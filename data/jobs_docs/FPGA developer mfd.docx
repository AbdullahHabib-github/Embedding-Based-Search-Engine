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1256</w:t>
        <w:tab/>
        <w:t>3861</w:t>
        <w:tab/>
        <w:t>FPGA developer (m/f/d)</w:t>
        <w:tab/>
        <w:t>Are you looking for the right job where you can find new tasks again? Then simply take the decisive step and apply to matching! We offer interesting projects for which we need specialists like you.</w:t>
        <w:br/>
        <w:br/>
        <w:t>Your tasks:</w:t>
        <w:br/>
        <w:br/>
        <w:t>- Design and development of electronic assemblies using FPGAs</w:t>
        <w:br/>
        <w:t>- Creation of the FPGA design in VHDL</w:t>
        <w:br/>
        <w:t>- Simulation and synthesis with the appropriate tools</w:t>
        <w:br/>
        <w:t>- Verification of the FPGA design in VHDL against the defined requirements</w:t>
        <w:br/>
        <w:t>- Documentation of the verification results</w:t>
        <w:br/>
        <w:t>- Commissioning, testing and support for system integration</w:t>
        <w:br/>
        <w:br/>
        <w:br/>
        <w:t>Your profile:</w:t>
        <w:br/>
        <w:br/>
        <w:t>- You have successfully completed your studies in electrical engineering, communications engineering, mechatronics or a comparable course</w:t>
        <w:br/>
        <w:t>- You have very good experience and knowledge of FPGA development and verification with VHDL/Verilog</w:t>
        <w:br/>
        <w:t>- Know-how in the field of testing and commissioning of complex electronic assemblies</w:t>
        <w:br/>
        <w:t>- Ability to work in an interdisciplinary, independent and results-oriented team</w:t>
        <w:br/>
        <w:t>- Very good knowledge of spoken and written English</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electrical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15:53:07.481000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