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1887</w:t>
        <w:tab/>
        <w:t>4492</w:t>
        <w:tab/>
        <w:t>TRAINING MAN/WOMAN IN RETAIL (M/F/D) – Altmittweida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15:54:25.185000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