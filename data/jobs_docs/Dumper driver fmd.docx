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8945</w:t>
        <w:tab/>
        <w:t>11550</w:t>
        <w:tab/>
        <w:t>Dumper driver (f/m/d)</w:t>
        <w:tab/>
        <w:t>30 years of ACTIV Personaldienstleistungen GmbH</w:t>
        <w:br/>
        <w:br/>
        <w:t>Our guiding principle: "The employees and the customers stand in the</w:t>
        <w:br/>
        <w:t>center of our company".</w:t>
        <w:br/>
        <w:br/>
        <w:t>We are looking for a dumper driver (m/f/d) for a long-term assignment for our customer as soon as possible.</w:t>
        <w:br/>
        <w:br/>
        <w:br/>
        <w:t>++ from €14.08/hour depending on qualification up to €16.00/hour ++</w:t>
        <w:br/>
        <w:br/>
        <w:br/>
        <w:t>Your tasks</w:t>
        <w:br/>
        <w:br/>
        <w:t xml:space="preserve"> - Driving large construction machines in opencast mines (pits), such as excavators, dumpers, wheel loaders, etc.</w:t>
        <w:br/>
        <w:t xml:space="preserve"> - Participation in production</w:t>
        <w:br/>
        <w:t xml:space="preserve"> - Possibly working in a 2-shift system</w:t>
        <w:br/>
        <w:br/>
        <w:br/>
        <w:t>Your profile</w:t>
        <w:br/>
        <w:br/>
        <w:t xml:space="preserve"> - Experience in driving excavators, dumpers and wheel loaders</w:t>
        <w:br/>
        <w:t xml:space="preserve"> - Knowledge of German required</w:t>
        <w:br/>
        <w:t xml:space="preserve"> - Independent and flexible working attitude</w:t>
        <w:br/>
        <w:t xml:space="preserve"> - team player</w:t>
        <w:br/>
        <w:br/>
        <w:br/>
        <w:t>YOUR advantages with ACTIV:</w:t>
        <w:br/>
        <w:br/>
        <w:t xml:space="preserve"> - a permanent employment relationship</w:t>
        <w:br/>
        <w:t xml:space="preserve"> - Punctual and fair payment above tariff</w:t>
        <w:br/>
        <w:t xml:space="preserve"> - Holiday and Christmas bonuses</w:t>
        <w:br/>
        <w:t xml:space="preserve"> - up to 30 days vacation</w:t>
        <w:br/>
        <w:t xml:space="preserve"> - free advance payments</w:t>
        <w:br/>
        <w:t xml:space="preserve"> - Individual design of the time account</w:t>
        <w:br/>
        <w:t xml:space="preserve"> - high chances of being taken on with good performance</w:t>
        <w:br/>
        <w:br/>
        <w:br/>
        <w:br/>
        <w:t>Call us toll-free and make an appointment</w:t>
        <w:br/>
        <w:t>Interview at 0800 / 7 83 22 84 or apply</w:t>
        <w:br/>
        <w:t>now online!</w:t>
        <w:br/>
        <w:br/>
        <w:br/>
        <w:t>Or simply via WhatApp 01522 / 5159888</w:t>
        <w:br/>
        <w:br/>
        <w:br/>
        <w:t>Questions and applications to:</w:t>
        <w:br/>
        <w:br/>
        <w:br/>
        <w:t>ACTIV Personaldienstleistungen GmbH</w:t>
        <w:br/>
        <w:t xml:space="preserve"> Robert-Bosch-Strasse 5</w:t>
        <w:br/>
        <w:t xml:space="preserve"> 56566 Neuwied</w:t>
        <w:br/>
        <w:t xml:space="preserve"> Telephone number: (0 26 31) 3 45 88 - 0</w:t>
        <w:br/>
        <w:br/>
        <w:t>Email: NR@activ-personal.de</w:t>
        <w:tab/>
        <w:t>Earthmoving machine operator</w:t>
        <w:tab/>
        <w:t>ACTIV Personaldienstleistungen GmbH has been a fair and trustworthy employer in the region for over 20 years. We are always looking for motivated and committed employees. Check our homepage www.activ-personal.de for a suitable job offer. We look forward to seeing you!</w:t>
        <w:tab/>
        <w:t>2023-03-07 16:08:53.127000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