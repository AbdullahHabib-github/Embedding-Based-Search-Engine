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3073</w:t>
        <w:tab/>
        <w:t>5678</w:t>
        <w:tab/>
        <w:t>Industrial mechanic (m/f/d) specialist</w:t>
        <w:tab/>
        <w:t>We are looking for the following committed employees for our customer as part of temporary employment in Plauen: Industrial mechanic (m/f/d).</w:t>
        <w:br/>
        <w:br/>
        <w:t>A secure and agreed income with good social benefits is just as important to you as a varied job and a long-term perspective?</w:t>
        <w:br/>
        <w:t>Then become a part of our company in Plauen!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Plauen offers you a new challenge in Plauen as well as a secure job.</w:t>
        <w:br/>
        <w:br/>
        <w:t>What you can expect:</w:t>
        <w:br/>
        <w:t>- Driving services / shuttle service to the workplace</w:t>
        <w:br/>
        <w:t>- Good working atmosphere</w:t>
        <w:br/>
        <w:t>- Long-term use in the customer company</w:t>
        <w:br/>
        <w:br/>
        <w:t>Your tasks as an industrial mechanic (m/f/d) include the following areas:</w:t>
        <w:br/>
        <w:t>- Independent operation of complex systems and machines and ensuring a smooth process flow</w:t>
        <w:br/>
        <w:br/>
        <w:t>As an industrial mechanic (m/f/d), our requirements for you are:</w:t>
        <w:br/>
        <w:t>- Mechanics</w:t>
        <w:br/>
        <w:t>- Hardware, tools, machines</w:t>
        <w:br/>
        <w:t>- metal production</w:t>
        <w:br/>
        <w:br/>
        <w:t>You are characterized by the following personal strengths:</w:t>
        <w:br/>
        <w:t>- Motivation/willingness to perform</w:t>
        <w:br/>
        <w:t>- Diligence/accuracy</w:t>
        <w:br/>
        <w:t>- Reliability</w:t>
        <w:br/>
        <w:br/>
        <w:t>Your professional experience as an industrial mechanic (m/f/d), construction mechanic (m/f/d), mechanical engineer (m/f/d), specialist for industrial plants (m/f/d), mechatronics technician (m/f/d) or as Maintenance technician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industrial mechanic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15:56:51.133000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