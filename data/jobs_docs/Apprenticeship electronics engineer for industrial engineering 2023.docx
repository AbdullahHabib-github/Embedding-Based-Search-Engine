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9822</w:t>
        <w:tab/>
        <w:t>12427</w:t>
        <w:tab/>
        <w:t>Apprenticeship electronics engineer for industrial engineering 2023</w:t>
        <w:tab/>
        <w:t>As of September 1st, 2023 we are looking for you for the 3.5-year apprenticeship zum:zur</w:t>
        <w:br/>
        <w:t>Electronics technician for operating technology (f/m/d) for DB</w:t>
        <w:br/>
        <w:t>Fahrzeuginstandhaltung GmbH at the Cottbus location. The vocational school is</w:t>
        <w:br/>
        <w:t>in Forst (Lausitz). The training takes place in cooperation with LEAG</w:t>
        <w:br/>
        <w:t>in the Jänschwalde training workshop.</w:t>
        <w:br/>
        <w:br/>
        <w:br/>
        <w:t>*What awaits you in your training: *</w:t>
        <w:br/>
        <w:br/>
        <w:br/>
        <w:br/>
        <w:t>· You familiarize yourself with the installation, monitoring, and maintenance</w:t>
        <w:br/>
        <w:t>Familiar with maintenance of various facilities</w:t>
        <w:br/>
        <w:t>· Analysis and elimination of faults</w:t>
        <w:br/>
        <w:t>· Knowledge of measuring, testing and diagnostic procedures and their</w:t>
        <w:br/>
        <w:t>expert documentation</w:t>
        <w:br/>
        <w:br/>
        <w:br/>
        <w:br/>
        <w:t>*This is what you can expect in your apprenticeship as an electronics technician for</w:t>
        <w:br/>
        <w:t>Operating technology in the workshop:*</w:t>
        <w:br/>
        <w:br/>
        <w:br/>
        <w:br/>
        <w:t>· You work to ensure that our trains are always operational</w:t>
        <w:br/>
        <w:t>· The maintenance and repair of electronic components on our</w:t>
        <w:br/>
        <w:t>trains, e.g. in information displays, doors and monitoring systems,</w:t>
        <w:br/>
        <w:t>count among your duties</w:t>
        <w:br/>
        <w:br/>
        <w:br/>
        <w:br/>
        <w:t>*Your profile: *</w:t>
        <w:br/>
        <w:br/>
        <w:br/>
        <w:br/>
        <w:t>You have (soon) successfully finished school</w:t>
        <w:br/>
        <w:t>· Math and physics are good for you and you enjoy them</w:t>
        <w:br/>
        <w:t>· You are skilled with your hands and like to tinker with electronics</w:t>
        <w:br/>
        <w:t>components</w:t>
        <w:br/>
        <w:t>· Ability to work in a team is a matter of course for you</w:t>
        <w:br/>
        <w:t>· Your conscientious and independent way of working distinguishes you</w:t>
        <w:tab/>
        <w:t>Electronics technician - industrial engineering</w:t>
        <w:tab/>
        <w:t>None</w:t>
        <w:tab/>
        <w:t>2023-03-07 16:10:40.678000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