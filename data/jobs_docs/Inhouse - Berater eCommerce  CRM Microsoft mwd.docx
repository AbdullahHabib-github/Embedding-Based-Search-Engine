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4378</w:t>
        <w:tab/>
        <w:t>6983</w:t>
        <w:tab/>
        <w:t>Inhouse - Berater eCommerce | CRM, Microsoft (mwd)</w:t>
        <w:tab/>
        <w:t>Our client is a well-known, medium-sized company with more than 300 employees, which can look back on more than 30 years of successful company history.</w:t>
        <w:br/>
        <w:br/>
        <w:t>In-house consultant eCommerce | CRM, Microsoft, Omnichannel, digital sales | in-house</w:t>
        <w:br/>
        <w:t>As an in-house eCommerce consultant, you can use all your experience to advance our clients in digital sales!</w:t>
        <w:br/>
        <w:br/>
        <w:t>Your tasks:</w:t>
        <w:br/>
        <w:br/>
        <w:t>- As an in-house eCommerce consultant, you analyze processes and the development of digital solutions</w:t>
        <w:br/>
        <w:t>- You will work in close coordination with the departments, e.g. B. CRM, customer service, e-commerce, and look after or control external partners and service providers</w:t>
        <w:br/>
        <w:t>- You plan, monitor and control projects with regard to the scope of services, tasks, deadlines and resources</w:t>
        <w:br/>
        <w:t>- The independent implementation of IT requirements (technical conception, demands, implementation, quality assurance, documentation) is one of your tasks</w:t>
        <w:br/>
        <w:t>- You support the strategic advice of the departments with regard to the optimization of processes</w:t>
        <w:br/>
        <w:br/>
        <w:t>Your profile:</w:t>
        <w:br/>
        <w:br/>
        <w:t>- Relevant studies or training or several years of experience in the field of e-commerce</w:t>
        <w:br/>
        <w:t>- Experience in digital sales (e-commerce / omnichannel)</w:t>
        <w:br/>
        <w:t>- Excellent communication skills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19580,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IT-Berater/in</w:t>
        <w:tab/>
        <w:t>None</w:t>
        <w:tab/>
        <w:t>2023-03-07 15:59:31.860000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