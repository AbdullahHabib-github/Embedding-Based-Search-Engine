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2415</w:t>
        <w:tab/>
        <w:t>5020</w:t>
        <w:tab/>
        <w:t>Industrial mechanic - industrial engineering (m/f/d) € 20.00/hour</w:t>
        <w:tab/>
        <w:t>TIMEPARTNER - the way it works!</w:t>
        <w:br/>
        <w:t>There are many reasons that speak for TIMEPARTNER as an employer. Among other things, we offer the advantages of a large, national company that maintains its regional roots.</w:t>
        <w:br/>
        <w:br/>
        <w:br/>
        <w:t>Benefits we offer</w:t>
        <w:br/>
        <w:br/>
        <w:t>- HVV ProfiTicket or</w:t>
        <w:br/>
        <w:t>- E-scooters if required</w:t>
        <w:br/>
        <w:t>- Driving service, if required</w:t>
        <w:br/>
        <w:t>- A long-term employment relationship with a takeover option</w:t>
        <w:br/>
        <w:t>- up to € 1,000 bonus if you recruit employees</w:t>
        <w:br/>
        <w:t>- Varied tasks in interesting areas and industries</w:t>
        <w:br/>
        <w:t>- Overpay</w:t>
        <w:br/>
        <w:t>- Payment of holiday and Christmas bonuses</w:t>
        <w:br/>
        <w:t>- Free health check by our company medical center, if required</w:t>
        <w:br/>
        <w:t>- Provision of work clothes</w:t>
        <w:br/>
        <w:t>-  Personal care</w:t>
        <w:br/>
        <w:br/>
        <w:br/>
        <w:t>your area of ​​responsibility</w:t>
        <w:br/>
        <w:br/>
        <w:t>- Troubleshooting</w:t>
        <w:br/>
        <w:t>- Maintenance and repair of technical conveying units</w:t>
        <w:br/>
        <w:t>- Maintenance of belt dryers</w:t>
        <w:br/>
        <w:t>- Construction of new plants</w:t>
        <w:br/>
        <w:br/>
        <w:br/>
        <w:t>your qualifications</w:t>
        <w:br/>
        <w:br/>
        <w:t>- Completed vocational training as an industrial mechanic (m/f/d) or a comparable qualification</w:t>
        <w:br/>
        <w:t>- Further training as an electrician (m/f/d) is an advantage</w:t>
        <w:br/>
        <w:t>- Good knowledge of mechanics as well as pneumatics and hydraulics</w:t>
        <w:br/>
        <w:t>- General manual skills and technical understanding</w:t>
        <w:br/>
        <w:t>- Good knowledge and skills in error analysis</w:t>
        <w:br/>
        <w:t>- Assertiveness and teamwork</w:t>
        <w:br/>
        <w:br/>
        <w:br/>
        <w:t>Contact</w:t>
        <w:br/>
        <w:t>Have we aroused your interest? Apply now in simple steps using the online form. Or give us a call – we will take care of everything else.</w:t>
        <w:br/>
        <w:t>.</w:t>
        <w:tab/>
        <w:t>Industrial mechanic - industrial engineering</w:t>
        <w:tab/>
        <w:t>None</w:t>
        <w:tab/>
        <w:t>2023-03-07 15:55:30.027000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