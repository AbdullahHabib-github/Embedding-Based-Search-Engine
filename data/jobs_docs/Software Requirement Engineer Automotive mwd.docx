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1240</w:t>
        <w:tab/>
        <w:t>3845</w:t>
        <w:tab/>
        <w:t>Software Requirement Engineer Automotive (m/w/d)</w:t>
        <w:tab/>
        <w:t>Do you prefer an interesting job in the automotive industry? Are you looking for a new exciting challenge? At matching, you have the opportunity to continuously develop yourself with well-known customers - across all industries. Take the decisive step in your career today and apply to us.</w:t>
        <w:br/>
        <w:br/>
        <w:t>Your tasks:</w:t>
        <w:br/>
        <w:br/>
        <w:t>- Requirements management and support for FMEAs for embedded systems in the automotive industry, such as driver assistance systems, safety systems and connectivity</w:t>
        <w:br/>
        <w:t>- You are responsible for the analysis and specification of the requirements in terms of effort for implementation, design and development</w:t>
        <w:br/>
        <w:t>- Independent creation of the software requirements, specifications and their documentation in DOORS or MKS</w:t>
        <w:br/>
        <w:t>- Review and tracking of the requirements in the development process</w:t>
        <w:br/>
        <w:br/>
        <w:br/>
        <w:t>Your profile:</w:t>
        <w:br/>
        <w:br/>
        <w:t>- You have successfully completed a degree in electrical engineering, computer science, communications engineering or a comparable degree</w:t>
        <w:br/>
        <w:t>- Experience with real-time operating systems e.g. Embedded Linux, VxWorks, Windows CE</w:t>
        <w:br/>
        <w:t>- Experience with requirement tools e.g. DOORS and/or MKS</w:t>
        <w:br/>
        <w:t>- Experience in the requirements analysis of software projects and FMEA</w:t>
        <w:br/>
        <w:t>- You enjoy working in interdisciplinary teams, but you also have your strengths in working independently, as well as a confident demeanor and good analytical skills</w:t>
        <w:br/>
        <w:t>- Very good knowledge of spoken and written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15:53:05.494000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