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5302</w:t>
        <w:tab/>
        <w:t>7907</w:t>
        <w:tab/>
        <w:t>Commercial clerk (building services team) (m/f/d)</w:t>
        <w:tab/>
        <w:t>Commercial clerk (building services team) (m/f/d)</w:t>
        <w:br/>
        <w:br/>
        <w:t>Your tasks:</w:t>
        <w:br/>
        <w:br/>
        <w:t>-Ticket processing and creation of notifications of defects / repair orders / damage reports</w:t>
        <w:br/>
        <w:t>- Participation in jour-fix appointments with the FM service provider and the cleaning service provider to process open measures including on-site inspections</w:t>
        <w:br/>
        <w:t>-Support for invoice processing (SAP Readsoft / MyMarket)</w:t>
        <w:br/>
        <w:t>- Assisting in the organisation, planning and supervision of assignments by external companies in the field of maintenance</w:t>
        <w:br/>
        <w:t>-Documentation work (e.g. filing of maintenance work that has been carried out)</w:t>
        <w:br/>
        <w:br/>
        <w:t>Your qualifications:</w:t>
        <w:br/>
        <w:br/>
        <w:t>-Customer and problem solving orientation</w:t>
        <w:br/>
        <w:t>-Flexibility and teamwork</w:t>
        <w:br/>
        <w:t>-Good written communication skills</w:t>
        <w:br/>
        <w:t>-Ideally knowledge of SAP, Office and Excel</w:t>
        <w:br/>
        <w:br/>
        <w:t>About Hays:</w:t>
        <w:br/>
        <w:br/>
        <w:t>True financial experts are rare, in great demand and therefore have a high market value. Whether it's in Accounting, Controlling, Corporate Banking, Interim Management, Treasury or Risk Management - Hays will open doors for you and advise you completely free of charge regarding your next career move. By drawing on your interests and personal expertise, we will find the right job for you. Register with us and reap the benefits of interesting job offers that match your skills and experience. We look forward to hearing from you!</w:t>
        <w:tab/>
        <w:t>Commercial assistant/business assistant - office/secretariat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16:01:26.237000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