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4503</w:t>
        <w:tab/>
        <w:t>7108</w:t>
        <w:tab/>
        <w:t>Freight forwarder (m/f/d) GMP</w:t>
        <w:tab/>
        <w:t>- Fast-growing pharmaceutical freight forwarder with a branch in Kelsterbach|Forwarding clerk (m/f/d) air freight export with team spirit and English</w:t>
        <w:br/>
        <w:br/>
        <w:t>company profile</w:t>
        <w:br/>
        <w:t>Our client, a successful and expanding pharmaceutical freight forwarder with a branch in Kelsterbach. To strengthen your operations team, we are looking for a motivated and experienced forwarding agent (m/f/d) who feels at home in a GMP-regulated environment.</w:t>
        <w:br/>
        <w:br/>
        <w:t>area of ​​responsibility</w:t>
        <w:br/>
        <w:br/>
        <w:t>-Responsibility for the smooth running of transports in the GMP-regulated environment</w:t>
        <w:br/>
        <w:t>-Coordination of delivery dates and monitoring of freight documents</w:t>
        <w:br/>
        <w:t>-Maintenance and updating of customer data and orders</w:t>
        <w:br/>
        <w:t>-Communication with customers, suppliers and carriers</w:t>
        <w:br/>
        <w:t>-Monitoring stock levels and ensuring timely delivery</w:t>
        <w:br/>
        <w:t>-Monitoring of quality and compliance requirements in the GMP environment</w:t>
        <w:br/>
        <w:t>-Preparation of transport documents and invoices</w:t>
        <w:br/>
        <w:t>-Monitoring supply chains and ensuring safe delivery</w:t>
        <w:br/>
        <w:br/>
        <w:t>requirement profile</w:t>
        <w:br/>
        <w:br/>
        <w:t>-Successfully completed training as a forwarding agent or comparable qualification</w:t>
        <w:br/>
        <w:t>-At least 2-3 years of professional experience in a GMP-regulated environment</w:t>
        <w:br/>
        <w:t>- Sound knowledge of freight calculation and documentation</w:t>
        <w:br/>
        <w:t>- Confident use of MS Office and ERP systems</w:t>
        <w:br/>
        <w:t>- Business fluent German in speaking and writing as well as good knowledge of English</w:t>
        <w:br/>
        <w:t>- Strong communication skills and customer orientation</w:t>
        <w:br/>
        <w:t>-Careful and responsible way of working</w:t>
        <w:br/>
        <w:br/>
        <w:t>Compensation Package</w:t>
        <w:br/>
        <w:br/>
        <w:t>- A varied and challenging job in a growing company</w:t>
        <w:br/>
        <w:t>-A committed and motivated team</w:t>
        <w:br/>
        <w:t>-A performance-based salary and attractive benefits</w:t>
        <w:br/>
        <w:t>- Regular training and further education for professional and personal development</w:t>
        <w:br/>
        <w:t>- Flexible working hours and 30 days vacation per year</w:t>
        <w:br/>
        <w:t>-A pleasant working atmosphere and an open communication culture</w:t>
        <w:tab/>
        <w:t>Forwarding clerk</w:t>
        <w:tab/>
        <w:t>None</w:t>
        <w:tab/>
        <w:t>2023-03-07 15:59:47.235000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