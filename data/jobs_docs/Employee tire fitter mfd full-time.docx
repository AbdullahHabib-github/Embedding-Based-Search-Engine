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3281</w:t>
        <w:tab/>
        <w:t>5886</w:t>
        <w:tab/>
        <w:t>Employee tire fitter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tire fitter (m/f/d).</w:t>
        <w:br/>
        <w:br/>
        <w:t>Occupation: trade</w:t>
        <w:br/>
        <w:br/>
        <w:t>What do we offer you?</w:t>
        <w:br/>
        <w:t xml:space="preserve"> </w:t>
        <w:br/>
        <w:t>- Remuneration according to iGZ-DGB collective agreement with industry surcharges</w:t>
        <w:br/>
        <w:t>- Access to long-term assignments at regional companies close to where you live</w:t>
        <w:br/>
        <w:t>- Payments on account</w:t>
        <w:br/>
        <w:t>- A friendly and personable team as contact persons on site</w:t>
        <w:br/>
        <w:t>- Discounts from over 200 well-known providers</w:t>
        <w:br/>
        <w:t>- Assumption of the costs for occupational medical examinations</w:t>
        <w:br/>
        <w:t>- Benefits from our many years of experience in the market</w:t>
        <w:br/>
        <w:t>- We offer you advance payments</w:t>
        <w:br/>
        <w:br/>
        <w:t>With ARWA Personaldienstleistungen GmbH you will find a secure job in Hanover with varied tasks and attractive collective wages.</w:t>
        <w:br/>
        <w:br/>
        <w:t>What does an employee tire fitter (m/f/d) do?</w:t>
        <w:br/>
        <w:t xml:space="preserve"> </w:t>
        <w:br/>
        <w:t>- Tire assembly and disassembly</w:t>
        <w:br/>
        <w:t>- Tire balancing</w:t>
        <w:br/>
        <w:t>- General support activities</w:t>
        <w:br/>
        <w:t>- Fitting tires</w:t>
        <w:br/>
        <w:t>- Tire removal</w:t>
        <w:br/>
        <w:t>- Fitting and repair of tires</w:t>
        <w:br/>
        <w:t>- Tire service and change</w:t>
        <w:br/>
        <w:br/>
        <w:t>What are the requirements for getting started at ARWA Personaldienstleistungen GmbH in Hanover?</w:t>
        <w:br/>
        <w:br/>
        <w:t>Ideally, you bring these personal strengths with you:</w:t>
        <w:br/>
        <w:t>- Analysis and problem solving skills</w:t>
        <w:br/>
        <w:t>- Holistic thinking</w:t>
        <w:br/>
        <w:t>- Motivation/willingness to perform</w:t>
        <w:br/>
        <w:t>- Diligence/accuracy</w:t>
        <w:br/>
        <w:br/>
        <w:t>Your knowledge and skills:</w:t>
        <w:br/>
        <w:t>- Tire service</w:t>
        <w:br/>
        <w:t>- Warehouse work</w:t>
        <w:br/>
        <w:t>- Servicing, repair, maintenance</w:t>
        <w:br/>
        <w:br/>
        <w:t>Your professional experience as an employee tire fitter (m/f/d), vehicle helper (m/f/d), bodywork and vehicle builder (m/f/d), assembly helper (m/f/d), vehicle conditioner (m/f). /d) or as a car conditioner (m/f/d) do you stand out?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Hanover on 05 11 / 89 70 96 - 0 or by email at hannover@arwa.de.</w:t>
        <w:br/>
        <w:br/>
        <w:t>With your application, you agree to ARWA's data protection guidelines (can be found on our homepage under “Privacy Policy”).</w:t>
        <w:tab/>
        <w:t>tire fitter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15:57:16.840000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