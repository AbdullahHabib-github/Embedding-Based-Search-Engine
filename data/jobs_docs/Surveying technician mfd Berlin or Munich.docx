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615</w:t>
        <w:tab/>
        <w:t>3220</w:t>
        <w:tab/>
        <w:t>Surveying technician (m/f/d) Berlin or Munich</w:t>
        <w:tab/>
        <w:t>Surveying technician (m/f/d) Berlin or Munich</w:t>
        <w:br/>
        <w:br/>
        <w:t>Job ID: M-ND-1210202201</w:t>
        <w:br/>
        <w:t>Location: Haar near Munich</w:t>
        <w:br/>
        <w:t>Employment type(s): full-time</w:t>
        <w:br/>
        <w:br/>
        <w:t>INTRODUCTION</w:t>
        <w:br/>
        <w:t>You are a trained surveying technician (m/f/d) and already have professional experience in surveying technology. Would you like to use your professional experience and skills in a new and familiar environment in the future? Then we have exactly the right position for you!</w:t>
        <w:br/>
        <w:br/>
        <w:t>We are now looking for a surveying technician (m/f/d) in Berlin or Munich as part of a direct placement</w:t>
        <w:br/>
        <w:br/>
        <w:t>YOUR ESSENTIAL TASKS ARE</w:t>
        <w:br/>
        <w:t>- Preparation and implementation of stakeouts</w:t>
        <w:br/>
        <w:t>- Implementation of terrain surveys and calibration of fixed points</w:t>
        <w:br/>
        <w:t>- Surveying support for construction measures in earthworks and civil engineering</w:t>
        <w:br/>
        <w:t>- Creation of location, inventory and billing plans</w:t>
        <w:br/>
        <w:t>- Creation of digital terrain models as well as location and height control point networks</w:t>
        <w:br/>
        <w:t>- Soil mass calculation as a basis for calculation and billing</w:t>
        <w:br/>
        <w:t>- Drawing of as-built plans</w:t>
        <w:br/>
        <w:br/>
        <w:t>YOUR SKILLS</w:t>
        <w:br/>
        <w:t>- Completed training as a surveyor or comparable</w:t>
        <w:br/>
        <w:t>- Knowledge of using classic surveying equipment</w:t>
        <w:br/>
        <w:t>- Profound knowledge of Auto CAD software</w:t>
        <w:br/>
        <w:t>- Class B driver's license</w:t>
        <w:br/>
        <w:br/>
        <w:t>YOUR BENEFITS</w:t>
        <w:br/>
        <w:t>- Our customer is looking for a long-term surveyor (m/f/d) in Berlin or Munich, which is why the employment contract is of course open-ended. You have the opportunity to work on various projects and take on exciting tasks in the long term.</w:t>
        <w:br/>
        <w:t>-</w:t>
        <w:br/>
        <w:t>Comprehensive training and a position-based salary are a matter of course and a pleasant working environment in a dynamic and interdisciplinary team is already waiting for you. There is also the opportunity to take part in ongoing further training and to successfully complete it.</w:t>
        <w:br/>
        <w:br/>
        <w:t>-</w:t>
        <w:br/>
        <w:t>30 days of vacation are standard and flexible working hours and the option to work from home make it easier to combine work and family.</w:t>
        <w:br/>
        <w:br/>
        <w:t>-</w:t>
        <w:br/>
        <w:t>You can expect a modern workplace, beautiful offices with lots of light and short distances within the office.</w:t>
        <w:br/>
        <w:br/>
        <w:t>-</w:t>
        <w:br/>
        <w:t>Health is becoming an increasingly important issue these days. Only healthy employees are efficient employees and prevention protects. Therefore, additional payments to the gym are possible and you can still work out and sort your thoughts after a day at work. There are also other attractive social benefits.</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for the position as a surveying technician (m/f/d) stating the reference number M-ND-1210202201, please email it to karriere.muc@serviceline-online.de and we guarantee you will get back to you within 10 working days!</w:t>
        <w:br/>
        <w:br/>
        <w:t>Ms. Dietrich will be happy to answer any questions you may have under the following telephone number: 089/54324940.</w:t>
        <w:br/>
        <w:br/>
        <w:br/>
        <w:t>We look forward to seeing you!</w:t>
        <w:tab/>
        <w:t>Surveyor - Surveying</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15:51:48.307000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