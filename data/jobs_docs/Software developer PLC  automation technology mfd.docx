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6531</w:t>
        <w:tab/>
        <w:t>9136</w:t>
        <w:tab/>
        <w:t>Software developer PLC / automation technology (m/f/d)</w:t>
        <w:tab/>
        <w:t>Tasks:</w:t>
        <w:br/>
        <w:br/>
        <w:t>- Software development of the control software for machines and systems</w:t>
        <w:br/>
        <w:br/>
        <w:t>- Development of new machine functions and special functions for machines</w:t>
        <w:br/>
        <w:br/>
        <w:t>- Participation in the definition of the technical machine functions</w:t>
        <w:br/>
        <w:br/>
        <w:t>- Ensuring the quality of the software modules through testing and infrastructure</w:t>
        <w:br/>
        <w:br/>
        <w:t>- Creation of user interfaces</w:t>
        <w:br/>
        <w:br/>
        <w:br/>
        <w:br/>
        <w:t>Profile:</w:t>
        <w:br/>
        <w:br/>
        <w:t>- Degree or technician in the field of automation technology, electrical engineering and information technology, mechatronics or comparable</w:t>
        <w:br/>
        <w:br/>
        <w:t>- several years of experience in PLC programming</w:t>
        <w:br/>
        <w:br/>
        <w:t>- initial experience in the field of software development for control systems in mechanical engineering is necessary</w:t>
        <w:br/>
        <w:br/>
        <w:t>- Structured and proactive way of working</w:t>
        <w:br/>
        <w:br/>
        <w:t>- very good knowledge of German</w:t>
        <w:tab/>
        <w:t>Engineer - automation technology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16:03:57.252000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