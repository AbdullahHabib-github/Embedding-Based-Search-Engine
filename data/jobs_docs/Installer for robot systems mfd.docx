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2718</w:t>
        <w:tab/>
        <w:t>5323</w:t>
        <w:tab/>
        <w:t>Installer for robot systems (m/f/d)</w:t>
        <w:tab/>
        <w:t>Image text / employer presentation</w:t>
        <w:br/>
        <w:t>Dornseifer Personalmanagement GmbH is a family company whose success is based on trust and sustainable cooperation. It is not for nothing that we are now represented with our branches at 5 locations in 4 federal states. Our approx. 500 employees represent our service throughout Germany and Europe.</w:t>
        <w:br/>
        <w:br/>
        <w:t>You want to know more about us?</w:t>
        <w:br/>
        <w:br/>
        <w:t>Follow us on www.dornseifer-personal.de as well as on Facebook and Instagram.</w:t>
        <w:br/>
        <w:br/>
        <w:t>Installer for robot systems (m/f/d)</w:t>
        <w:br/>
        <w:br/>
        <w:t>Location: Würdinghausen</w:t>
        <w:br/>
        <w:t>Employment type(s): shift, full-time</w:t>
        <w:br/>
        <w:br/>
        <w:t>Purpose and goal of the position</w:t>
        <w:br/>
        <w:t>On behalf of a long-standing partner, we are looking for fitters (m/f/d) for robot systems in Würdighausen.</w:t>
        <w:br/>
        <w:br/>
        <w:t>Tasks, competencies and responsibilities</w:t>
        <w:br/>
        <w:t>+ Programming, setup, operation of the robot systems in the area of ​​contour foaming</w:t>
        <w:br/>
        <w:t>+ Ongoing adjustment and optimization of the programs and the foaming process</w:t>
        <w:br/>
        <w:t>+ Regular implementation of fault analysis; if necessary, independent elimination of errors</w:t>
        <w:br/>
        <w:t>+ Monitoring of production with regard to quality standards</w:t>
        <w:br/>
        <w:br/>
        <w:t>Technical requirements</w:t>
        <w:br/>
        <w:t>You are our top candidate if you are looking for a new full-time professional challenge and have the following:</w:t>
        <w:br/>
        <w:br/>
        <w:t>+ You have completed vocational training as a machine and plant operator (m/f/d) or in a similar profession</w:t>
        <w:br/>
        <w:t>+ Professional experience in the field of robot systems, programming KUKA and CNC controls</w:t>
        <w:br/>
        <w:t>+ You are technically skilled, quality-conscious and flexible</w:t>
        <w:br/>
        <w:t>+ The ability to work in a team is one of your strengths</w:t>
        <w:br/>
        <w:br/>
        <w:br/>
        <w:br/>
        <w:br/>
        <w:t>Do you feel addressed? Then please apply!</w:t>
        <w:br/>
        <w:br/>
        <w:t>Employer Benefits/Corporate Offer</w:t>
        <w:br/>
        <w:t>We offer:</w:t>
        <w:br/>
        <w:t>+ Performance-related remuneration (according to the IGZ collective agreement)</w:t>
        <w:br/>
        <w:t>+ Working in a future-oriented company</w:t>
        <w:br/>
        <w:t>+ permanent employment contracts</w:t>
        <w:br/>
        <w:t>+ Contacts to regional and national well-known companies</w:t>
        <w:br/>
        <w:t>+ Personal and competent contact persons</w:t>
        <w:br/>
        <w:t>+ Application of a collective agreement</w:t>
        <w:br/>
        <w:t>+ Tariff allowances such as vacation and Christmas bonuses</w:t>
        <w:br/>
        <w:t>+ Employees (m/f/d) recruit employees (m/f/d) bonus</w:t>
        <w:br/>
        <w:br/>
        <w:t>Contact details for job advertisement</w:t>
        <w:br/>
        <w:t>Team Attendorn</w:t>
        <w:br/>
        <w:br/>
        <w:t>Bahnhofstr. 4</w:t>
        <w:br/>
        <w:t>57439 Attendorn</w:t>
        <w:br/>
        <w:br/>
        <w:t>Tel. 02722 6359690</w:t>
        <w:br/>
        <w:t>Email: milo-attendorn@dornseifer-personal.de</w:t>
        <w:br/>
        <w:t>Collective agreement: iGZ / DGB</w:t>
        <w:tab/>
        <w:t>Machine and plant operator (without specifying the focus)</w:t>
        <w:tab/>
        <w:t>We, the team at Dornseifer Personalmanagement GmbH, rely on the quality and competence of our employees with heart, mind and many years of experience in temporary work, personnel placement and consulting.</w:t>
        <w:br/>
        <w:br/>
        <w:t>Customer satisfaction through the use of the right employees, employee satisfaction and employee loyalty through appreciation are just as important to us as fair treatment and performance-based payment. The right team is crucial - for our customers and employees; and that is available to you at any time.</w:t>
        <w:tab/>
        <w:t>2023-03-07 15:56:07.416000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