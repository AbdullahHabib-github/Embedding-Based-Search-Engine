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1662</w:t>
        <w:tab/>
        <w:t>4267</w:t>
        <w:tab/>
        <w:t>Apprenticeship as a warehouse clerk</w:t>
        <w:tab/>
        <w:t>Company Description</w:t>
        <w:br/>
        <w:br/>
        <w:t>You make sure that the shelves of the 1200 JYSK branches in Germany are never empty. The JYSK logistics centers are the lynchpin for deliveries to our stores. During your training you will get to know the processes of a modern wholesale warehouse from A to Z and you will be able to make ideal use of your practical skills. An exciting time full of new experiences and opportunities lies ahead of you. Get started with us now!</w:t>
        <w:br/>
        <w:br/>
        <w:t>Job Description</w:t>
        <w:br/>
        <w:br/>
        <w:t xml:space="preserve"> - Dealing with our modern merchandise management system e.g. SAP</w:t>
        <w:br/>
        <w:t xml:space="preserve"> - Accept and control goods</w:t>
        <w:br/>
        <w:t xml:space="preserve"> - Picking, packing and shipping goods for JYSK's stores and all internet purchases</w:t>
        <w:br/>
        <w:t xml:space="preserve"> - Control and maintenance of the inventory and its quality assurance</w:t>
        <w:br/>
        <w:br/>
        <w:t>qualifications</w:t>
        <w:br/>
        <w:br/>
        <w:t xml:space="preserve"> - Are physically fit and have stamina</w:t>
        <w:br/>
        <w:t xml:space="preserve"> - You like to work in a team and complete your tasks carefully</w:t>
        <w:br/>
        <w:t xml:space="preserve"> - Have at least a high school diploma</w:t>
        <w:br/>
        <w:br/>
        <w:t>Additional Information</w:t>
        <w:br/>
        <w:br/>
        <w:t>WE OFFER YOU OPPORTUNITIES AND...</w:t>
        <w:br/>
        <w:br/>
        <w:t xml:space="preserve"> - An apprenticeship that opens all doors for you with a good mix of theory and practice!</w:t>
        <w:br/>
        <w:t xml:space="preserve"> - The possibility of additionally training as a warehouse logistics specialist</w:t>
        <w:br/>
        <w:t xml:space="preserve"> - A secure apprenticeship position in an internationally successful logistics company</w:t>
        <w:br/>
        <w:t xml:space="preserve"> - Good option to be taken on with appropriate performance</w:t>
        <w:br/>
        <w:t xml:space="preserve"> - Individual support from experienced trainers</w:t>
        <w:br/>
        <w:t xml:space="preserve"> - Regular feedback meetings</w:t>
        <w:br/>
        <w:t xml:space="preserve"> - Dealing with the latest storage and IT technology</w:t>
        <w:br/>
        <w:t xml:space="preserve"> - An attractive training allowance</w:t>
        <w:br/>
        <w:t xml:space="preserve"> - A delicious meal in our in-house canteen with daily changing dishes</w:t>
        <w:br/>
        <w:t xml:space="preserve"> - Employer-funded pension</w:t>
        <w:br/>
        <w:t xml:space="preserve"> - Discounted shopping with employee discounts and shopping benefits at partner companies</w:t>
        <w:br/>
        <w:t xml:space="preserve"> - A respectful cooperation with a friendly "Du" in the address, in the spirit of a Scandinavian corporate culture</w:t>
        <w:tab/>
        <w:t>Specialist warehouse clerk</w:t>
        <w:tab/>
        <w:t>None</w:t>
        <w:tab/>
        <w:t>2023-03-07 15:53:57.455000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