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5314</w:t>
        <w:tab/>
        <w:t>7919</w:t>
        <w:tab/>
        <w:t>Employee order processing (m/f/d)</w:t>
        <w:tab/>
        <w:t>Our customer is a leading manufacturer of large diesel engines, which is now looking for experts like you in the transformation to climate neutrality.</w:t>
        <w:br/>
        <w:t>Become part of our customer's new future and actively shape it!</w:t>
        <w:br/>
        <w:t>Employee order processing (m/f/d)</w:t>
        <w:br/>
        <w:br/>
        <w:t>Your tasks:</w:t>
        <w:br/>
        <w:br/>
        <w:t>-Support in the order execution of customer orders</w:t>
        <w:br/>
        <w:t>- Commercial support for our worldwide customers</w:t>
        <w:br/>
        <w:t>-Focus on receivables management and inventory management with the aim of optimization</w:t>
        <w:br/>
        <w:t>-Execution of receivables management for customers</w:t>
        <w:br/>
        <w:t>- Participation in process design and continuous optimization of work processes</w:t>
        <w:br/>
        <w:t>-Project work within the scope of the area of ​​responsibility</w:t>
        <w:br/>
        <w:t>-Close cooperation and coordination with the relevant departments such as Sales, Operations, Finance</w:t>
        <w:br/>
        <w:br/>
        <w:t>Your qualifications:</w:t>
        <w:br/>
        <w:br/>
        <w:t>-Successfully completed commercial studies or comparable training</w:t>
        <w:br/>
        <w:t>-Experience in order processing desirable</w:t>
        <w:br/>
        <w:t>- Good knowledge of MS Office and SAP</w:t>
        <w:br/>
        <w:t>-Good written and spoken English knowledge</w:t>
        <w:br/>
        <w:t>- High level of independence, ability to work in a team and reliability</w:t>
        <w:br/>
        <w:br/>
        <w:t>Your advantages:</w:t>
        <w:br/>
        <w:br/>
        <w:t>-Hays enables entry into innovative companies</w:t>
        <w:br/>
        <w:t>-Long-term perspective with a permanent employment contract</w:t>
        <w:br/>
        <w:t>-Very good opportunities for further development</w:t>
        <w:br/>
        <w:t>-The possibility to work in the home office</w:t>
        <w:br/>
        <w:t>- Support in the ongoing project by our team</w:t>
        <w:br/>
        <w:t>-Security through the fair collective agreement of the iGZ-DGB</w:t>
        <w:br/>
        <w:t>- Opportunity to work on projects</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sales clerk</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16:01:27.708000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