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9948</w:t>
        <w:tab/>
        <w:t>12553</w:t>
        <w:tab/>
        <w:t>Azure Data Platform Engineer - Energy Markets (d/f/m)</w:t>
        <w:tab/>
        <w:t>*Responsibilities*</w:t>
        <w:br/>
        <w:br/>
        <w:t>· You create and maintain optimal data pipeline architecture with in the</w:t>
        <w:br/>
        <w:t>Azure Data platform</w:t>
        <w:br/>
        <w:t>· You assemble, process and organize large, complex data sets that meet</w:t>
        <w:br/>
        <w:t>functional / non-functional business requirements using technologies in</w:t>
        <w:br/>
        <w:t>Azure Data platform</w:t>
        <w:br/>
        <w:t>· You collaborate with data scientists and data analyst and prepare data</w:t>
        <w:br/>
        <w:t>for predictive /classification models</w:t>
        <w:br/>
        <w:t>· You implement containerized microservices or packages in Python</w:t>
        <w:br/>
        <w:t>· You implement datawarehouse solutions in Snowflake and analyse data</w:t>
        <w:br/>
        <w:t>using PowerBI</w:t>
        <w:br/>
        <w:t>· You identify, design, and implement internal process improvements:</w:t>
        <w:br/>
        <w:t>automating manual processes, optimizing data delivery, re-designing</w:t>
        <w:br/>
        <w:t>infrastructure for greater scalability, etc.</w:t>
        <w:br/>
        <w:t>· You drive innovation with special focus on automation, process</w:t>
        <w:br/>
        <w:t>optimization, cloud security</w:t>
        <w:br/>
        <w:t>· You actively promote knowledge exchange in the wider Energy Markets</w:t>
        <w:br/>
        <w:t>community</w:t>
        <w:br/>
        <w:br/>
        <w:t>*Qualifications*</w:t>
        <w:br/>
        <w:br/>
        <w:t>· Minimum 2+ years experience of using Python</w:t>
        <w:br/>
        <w:t>· Strong technical capabilities around technologies such as: Azure Data</w:t>
        <w:br/>
        <w:t>Factory, Azure Data Bricks, Azure Machine Learning, Azure Functions,</w:t>
        <w:br/>
        <w:t>Snowflake, PowerBI</w:t>
        <w:br/>
        <w:t>· Basic technical capabilities around technologies such as: Azure</w:t>
        <w:br/>
        <w:t>Kubernetes Cluster, Docker, build and release pipelines (CI/CD)</w:t>
        <w:br/>
        <w:t>· Enthusiastic about new technologies and entrepreneurial in running</w:t>
        <w:br/>
        <w:t>technical pilots</w:t>
        <w:br/>
        <w:t>· Experienced in solution design</w:t>
        <w:br/>
        <w:t>· Knowledge about Azure cloud security and identity management</w:t>
        <w:br/>
        <w:t>· Data engineering certification in Azure is a plus</w:t>
        <w:br/>
        <w:t>· Good knowledge on Python</w:t>
        <w:br/>
        <w:t>· Basic understanding of Energy Trading and Risk Management, Allegro</w:t>
        <w:br/>
        <w:t>expertise is advantageous</w:t>
        <w:br/>
        <w:t>· Ability to work both independently and within a team in combination with</w:t>
        <w:br/>
        <w:t>excellent communication skills</w:t>
        <w:br/>
        <w:t>· Fluent in English, German is advantageous</w:t>
        <w:br/>
        <w:br/>
        <w:t>*Benefits*</w:t>
        <w:br/>
        <w:br/>
        <w:t>Apart of our inspiring and dynamic international working atmosphere we have</w:t>
        <w:br/>
        <w:t>following attractive employee benefits to keep you motivated and healthy:</w:t>
        <w:br/>
        <w:br/>
        <w:t>· flexible working hours</w:t>
        <w:br/>
        <w:t>· regular trainings</w:t>
        <w:br/>
        <w:t>· E.ON Pension Plan</w:t>
        <w:br/>
        <w:t>· private car leasing</w:t>
        <w:br/>
        <w:t>· free parking space</w:t>
        <w:br/>
        <w:t>· company credit card</w:t>
        <w:br/>
        <w:t>· fitness/health center and physiotherapy</w:t>
        <w:br/>
        <w:t>· job ticket available</w:t>
        <w:br/>
        <w:t>· kindergarten places</w:t>
        <w:br/>
        <w:t>· family service support</w:t>
        <w:br/>
        <w:t>· subsidized canteen</w:t>
        <w:br/>
        <w:br/>
        <w:t>Additionally, we offer…</w:t>
        <w:br/>
        <w:br/>
        <w:t>· the opportunity to shape the new energy world</w:t>
        <w:br/>
        <w:t>· the chance to shape E.ON’s future</w:t>
        <w:br/>
        <w:t>· exciting business challenges to be solved</w:t>
        <w:br/>
        <w:t>· a space to develop ideas and create personal impact</w:t>
        <w:br/>
        <w:t>· an agile and hands-on environment</w:t>
        <w:tab/>
        <w:t>Data Engineer</w:t>
        <w:tab/>
        <w:t>None</w:t>
        <w:tab/>
        <w:t>2023-03-07 16:10:56.015000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