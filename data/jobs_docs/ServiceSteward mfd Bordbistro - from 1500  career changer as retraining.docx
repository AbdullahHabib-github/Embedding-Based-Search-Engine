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2240</w:t>
        <w:tab/>
        <w:t>4845</w:t>
        <w:tab/>
        <w:t>Service/Steward (m/f/d) Bordbistro - from 15.00 € career changer as retraining</w:t>
        <w:tab/>
        <w:t>We are looking for you as a restaurant employee on rails (m/f/d)</w:t>
        <w:br/>
        <w:t>For our customer, we are looking for several career changers (m/f/d), service staff (m/f/d) for retraining as a steward in on-board catering (m/f/d) as soon as possible in 2023. A takeover by the customer is planned after 6 months.</w:t>
        <w:br/>
        <w:t>The retraining takes place in Frankfurt.</w:t>
        <w:br/>
        <w:br/>
        <w:t>Benefits we offer you</w:t>
        <w:br/>
        <w:br/>
        <w:t>- A full-time, permanent position</w:t>
        <w:br/>
        <w:t>- Extensive training in a pleasant working atmosphere</w:t>
        <w:br/>
        <w:t>- Takeover after approx. 6 months</w:t>
        <w:br/>
        <w:t>- Remuneration: up to €15.00</w:t>
        <w:br/>
        <w:t>- Overtime, night, public holiday and Sunday surcharges</w:t>
        <w:br/>
        <w:t>- Payment of holiday and Christmas bonuses</w:t>
        <w:br/>
        <w:br/>
        <w:br/>
        <w:t>Your tasks</w:t>
        <w:br/>
        <w:t>What to expect from the retraining:</w:t>
        <w:br/>
        <w:br/>
        <w:t>- The retraining takes place on a full-time basis and consists of theoretical and practical sections</w:t>
        <w:br/>
        <w:t>- The duration of the retraining is about 4 weeks and ends with a final exam</w:t>
        <w:br/>
        <w:t>- The theoretical lessons and your practical assignments take place at the Frankfurt location</w:t>
        <w:br/>
        <w:t>- The training class consists of small groups</w:t>
        <w:br/>
        <w:br/>
        <w:t>After the retraining you will take on the following activities:</w:t>
        <w:br/>
        <w:br/>
        <w:t>- They ensure a good atmosphere on board</w:t>
        <w:br/>
        <w:t>- Preparation of food and drinks</w:t>
        <w:br/>
        <w:t>- In 1st and 2nd class you serve gastronomic offers at the seat</w:t>
        <w:br/>
        <w:t>- as a competent contact person for questions with advice and action</w:t>
        <w:br/>
        <w:br/>
        <w:br/>
        <w:t>your qualifications</w:t>
        <w:br/>
        <w:br/>
        <w:t>- Customer friendly - You are an attentive host</w:t>
        <w:br/>
        <w:t>- Ability to work in a team and learn</w:t>
        <w:br/>
        <w:t>- Newcomers welcome</w:t>
        <w:br/>
        <w:t>- English knowledge is an advantage</w:t>
        <w:br/>
        <w:t>- Ready for shifts (3-shift system)</w:t>
        <w:br/>
        <w:br/>
        <w:br/>
        <w:t>This is us:</w:t>
        <w:br/>
        <w:t>Walter-Fach-Kraft is a well-known, medium-sized company with 1500 employees at 30 locations in Germany, including Frankfurt, Austria and Poland. In the areas of temporary employment and personnel placement, we have been cultivating a trusting relationship with our customers and employees for 25 years.</w:t>
        <w:br/>
        <w:br/>
        <w:t>Apply online now or call our team on 0661/250 20 -35 at the head office in Fulda for more information. We are also happy to offer you an interview via video call.</w:t>
        <w:tab/>
        <w:t>Service staff - gastronomy and hospitality</w:t>
        <w:tab/>
        <w:t>None</w:t>
        <w:tab/>
        <w:t>2023-03-07 15:55:08.583000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