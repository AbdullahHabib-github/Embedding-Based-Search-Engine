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2153</w:t>
        <w:tab/>
        <w:t>4758</w:t>
        <w:tab/>
        <w:t>Bauhelfer 14€/Std. (m/w/d)</w:t>
        <w:tab/>
        <w:t>Fancy new perspectives and good pay?</w:t>
        <w:br/>
        <w:br/>
        <w:br/>
        <w:t>Then we have exactly your job:</w:t>
        <w:br/>
        <w:t>We are looking for several helpers (m/f/d) for construction sites.</w:t>
        <w:br/>
        <w:t>﻿Activities:- Manual supporting activities in the field of metal construction- other auxiliary work on the construction site- preparatory work for the skilled workers</w:t>
        <w:br/>
        <w:br/>
        <w:t>This is why this position is so exciting for you:</w:t>
        <w:br/>
        <w:br/>
        <w:t>- 13.00 EUR/hour</w:t>
        <w:br/>
        <w:t>- Long-term assignment with permanent employment contract</w:t>
        <w:br/>
        <w:t>- Construction sites in Kremmen and the surrounding area</w:t>
        <w:br/>
        <w:t>- Work is done from Monday to Thursday (8:00 a.m. to 6:00 p.m.), no weekends</w:t>
        <w:br/>
        <w:br/>
        <w:br/>
        <w:t>Your skills:</w:t>
        <w:br/>
        <w:br/>
        <w:t>- skilled craftsmanship</w:t>
        <w:br/>
        <w:t>- good knowledge of German</w:t>
        <w:br/>
        <w:t>- the eye for quality</w:t>
        <w:br/>
        <w:t>- Reliability</w:t>
        <w:br/>
        <w:t>- Motivation and physical fitness</w:t>
        <w:br/>
        <w:br/>
        <w:t>Completed vocational training is not required. Technically skilled career changers are also welcome to apply to us</w:t>
        <w:br/>
        <w:br/>
        <w:t>Just some of the reasons why our employees feel so comfortable with us:</w:t>
        <w:br/>
        <w:br/>
        <w:t>- Flexible working through flextime so that you have time for yourself and your loved ones.</w:t>
        <w:br/>
        <w:t>- FREE stays FREE!</w:t>
        <w:br/>
        <w:t>- up to 30 days vacation.</w:t>
        <w:br/>
        <w:t>- Capital accumulation benefits! (economics)</w:t>
        <w:br/>
        <w:t>- daily fare.</w:t>
        <w:br/>
        <w:t>- Holiday and Christmas bonuses and other benefits.</w:t>
        <w:br/>
        <w:t>- Benefits &amp;amp; Discounts through corporate benefit program OR exclusive discounts &amp;amp; Benefits in more than 500 shops and online shops e.g. Amazon, REWE, WMF, New Balance.</w:t>
        <w:br/>
        <w:br/>
        <w:br/>
        <w:br/>
        <w:t>Excellent prospects - we look forward to seeing you!</w:t>
        <w:br/>
        <w:t>Apply now!</w:t>
        <w:br/>
        <w:t>Potsdam@perdi.de0331 950 500 00</w:t>
        <w:tab/>
        <w:t>Helper - expansion</w:t>
        <w:tab/>
        <w:t>None</w:t>
        <w:tab/>
        <w:t>2023-03-07 15:54:57.872000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