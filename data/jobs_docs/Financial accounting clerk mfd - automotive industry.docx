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4257</w:t>
        <w:tab/>
        <w:t>6862</w:t>
        <w:tab/>
        <w:t>Financial accounting clerk (m/f/d) - automotive industry</w:t>
        <w:tab/>
        <w:t>- New challenge in a constantly growing company|Attractive salary package</w:t>
        <w:br/>
        <w:br/>
        <w:t>company profile</w:t>
        <w:br/>
        <w:t>I am currently looking for an accounting clerk (m/f/d) for my customer in the automotive industry. The customer is a crisis-proof company where you can continue to successfully contribute your previous skills.</w:t>
        <w:br/>
        <w:br/>
        <w:t>area of ​​responsibility</w:t>
        <w:br/>
        <w:t>Processing of accounts payable</w:t>
        <w:br/>
        <w:t>Responsible coordination and monitoring of general ledgers and sub-ledgers (SAP / upstream systems) as part of the ongoing financial statements</w:t>
        <w:br/>
        <w:t>Editing (checking, account assignment, posting) of the business transactions on the bank accounts</w:t>
        <w:br/>
        <w:t>Preparation and implementation of account reconciliations (costs, inventory and P&amp;L accounts) and posting of current business transactions</w:t>
        <w:br/>
        <w:br/>
        <w:t>requirement profile</w:t>
        <w:br/>
        <w:t>Completed commercial vocational training</w:t>
        <w:br/>
        <w:t>Good knowledge of SAP and good MS Office skills</w:t>
        <w:br/>
        <w:t>Independent, structured and reliable way of working</w:t>
        <w:br/>
        <w:t>Responsible work, initiative, flexibility, team spirit</w:t>
        <w:br/>
        <w:br/>
        <w:t>Compensation Package</w:t>
        <w:br/>
        <w:br/>
        <w:t>-Attractive remuneration package</w:t>
        <w:br/>
        <w:t>-International and collegial working atmosphere</w:t>
        <w:br/>
        <w:t>-Modern and bright offices</w:t>
        <w:br/>
        <w:t>-Numerous training opportunities</w:t>
        <w:br/>
        <w:t>-Very good transport links</w:t>
        <w:br/>
        <w:t>-Corporate benefits e.g. B. Gym pass</w:t>
        <w:br/>
        <w:t>-Flexible working hours</w:t>
        <w:tab/>
        <w:t>Assistant/Professional - Accounting</w:t>
        <w:tab/>
        <w:t>None</w:t>
        <w:tab/>
        <w:t>2023-03-07 15:59:16.975000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