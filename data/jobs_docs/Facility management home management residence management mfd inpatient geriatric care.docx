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2708</w:t>
        <w:tab/>
        <w:t>5313</w:t>
        <w:tab/>
        <w:t>Facility management, home management, residence management (m/f/d) inpatient geriatric care</w:t>
        <w:tab/>
        <w:t>+++ VIF Personnel Service +++ The recruitment agency +++ Specialists and executives / specialists +++</w:t>
        <w:br/>
        <w:br/>
        <w:t>On behalf of our clients we are looking for:</w:t>
        <w:br/>
        <w:br/>
        <w:t>Facility management, home management, residence management (m/f/d) inpatient geriatric care</w:t>
        <w:br/>
        <w:br/>
        <w:t>in the area/surroundings of Meddewade, Pinneberg, Weeze</w:t>
        <w:br/>
        <w:br/>
        <w:t>"Apply now for this position" EXPRESS APPLICATION " Online application form</w:t>
        <w:br/>
        <w:br/>
        <w:t>This is what you are offered:</w:t>
        <w:br/>
        <w:br/>
        <w:t>• a very attractive salary</w:t>
        <w:br/>
        <w:t>• Security (punctual salary payment, future-proof job, long-term employment contracts, joint career planning)</w:t>
        <w:br/>
        <w:t>• Freedom for your own ideas and conceptions</w:t>
        <w:br/>
        <w:t>• Employee card (tax-free non-cash benefits), company pension scheme and anniversary bonuses</w:t>
        <w:br/>
        <w:t>• Our customer promotes your individual career paths and offers many further training courses, e.g. regional management.....</w:t>
        <w:br/>
        <w:t>• Participation in central projects in geriatric care</w:t>
        <w:br/>
        <w:t>• Many other benefits</w:t>
        <w:br/>
        <w:t>• Company car &amp; mobile phone</w:t>
        <w:br/>
        <w:br/>
        <w:t>Here you will work:</w:t>
        <w:br/>
        <w:br/>
        <w:t># very beautiful and modern retirement homes</w:t>
        <w:br/>
        <w:br/>
        <w:t># private, smaller to larger providers of senior citizens' facilities nationwide</w:t>
        <w:br/>
        <w:br/>
        <w:t>What we do:</w:t>
        <w:br/>
        <w:br/>
        <w:t>• VIF Personalservice was founded in Munich in 2009. As a recruitment agency, we have remained true to our line.</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These are your skills as a home manager (m/f/d):</w:t>
        <w:br/>
        <w:br/>
        <w:t>• You have completed a (technical) university degree in the fields of health and social work or related areas as well as the home manager qualification</w:t>
        <w:br/>
        <w:t>• You have several years of experience as a residence manager (m/f/d)</w:t>
        <w:br/>
        <w:t>• You have the ability to lead employees in a cooperative and motivating manner</w:t>
        <w:br/>
        <w:t>• As a leader, you follow an economic mindset and are a personality with organizational skills and assertiveness</w:t>
        <w:br/>
        <w:t>• In addition, you like the collegial cooperation with cross-house cooperation with the management and our other facilities</w:t>
        <w:br/>
        <w:t>• Sales and service orientation, communication skills and a confident and well-groomed appearance</w:t>
        <w:br/>
        <w:t>• High business understanding</w:t>
        <w:br/>
        <w:t>• A sense of responsibility as well as the ability to work in a team and take criticism</w:t>
        <w:br/>
        <w:br/>
        <w:t>Your tasks in the retirement home:</w:t>
        <w:br/>
        <w:br/>
        <w:t>• Efficient management and economic responsibility as well as further development of the facility</w:t>
        <w:br/>
        <w:t>• Structural and process organization to ensure qualified care and support for residents</w:t>
        <w:br/>
        <w:t>• Promotion of customer satisfaction and the best possible internal and external communication structure</w:t>
        <w:br/>
        <w:t>• Confident and competent dealings with employees, residents and relatives</w:t>
        <w:br/>
        <w:t>• Ensuring and complying with the measures prescribed by law</w:t>
        <w:br/>
        <w:br/>
        <w:t>We look forward to your application documents</w:t>
        <w:br/>
        <w:br/>
        <w:t>Please be sure to include the code EL 20849!!!! ######</w:t>
        <w:br/>
        <w:br/>
        <w:t>application (at) vif-personal.de</w:t>
        <w:br/>
        <w:br/>
        <w:t>Are you a home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Manager - Elderly care facility</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