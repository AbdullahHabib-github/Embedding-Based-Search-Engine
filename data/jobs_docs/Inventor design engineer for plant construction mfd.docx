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6561</w:t>
        <w:tab/>
        <w:t>9166</w:t>
        <w:tab/>
        <w:t>Inventor design engineer for plant construction (m/f/d)</w:t>
        <w:tab/>
        <w:t>Tasks:</w:t>
        <w:br/>
        <w:br/>
        <w:t>- Development and construction of plants and systems according to customer specifications</w:t>
        <w:br/>
        <w:br/>
        <w:t>- Design of devices and creation of assemblies, detailed drawings and parts lists</w:t>
        <w:br/>
        <w:br/>
        <w:t>- Performing calculations, such as strength calculations</w:t>
        <w:br/>
        <w:br/>
        <w:t>- Calculations of optical beam guidance and optics design</w:t>
        <w:br/>
        <w:br/>
        <w:t>- drive design</w:t>
        <w:br/>
        <w:br/>
        <w:br/>
        <w:br/>
        <w:t>Profile:</w:t>
        <w:br/>
        <w:br/>
        <w:t>- Technician or degree in mechanical engineering, or a comparable subject</w:t>
        <w:br/>
        <w:br/>
        <w:t>- Professional experience in mechanical engineering design is desirable</w:t>
        <w:br/>
        <w:br/>
        <w:t>- Very good knowledge of 3D CAD, preferably with Inventor</w:t>
        <w:br/>
        <w:br/>
        <w:t>- Proactive and structured way of working as well as social skills</w:t>
        <w:br/>
        <w:br/>
        <w:t>- Fluent German and good English skills</w:t>
        <w:tab/>
        <w:t>Engineer - mechanical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16:04:00.947000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