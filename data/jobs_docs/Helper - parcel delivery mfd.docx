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2168</w:t>
        <w:tab/>
        <w:t>4773</w:t>
        <w:tab/>
        <w:t>Helper - parcel delivery (m/f/d)</w:t>
        <w:tab/>
        <w:t>Do you know the streets of Lübeck like the back of your hand?</w:t>
        <w:br/>
        <w:br/>
        <w:t>Then we have exactly your job:</w:t>
        <w:br/>
        <w:br/>
        <w:t>- Delivery of parcels</w:t>
        <w:br/>
        <w:t>- Lifting shipments up to a maximum of 31.5 kg</w:t>
        <w:br/>
        <w:t>- Delivery with one of our company vehicles</w:t>
        <w:br/>
        <w:br/>
        <w:br/>
        <w:br/>
        <w:t>This is why this position is so exciting for you:</w:t>
        <w:br/>
        <w:br/>
        <w:t>- As a parcel deliverer (m/f/d) you are your own master and largely determine your work processes yourself</w:t>
        <w:br/>
        <w:t>- You not only have a secure job with our customer, but also development and the best chances of being taken on!</w:t>
        <w:br/>
        <w:t>- You will receive top pay and many additional benefits such as Christmas and holiday bonuses as well as shift and industry bonuses.</w:t>
        <w:br/>
        <w:t>- Exclusive discounts &amp;amp; Benefits in more than 500 stores and online shops</w:t>
        <w:br/>
        <w:br/>
        <w:br/>
        <w:t>Your skills:</w:t>
        <w:br/>
        <w:br/>
        <w:t>- Knowledge of German at least B1</w:t>
        <w:br/>
        <w:t>- Driver's license and driving experience with a car with gear shift</w:t>
        <w:br/>
        <w:t>- Physically fit as packages weigh up to 31.5 kg</w:t>
        <w:br/>
        <w:br/>
        <w:br/>
        <w:br/>
        <w:t>Just some of the reasons why our employees feel so comfortable with us:</w:t>
        <w:br/>
        <w:br/>
        <w:t>- Comprehensive support from interview to hiring</w:t>
        <w:br/>
        <w:t>- Planning security through permanent employment contracts and long-term assignments</w:t>
        <w:br/>
        <w:t>- Jobs close to where you live, very good pay, holiday and Christmas bonuses and other benefits</w:t>
        <w:br/>
        <w:br/>
        <w:br/>
        <w:t>Excellent prospects - we look forward to seeing you!</w:t>
        <w:br/>
        <w:t>Just give us a call or apply online or via WhatsApp: https://iperdi.pitchyou.de/CVV6G. Or send us an email - we'll get back to you quickly and look forward to welcoming you to iperdi soon may!</w:t>
        <w:tab/>
        <w:t>Helper - courier, delivery and postal services</w:t>
        <w:tab/>
        <w:t>None</w:t>
        <w:tab/>
        <w:t>2023-03-07 15:54:59.699000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