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4610</w:t>
        <w:tab/>
        <w:t>7215</w:t>
        <w:tab/>
        <w:t>Application Manager ERP (m/f/d)</w:t>
        <w:tab/>
        <w:t>We offer a wide range of opportunities to use and further develop your skills and talents. Become part of our strong retail team and shape your future together with us.</w:t>
        <w:br/>
        <w:br/>
        <w:t>Your future tasks:</w:t>
        <w:br/>
        <w:t xml:space="preserve"> • Care and user support for our ERP system Microsoft Dynamics NAV and the integrated DMS</w:t>
        <w:br/>
        <w:t xml:space="preserve"> • Management and participation in projects in the area of ​​design and optimization of processes</w:t>
        <w:br/>
        <w:t xml:space="preserve"> • Evaluation, introduction and training of new modules and functionalities</w:t>
        <w:br/>
        <w:t xml:space="preserve"> • Development, coordination and implementation of requirements from the departments</w:t>
        <w:br/>
        <w:t xml:space="preserve"> • First point of contact for key users and technical support</w:t>
        <w:br/>
        <w:t xml:space="preserve"> • Performing maintenance tasks and troubleshooting</w:t>
        <w:br/>
        <w:t xml:space="preserve"> • Implementation of user training with IT and specialist departments</w:t>
        <w:br/>
        <w:t xml:space="preserve"> • Creation of documentation and training material</w:t>
        <w:br/>
        <w:br/>
        <w:t>Your skills:</w:t>
        <w:br/>
        <w:t xml:space="preserve"> • Completed degree in (business) computer science or comparable training</w:t>
        <w:br/>
        <w:t xml:space="preserve"> • Very good knowledge of ERP systems</w:t>
        <w:br/>
        <w:t xml:space="preserve"> • First professional experience in project management</w:t>
        <w:br/>
        <w:t xml:space="preserve"> • A good understanding of business processes and workflows</w:t>
        <w:br/>
        <w:t xml:space="preserve"> • High service orientation in user support</w:t>
        <w:br/>
        <w:t xml:space="preserve"> • Solution-oriented and analytical thinking skills and willingness to familiarize yourself with systems and processes</w:t>
        <w:br/>
        <w:t xml:space="preserve"> • Good written and verbal communication with users</w:t>
        <w:br/>
        <w:t xml:space="preserve"> • Reliable, careful and independent way of working</w:t>
        <w:br/>
        <w:t xml:space="preserve"> • A spirit of cooperation and the ability to work in a team when dealing with colleagues</w:t>
        <w:br/>
        <w:t xml:space="preserve"> • High sense of responsibility</w:t>
        <w:br/>
        <w:t xml:space="preserve"> • Good knowledge of German and English</w:t>
        <w:br/>
        <w:br/>
        <w:t>We offer you:</w:t>
        <w:br/>
        <w:t xml:space="preserve"> • varied &amp; demanding tasks</w:t>
        <w:br/>
        <w:t xml:space="preserve"> • independent, responsible work,</w:t>
        <w:br/>
        <w:t xml:space="preserve"> • Opportunity to take on additional IT tasks</w:t>
        <w:br/>
        <w:t xml:space="preserve"> • Participation in an experienced team</w:t>
        <w:br/>
        <w:t xml:space="preserve"> • International company, characterized by flat hierarchies</w:t>
        <w:br/>
        <w:t xml:space="preserve"> • If you are interested, further development in the area of ​​ERP and application support is possible</w:t>
        <w:br/>
        <w:br/>
        <w:t>Have we aroused your interest?</w:t>
        <w:br/>
        <w:t>Then please apply in writing or by e-mail.</w:t>
        <w:tab/>
        <w:t>ERP system administrator</w:t>
        <w:tab/>
        <w:t>None</w:t>
        <w:tab/>
        <w:t>2023-03-07 16:00:00.458000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