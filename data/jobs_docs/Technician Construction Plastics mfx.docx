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1158</w:t>
        <w:tab/>
        <w:t>3763</w:t>
        <w:tab/>
        <w:t>Technician Construction Plastics (m/f/x)</w:t>
        <w:tab/>
        <w:t>Are you looking for a diverse, innovative and challenging work environment? Then matching offers you many options. Professional and personal development are very important in our company.</w:t>
        <w:br/>
        <w:br/>
        <w:t>Your tasks:</w:t>
        <w:br/>
        <w:br/>
        <w:t>- Your area of ​​responsibility includes the independent development and construction of plastic products</w:t>
        <w:br/>
        <w:t>- You develop innovative solutions and implement them</w:t>
        <w:br/>
        <w:t>- You look after the products from the prototype to series production</w:t>
        <w:br/>
        <w:t>- You are responsible for the technical product documentation</w:t>
        <w:br/>
        <w:t>- You are also responsible for data maintenance</w:t>
        <w:br/>
        <w:t>- You will also be in close contact with colleagues from engineering and production as well as with suppliers</w:t>
        <w:br/>
        <w:br/>
        <w:br/>
        <w:t>Your profile:</w:t>
        <w:br/>
        <w:br/>
        <w:t>- Training as a technician with appropriate additional qualifications</w:t>
        <w:br/>
        <w:t>- You have already acquired extensive know-how in dealing with modern 3D CAD systems such as NX, Catia or Creo</w:t>
        <w:br/>
        <w:t>- You have good knowledge of the common plastic manufacturing and production processes</w:t>
        <w:br/>
        <w:t>- You are characterized by creativity, resilience and team spirit</w:t>
        <w:br/>
        <w:t>- Good written and spoken German and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15:52:55.238000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