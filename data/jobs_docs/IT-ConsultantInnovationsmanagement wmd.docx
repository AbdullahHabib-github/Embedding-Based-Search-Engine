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4042</w:t>
        <w:tab/>
        <w:t>6647</w:t>
        <w:tab/>
        <w:t>IT-Consultant/Innovationsmanagement (w/m/d)</w:t>
        <w:tab/>
        <w:t>## This is us</w:t>
        <w:br/>
        <w:br/>
        <w:t>Entrepreneurial advice is what counts. We love being the best partner for outstanding IT management solutions for issues that really matter to our clients.</w:t>
        <w:br/>
        <w:br/>
        <w:t>You too can make a difference in our company. At MINDEIGHT, all employees work hand in hand and everyone can contribute individually. Would you like to actively shape the future of MINDEIGHT and make a difference instead of just being a small cog in the system? Then you are exactly right with us.</w:t>
        <w:br/>
        <w:br/>
        <w:t>## This is how you help shape our future topics</w:t>
        <w:br/>
        <w:br/>
        <w:t>- You work on the development and/or marketing of technologically innovative products.</w:t>
        <w:br/>
        <w:t>- You will carry out innovative, technical and/or business tasks within the company.</w:t>
        <w:br/>
        <w:t>- You apply management methods, tools and technologies such as DevOps, Cloud, ITIL, COBIT, etc. at.</w:t>
        <w:br/>
        <w:t>- You will contribute to the creation of project offers and presentations.</w:t>
        <w:br/>
        <w:br/>
        <w:t>## This is what sets you apart</w:t>
        <w:br/>
        <w:br/>
        <w:t>- You have recently completed your studies in business informatics, computer science or a comparable course.</w:t>
        <w:br/>
        <w:t>- Ideally, you already have initial experience in consulting or in the IT area of ​​a company.</w:t>
        <w:br/>
        <w:t>- You are interested or already have basic knowledge of management methods, tools and technologies such as DevOps, Cloud, ITIL, COBIT and digital trends.</w:t>
        <w:br/>
        <w:t>- You think entrepreneurially, analytically and solution-oriented.</w:t>
        <w:br/>
        <w:t>- Your way of working is pragmatic and proactive.</w:t>
        <w:br/>
        <w:t>- Your knowledge of German and English is very good.</w:t>
        <w:br/>
        <w:br/>
        <w:t>## That's what we offer you</w:t>
        <w:br/>
        <w:br/>
        <w:t>- Great colleagues and teamwork</w:t>
        <w:br/>
        <w:t>- Flexible working hours, home office and 30 days vacation</w:t>
        <w:br/>
        <w:t>- Subsidy for energy costs from the employer</w:t>
        <w:br/>
        <w:t>- Transparent and performance-oriented bonus system</w:t>
        <w:br/>
        <w:t>- Mentor principle for your personal development and ongoing training</w:t>
        <w:br/>
        <w:t>- Great Place To Work certified workplace</w:t>
        <w:br/>
        <w:t>- Active participation in the direct work environment</w:t>
        <w:br/>
        <w:t>- Modern technical equipment</w:t>
        <w:br/>
        <w:t>- Regular feedback meetings</w:t>
        <w:br/>
        <w:t>- Discounted training in the gym (Urban Sports Club) and company bike (JobRad)</w:t>
        <w:br/>
        <w:t>- Regular team events and company celebrations</w:t>
        <w:tab/>
        <w:t>IT-Berater/in</w:t>
        <w:tab/>
        <w:t>None</w:t>
        <w:tab/>
        <w:t>2023-03-07 15:58:50.558000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