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1798</w:t>
        <w:tab/>
        <w:t>4403</w:t>
        <w:tab/>
        <w:t>TRAINING MAN/WOMAN IN RETAIL (M/F/D) – Schorndorf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15:54:14.258000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