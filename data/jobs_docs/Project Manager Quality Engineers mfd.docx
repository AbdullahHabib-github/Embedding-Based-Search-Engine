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5309</w:t>
        <w:tab/>
        <w:t>7914</w:t>
        <w:tab/>
        <w:t>Project Manager Quality Engineers (m/f/d)</w:t>
        <w:tab/>
        <w:t>Project Manager Quality Engineers (m/f/d)</w:t>
        <w:br/>
        <w:br/>
        <w:t>Your tasks:</w:t>
        <w:br/>
        <w:br/>
        <w:t>- Technical management of the Quality Engineers department</w:t>
        <w:br/>
        <w:t xml:space="preserve"> </w:t>
        <w:br/>
        <w:t>-Employee appraisal and appraisal</w:t>
        <w:br/>
        <w:t xml:space="preserve"> </w:t>
        <w:br/>
        <w:t>-Preparation and implementation of individual, group and result discussions</w:t>
        <w:br/>
        <w:t xml:space="preserve"> </w:t>
        <w:br/>
        <w:t>-Quality planning of new projects according to customer agreement (APQP)</w:t>
        <w:br/>
        <w:t xml:space="preserve"> </w:t>
        <w:br/>
        <w:t>-Quality-related project responsibility up to grade 1 sampling</w:t>
        <w:br/>
        <w:t xml:space="preserve"> </w:t>
        <w:br/>
        <w:t>-Creation and updating of PLPs, process flowcharts, test plans and participation in relevant work instructions</w:t>
        <w:br/>
        <w:t>-Customer support regarding all quality and product features</w:t>
        <w:br/>
        <w:t xml:space="preserve"> </w:t>
        <w:br/>
        <w:t>-Processing of customer and supplier complaints in coordination with the project team and the SQA</w:t>
        <w:br/>
        <w:t xml:space="preserve"> </w:t>
        <w:br/>
        <w:t>-Training of employees with regard to error patterns, changes to the test process, etc.</w:t>
        <w:br/>
        <w:t xml:space="preserve"> </w:t>
        <w:br/>
        <w:t>-Measurement and gauge concepts, test equipment planning and inline measurements</w:t>
        <w:br/>
        <w:t xml:space="preserve"> </w:t>
        <w:br/>
        <w:t>-Preparation of 8D reports and conducting regular report meetings</w:t>
        <w:br/>
        <w:t xml:space="preserve"> </w:t>
        <w:br/>
        <w:t>- Participation in the creation of the P-FMEA and responsibility for maintenance in the event of a complaint</w:t>
        <w:br/>
        <w:t xml:space="preserve"> </w:t>
        <w:br/>
        <w:t>-Coordination of product audits in coordination with the product audit clerk</w:t>
        <w:br/>
        <w:t xml:space="preserve"> </w:t>
        <w:br/>
        <w:t>-Coordination of sampling including BOP approval in the event of a series change</w:t>
        <w:br/>
        <w:t xml:space="preserve"> </w:t>
        <w:br/>
        <w:t>- Creation of Q-Alerts</w:t>
        <w:br/>
        <w:t>- Coordination of unplanned follow-up actions</w:t>
        <w:br/>
        <w:t xml:space="preserve"> </w:t>
        <w:br/>
        <w:t>-Evaluation of process data and creation of evaluations / diagrams</w:t>
        <w:br/>
        <w:t xml:space="preserve"> </w:t>
        <w:br/>
        <w:t>- Participation in regular project reviews and daily Q-Point meetings</w:t>
        <w:br/>
        <w:t xml:space="preserve"> </w:t>
        <w:br/>
        <w:t>-Maintenance of customer portals</w:t>
        <w:br/>
        <w:br/>
        <w:t>Your qualifications:</w:t>
        <w:br/>
        <w:br/>
        <w:t>- Completed (technical) university degree in mechanical engineering or comparable</w:t>
        <w:br/>
        <w:t xml:space="preserve"> </w:t>
        <w:br/>
        <w:t>-Specific professional experience, desirable in a comparable position in the automotive/supply industry</w:t>
        <w:br/>
        <w:br/>
        <w:t>-Very good knowledge in the field of QM planning, preferably in the automotive/supply industry</w:t>
        <w:br/>
        <w:t xml:space="preserve"> </w:t>
        <w:br/>
        <w:t>- Methodological competence: ideally VDA Volume 2 &amp; VDA 6.3, Six Sigma (Green/Black Belt)</w:t>
        <w:br/>
        <w:t xml:space="preserve"> </w:t>
        <w:br/>
        <w:t>-Knowledge and experience with customer requirements (Ford, Daimler, VW)</w:t>
        <w:br/>
        <w:t xml:space="preserve"> </w:t>
        <w:br/>
        <w:t>- Highly qualified knowledge of the common methods of quality control (FMEA, SPC, MSA, PPAP, APQP, 8D report) is required</w:t>
        <w:br/>
        <w:t xml:space="preserve"> </w:t>
        <w:br/>
        <w:t>-Knowledge of necessary standards such as IATF16949 etc.</w:t>
        <w:br/>
        <w:t xml:space="preserve"> </w:t>
        <w:br/>
        <w:t>- Business fluent English</w:t>
        <w:br/>
        <w:t>- Good knowledge of the software tools used (MS Office, Outlook, SAP etc.)</w:t>
        <w:br/>
        <w:t xml:space="preserve"> </w:t>
        <w:br/>
        <w:t>- Willingness to travel (national / international)</w:t>
        <w:br/>
        <w:br/>
        <w:t>Your advantages:</w:t>
        <w:br/>
        <w:br/>
        <w:t>- Varied work in a renowned company</w:t>
        <w:br/>
        <w:t>-Flat hierarchies</w:t>
        <w:br/>
        <w:t>-Home office possibility</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mechanical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16:01:27.091000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