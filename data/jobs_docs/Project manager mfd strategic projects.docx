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903</w:t>
        <w:tab/>
        <w:t>3508</w:t>
        <w:tab/>
        <w:t>Project manager (m/f/d) strategic projects</w:t>
        <w:tab/>
        <w:t>Start up and personnel service do they go together?</w:t>
        <w:br/>
        <w:br/>
        <w:t>CLEAR!</w:t>
        <w:br/>
        <w:br/>
        <w:t>Because honest recruitment + good jobs = SLOMO Berlin!</w:t>
        <w:br/>
        <w:br/>
        <w:t>If you feel addressed, then you may be the right candidate (m/f/d) for direct employment at the Berlin location</w:t>
        <w:br/>
        <w:br/>
        <w:t>as</w:t>
        <w:br/>
        <w:br/>
        <w:t>Project manager (m/f/d) strategic projects</w:t>
        <w:br/>
        <w:br/>
        <w:t>your area of ​​responsibility</w:t>
        <w:br/>
        <w:t>- You will assume responsibility and provide strategic support as a (partial) project manager (m/f/d)</w:t>
        <w:br/>
        <w:t>- You will support the integration of acquired facilities and coordinate the functional areas involved</w:t>
        <w:br/>
        <w:t>- You will be involved in the development of new digital business areas related to the core business</w:t>
        <w:br/>
        <w:t>- You create business cases, process analyzes and presentations in coordination with the departments at headquarters</w:t>
        <w:br/>
        <w:t>- You create transparent decision-making aids for the management</w:t>
        <w:br/>
        <w:br/>
        <w:t>your profile</w:t>
        <w:br/>
        <w:t>- Completed degree in health care management, health economics, economics, sociology, psychology or a comparable subject.</w:t>
        <w:br/>
        <w:t>- In healthcare, ideally as an assistant (m/f/d) to the clinic management, trainee at a leading clinic company in a management consultancy or in a comparable position with at least 1-2 years of professional experience</w:t>
        <w:br/>
        <w:t>- First insights into the control of strategic projects and experience in project management</w:t>
        <w:br/>
        <w:t>- You have very good written and spoken German skills, good English skills are desirable</w:t>
        <w:br/>
        <w:t>- You are willing to travel (max. 1-2 days per week)</w:t>
        <w:br/>
        <w:br/>
        <w:t>What you get as a project manager (m/f/d).</w:t>
        <w:br/>
        <w:t>- A permanent employment relationship</w:t>
        <w:br/>
        <w:t>- Excellent development opportunities, especially with regard to commercial management positions</w:t>
        <w:br/>
        <w:t>- The chance to actively help shape the transformation of the fifth-largest private hospital company in Germany</w:t>
        <w:br/>
        <w:t>- An exciting, responsible and varied job in an innovative and dynamic environment</w:t>
        <w:br/>
        <w:t>- A positive working atmosphere, respectful cooperation and strong team spirit in a small team with short communication channels</w:t>
        <w:br/>
        <w:t>- A comprehensive and individual training</w:t>
        <w:br/>
        <w:t>- Internal and external training opportunities</w:t>
        <w:br/>
        <w:t>- Flexible working hours to optimally balance family and work - mobile working is also possible</w:t>
        <w:br/>
        <w:t>- A company pension scheme with an employer contribution</w:t>
        <w:br/>
        <w:t>- A central office location in Berlin-Charlottenburg with very good U/S-Bahn and bus connections, free drinks and fruit there and bicycle parking space</w:t>
        <w:br/>
        <w:br/>
        <w:t>Your contact person</w:t>
        <w:br/>
        <w:t>interest aroused? Apply now simply by e-mail</w:t>
        <w:br/>
        <w:br/>
        <w:t>You will receive feedback as soon as possible - PROMISE!</w:t>
        <w:br/>
        <w:br/>
        <w:t>Your contact person: Max Reichel</w:t>
        <w:br/>
        <w:br/>
        <w:t>Email: m.reichel@slomo-personal.de</w:t>
        <w:br/>
        <w:br/>
        <w:t>Telephone: 030/220118060</w:t>
        <w:br/>
        <w:br/>
        <w:t>WhatsApp: 017616800121</w:t>
        <w:br/>
        <w:br/>
        <w:t>Department(s): Commercial</w:t>
        <w:br/>
        <w:t>Type(s) of staffing needs: Reassignment</w:t>
        <w:tab/>
        <w:t>Business economist (technical school) - project management</w:t>
        <w:tab/>
        <w:t>None</w:t>
        <w:tab/>
        <w:t>2023-03-07 15:52:23.693000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