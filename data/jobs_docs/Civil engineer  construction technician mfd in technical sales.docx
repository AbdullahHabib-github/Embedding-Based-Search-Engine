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8737</w:t>
        <w:tab/>
        <w:t>11342</w:t>
        <w:tab/>
        <w:t>Civil engineer / construction technician (m/f/d) in technical sales</w:t>
        <w:tab/>
        <w:t>With more than 600 employees at 16 locations worldwide, the GERB group of companies pursues the goal of protecting people, systems and infrastructure from the negative effects of shock, vibration and structure-borne noise. We develop high-quality elasticity solutions for specific applications and customers, and produce and assemble them in-house.</w:t>
        <w:br/>
        <w:br/>
        <w:t>For our international project teams, we are looking for a</w:t>
        <w:br/>
        <w:br/>
        <w:t>Civil engineer / construction technician (m/f/d) in technical sales</w:t>
        <w:br/>
        <w:br/>
        <w:t>Your versatile, demanding area of ​​responsibility:</w:t>
        <w:br/>
        <w:br/>
        <w:t>- Holistic supervision of technically demanding projects</w:t>
        <w:br/>
        <w:t>- Consulting, development and implementation of technical solutions</w:t>
        <w:br/>
        <w:t>- Preparation of offers, conducting contract negotiations</w:t>
        <w:br/>
        <w:t>- Representation of the company, e.g. at conferences and trade fairs</w:t>
        <w:br/>
        <w:t>Ideally, you should have the following prerequisites:</w:t>
        <w:br/>
        <w:br/>
        <w:t>- Completed civil engineering degree, mechanical engineering degree or further training to become a state-certified technician (m/f/d)</w:t>
        <w:br/>
        <w:t>- Experience in project work or in technical sales as well as in international customer business is desirable</w:t>
        <w:br/>
        <w:t>- Communication skills, organizational and negotiation skills</w:t>
        <w:br/>
        <w:t>- Readiness for further training and support</w:t>
        <w:br/>
        <w:t>- Good knowledge of spoken and written English, preferably in another foreign language</w:t>
        <w:br/>
        <w:t>We offer you:</w:t>
        <w:br/>
        <w:br/>
        <w:t>- Integration into an already successful team in a demanding environment</w:t>
        <w:br/>
        <w:t>- Support and encouragement for individual requirements</w:t>
        <w:br/>
        <w:t>- Diverse tasks and growth in a market-leading company</w:t>
        <w:br/>
        <w:t>- A large scope for design and action</w:t>
        <w:br/>
        <w:t>- International and highly regarded reference projects in the industry</w:t>
        <w:br/>
        <w:t>- A comprehensive service and remuneration package</w:t>
        <w:br/>
        <w:br/>
        <w:t>"For more than 100 years, GERB's mission has been to increase comfort and protect against vibration,</w:t>
        <w:br/>
        <w:t>to protect against structure-borne noise and natural disasters.”</w:t>
        <w:br/>
        <w:br/>
        <w:t>Christoph von Waldow, Managing Director</w:t>
        <w:br/>
        <w:br/>
        <w:t>We look forward to receiving your comprehensive application documents, stating your possible starting date and your salary expectations, using our application form or in writing to:</w:t>
        <w:br/>
        <w:br/>
        <w:t>GERB Vibration Isolation GmbH &amp; Co. KG</w:t>
        <w:br/>
        <w:t>Mr Felix Benz</w:t>
        <w:br/>
        <w:t>felix.benz@gerb.de</w:t>
        <w:br/>
        <w:t>030 / 41 91 161</w:t>
        <w:tab/>
        <w:t>Steel and metal construction engineer</w:t>
        <w:tab/>
        <w:t>None</w:t>
        <w:tab/>
        <w:t>2023-03-07 16:08:27.753000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