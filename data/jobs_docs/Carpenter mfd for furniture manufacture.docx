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2245</w:t>
        <w:tab/>
        <w:t>4850</w:t>
        <w:tab/>
        <w:t>Carpenter (m/f/d) for furniture manufacture</w:t>
        <w:tab/>
        <w:t>For our long-standing customer, we are looking for an employee (m/f/d) as a carpenter (m/f/d), carpenter (m/f/d) or wood mechanic (m/f/d) as soon as possible.</w:t>
        <w:br/>
        <w:br/>
        <w:t>We offer you:</w:t>
        <w:br/>
        <w:t>- A permanent employment relationship in 2-shift operation</w:t>
        <w:br/>
        <w:t>- The possibility of a takeover by the customer</w:t>
        <w:br/>
        <w:t>- No changing assignments, you stay with our customer permanently</w:t>
        <w:br/>
        <w:t>- A variety of discounts from top providers via our employee offers platform</w:t>
        <w:br/>
        <w:t>- Extensive training in a pleasant working atmosphere</w:t>
        <w:br/>
        <w:t>- Good hourly wage plus allowances</w:t>
        <w:br/>
        <w:t>- Adaptation to customer tariffs such as IG-Metall or similar.</w:t>
        <w:br/>
        <w:t>- Overtime, night, public holiday and Sunday surcharges</w:t>
        <w:br/>
        <w:t>- Bonus payment "Employees recruit employees"</w:t>
        <w:br/>
        <w:t>- Payment of holiday and Christmas bonuses</w:t>
        <w:br/>
        <w:t>- Free work safety clothing</w:t>
        <w:br/>
        <w:t>- Quick entry without long waiting times</w:t>
        <w:br/>
        <w:t>- Personal support from your Walter Fach Kraft team throughout the entire application process</w:t>
        <w:br/>
        <w:t>- Even outside of work, we always have an open ear for you</w:t>
        <w:br/>
        <w:br/>
        <w:br/>
        <w:t>Your tasks as a carpenter (m/f/d):</w:t>
        <w:br/>
        <w:t>- Independent processing of production orders</w:t>
        <w:br/>
        <w:t>- Operation of a CNC processing machine</w:t>
        <w:br/>
        <w:t>- Control of manufactured furniture parts</w:t>
        <w:br/>
        <w:br/>
        <w:br/>
        <w:br/>
        <w:t>Your profile as a carpenter (m/f/d):</w:t>
        <w:br/>
        <w:t>- you have an apprenticeship in a woodworking profession</w:t>
        <w:br/>
        <w:t>- You're handy</w:t>
        <w:br/>
        <w:t>- You enjoy working in 2 shifts</w:t>
        <w:br/>
        <w:br/>
        <w:br/>
        <w:br/>
        <w:t>Who we are:</w:t>
        <w:br/>
        <w:t>- founded: 1997</w:t>
        <w:br/>
        <w:t>- medium-sized personnel service provider</w:t>
        <w:br/>
        <w:t>- approx. 1,500 employees</w:t>
        <w:br/>
        <w:t>- around 30 branches in Germany, Austria and Poland</w:t>
        <w:br/>
        <w:t>- owner-managed for over 25 years</w:t>
        <w:br/>
        <w:t>- Company mission statement: Satisfied employees = satisfied customers</w:t>
        <w:br/>
        <w:br/>
        <w:br/>
        <w:t>﻿We want to make it as easy as possible for you:</w:t>
        <w:br/>
        <w:t>Apply here now and enter your contact details. Or you can contact us via our homepage.</w:t>
        <w:br/>
        <w:t>Of course you can also simply call us on 05241-2117360.</w:t>
        <w:br/>
        <w:t>Or you send a Whatsapp to 0151-14971097 and off you go.</w:t>
        <w:br/>
        <w:t>We look forward to seeing you and look forward to getting to know you.</w:t>
        <w:tab/>
        <w:t>carpenter</w:t>
        <w:tab/>
        <w:t>None</w:t>
        <w:tab/>
        <w:t>2023-03-07 15:55:09.197000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