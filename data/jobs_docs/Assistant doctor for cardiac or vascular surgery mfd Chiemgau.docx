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264</w:t>
        <w:tab/>
        <w:t>2869</w:t>
        <w:tab/>
        <w:t>Assistant doctor for cardiac or vascular surgery (m/f/d) Chiemgau</w:t>
        <w:tab/>
        <w:t>Assistant doctor for cardiac or vascular surgery (m/f/d) Chiemgau</w:t>
        <w:br/>
        <w:t>Teaching hospital at the University of Munich</w:t>
        <w:br/>
        <w:br/>
        <w:t>Place of work: Clinic Chiemgau Bavaria</w:t>
        <w:br/>
        <w:t>Scope: full-time</w:t>
        <w:br/>
        <w:t>Entry date: as soon as possible</w:t>
        <w:br/>
        <w:br/>
        <w:t>The position is in a highly specialized hospital with specialist centers for cardiac and vascular surgery, for neurosurgery with epilepsy surgery and spinal surgery with a scoliosis center, for orthopedics, pediatric orthopedics and hand surgery, as well as a neurology department and a large center for neuropediatrics.</w:t>
        <w:br/>
        <w:br/>
        <w:t>The clinic is a teaching facility of the Ludwig Maximilians University in Munich and the Paracelsus Medical Private University in Salzburg.</w:t>
        <w:br/>
        <w:br/>
        <w:t>your benefits</w:t>
        <w:br/>
        <w:br/>
        <w:t>• Training in cardiac or vascular surgery (adults) - declared one of the best clinics in Germany in this field</w:t>
        <w:br/>
        <w:t>• Interdisciplinary cooperation with cardiac and vascular surgery as part of an aortic center</w:t>
        <w:br/>
        <w:t>• Challenging surgical training in an excellent specialist department</w:t>
        <w:br/>
        <w:t>• Working under optimal conditions with the latest technology in a collegial team</w:t>
        <w:br/>
        <w:t>• very nice living environment - for leisure and culture</w:t>
        <w:br/>
        <w:t>• Work-life balance with high recreational value in the foothills of the Alps</w:t>
        <w:br/>
        <w:t>• Possibility of child care during the summer holidays</w:t>
        <w:br/>
        <w:br/>
        <w:t>Your tasks</w:t>
        <w:br/>
        <w:br/>
        <w:t>• Assistance in cardiac or vascular surgery</w:t>
        <w:br/>
        <w:t>• Independent performance of operations as part of specialist training to become a cardiac or vascular surgeon</w:t>
        <w:br/>
        <w:t>• Care of pre- and post-operative patients before and after surgery on the normal ward and as a consultant during on-call duty in the intensive care ward</w:t>
        <w:br/>
        <w:t>• Review and verification of preoperative findings</w:t>
        <w:br/>
        <w:t>• Preparation of therapy plans and doctor's letters</w:t>
        <w:br/>
        <w:t>• Participation in stand-by and on-call services</w:t>
        <w:br/>
        <w:br/>
        <w:t>your profile</w:t>
        <w:br/>
        <w:br/>
        <w:t>• You are an assistant doctor who has already completed a common trunk in the field of surgery or is a young professional with an interest in cardiac or vascular surgery</w:t>
        <w:br/>
        <w:t>• You have the German approbation or work permit and good language skills</w:t>
        <w:br/>
        <w:t>• You are open-minded, committed and enjoy working in a distinctly team-oriented manner</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Cardiac Surgery</w:t>
        <w:tab/>
        <w:t>None</w:t>
        <w:tab/>
        <w:t>2023-03-07 15:51:05.074000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