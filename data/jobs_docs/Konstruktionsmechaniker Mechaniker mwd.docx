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4750</w:t>
        <w:tab/>
        <w:t>7355</w:t>
        <w:tab/>
        <w:t>Konstruktionsmechaniker/ Mechaniker m/w/d</w:t>
        <w:tab/>
        <w:t>Attractive salary, secure and punctual payment:</w:t>
        <w:br/>
        <w:br/>
        <w:br/>
        <w:br/>
        <w:br/>
        <w:br/>
        <w:t>As a construction mechanic/ mechanic (m/f/d) you can look forward to exciting, varied assignments with the option of being taken on in your area!</w:t>
        <w:br/>
        <w:br/>
        <w:t>For our customer from the metal industry in Sinsheim and the surrounding area, we are looking for a construction mechanic/mechanic (m/f/d) as soon as possible. Look forward to exciting jobs in the field of metal processing and become part of the team.</w:t>
        <w:br/>
        <w:br/>
        <w:br/>
        <w:br/>
        <w:t>Are you interested in a job with punctual and secure payment? Then you are exactly right here. Apply now quickly and easily.</w:t>
        <w:br/>
        <w:br/>
        <w:t>Your activities:</w:t>
        <w:br/>
        <w:br/>
        <w:t>• You will work on various machines, including press brakes</w:t>
        <w:br/>
        <w:br/>
        <w:t>• Here you take on the metalworking and are responsible for drilling, sawing and grinding</w:t>
        <w:br/>
        <w:br/>
        <w:t>• You produce parts independently based on a technical drawing</w:t>
        <w:br/>
        <w:br/>
        <w:t>• If necessary, you will take on welding work</w:t>
        <w:br/>
        <w:br/>
        <w:br/>
        <w:br/>
        <w:t>Your profile:</w:t>
        <w:br/>
        <w:br/>
        <w:t>• You are trained as a construction mechanic (m/f/d) or have a comparable qualification</w:t>
        <w:br/>
        <w:br/>
        <w:t>• In the best case, you already have professional experience</w:t>
        <w:br/>
        <w:br/>
        <w:t>• You are a team player and are willing to work in shifts</w:t>
        <w:br/>
        <w:br/>
        <w:t>• You also have good knowledge of German and ideally a driver's license</w:t>
        <w:br/>
        <w:br/>
        <w:br/>
        <w:br/>
        <w:t>Perspectives:</w:t>
        <w:br/>
        <w:br/>
        <w:t>• Fabulous pay for your financial independence</w:t>
        <w:br/>
        <w:br/>
        <w:t>• High chances of being taken on by great companies in the region</w:t>
        <w:br/>
        <w:br/>
        <w:t>• You receive holiday and Christmas bonuses, as well as travel allowance</w:t>
        <w:br/>
        <w:br/>
        <w:t>• Secure your company pension and numerous perks/discounts</w:t>
        <w:br/>
        <w:br/>
        <w:br/>
        <w:br/>
        <w:t>Are you interested in a job with punctual and secure payment? Then you are exactly right here. Apply now quickly and easily.</w:t>
        <w:tab/>
        <w:t>Construction mechanic - equipment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16:00:18.146000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