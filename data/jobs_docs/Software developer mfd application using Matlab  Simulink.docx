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8551</w:t>
        <w:tab/>
        <w:t>11156</w:t>
        <w:tab/>
        <w:t>Software developer (m/f/d) application using Matlab / Simulink</w:t>
        <w:tab/>
        <w:t>Internationally present and successful, the family-run ifm group of companies has been setting the highest quality standards and technical milestones in the automation industry since 1969.</w:t>
        <w:br/>
        <w:br/>
        <w:t>At our location in Kressbronn on Lake Constance we are looking for you</w:t>
        <w:br/>
        <w:br/>
        <w:t>Software developer (m/f/d) application using Matlab / Simulink</w:t>
        <w:br/>
        <w:br/>
        <w:t>Your tasks</w:t>
        <w:br/>
        <w:t>Become part of our software team and create software and software concepts of the highest quality for our IO-Link product group. You accompany our products from development to series production and have the opportunity to immortalize your own handwriting with us.</w:t>
        <w:br/>
        <w:br/>
        <w:t>Model-based development of application-oriented software with Matlab / Simulink</w:t>
        <w:br/>
        <w:t>Software coding and documentation considering development guidelines</w:t>
        <w:br/>
        <w:t>Creating new and modifying existing test setups</w:t>
        <w:br/>
        <w:t>Carrying out tests and measurements on these test setups</w:t>
        <w:br/>
        <w:t>Creation of test cases on system, integration and unit level</w:t>
        <w:br/>
        <w:br/>
        <w:t>your profile</w:t>
        <w:br/>
        <w:t>You convince with your personality! Enthusiasm for technical topics, a sense of responsibility and customer orientation are not just empty phrases for you. You are goal-oriented, communicative and not afraid of manual work.</w:t>
        <w:br/>
        <w:br/>
        <w:t>Our requirements:</w:t>
        <w:br/>
        <w:br/>
        <w:t>Completed studies or technician (m/f/d) in the field of automation technology, electrical engineering or similar</w:t>
        <w:br/>
        <w:t>Experience in software development and modelling</w:t>
        <w:br/>
        <w:t>Sound knowledge of Matlab / Simulink</w:t>
        <w:br/>
        <w:t>Good knowledge of German and English</w:t>
        <w:br/>
        <w:br/>
        <w:t>We offer</w:t>
        <w:br/>
        <w:br/>
        <w:t>Security of an international family business</w:t>
        <w:br/>
        <w:t>Open corporate culture with short communication channels and flat hierarchies</w:t>
        <w:br/>
        <w:t>Remote work possible</w:t>
        <w:br/>
        <w:t>Diverse offers for personal and professional training</w:t>
        <w:br/>
        <w:t>Modern company restaurant with fresh and regional dishes</w:t>
        <w:br/>
        <w:t>Healthy work-life balance through flexible working hours (flextime), sports offers and company events</w:t>
        <w:br/>
        <w:br/>
        <w:t>Apply now - we look forward to seeing you!</w:t>
        <w:br/>
        <w:br/>
        <w:t>ifm electronic gmbh</w:t>
        <w:br/>
        <w:t>Katrin Hoenig</w:t>
        <w:br/>
        <w:t>ifm ecomatic gmbh</w:t>
        <w:br/>
        <w:t>In the Heidedach 18</w:t>
        <w:br/>
        <w:t>88079 Kressbronn</w:t>
        <w:br/>
        <w:t>katrin.hoenig@ifm.com</w:t>
        <w:tab/>
        <w:t>Engineer - electrical engineering</w:t>
        <w:tab/>
        <w:t>None</w:t>
        <w:tab/>
        <w:t>2023-03-07 16:08:05.007000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