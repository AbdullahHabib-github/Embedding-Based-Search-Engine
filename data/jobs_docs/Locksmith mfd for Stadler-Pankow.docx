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509</w:t>
        <w:tab/>
        <w:t>3114</w:t>
        <w:tab/>
        <w:t>Locksmith (m/f/d) for Stadler-Pankow</w:t>
        <w:tab/>
        <w:t>Locksmith (m/f/d) for Stadler-Pankow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Checking the working documents (drawings, plans) and checking the individual parts and the hydraulic and electrical assemblies and components for completeness</w:t>
        <w:br/>
        <w:t>• Assembly and assembly of finished assemblies and individual components in and on the rail vehicles</w:t>
        <w:br/>
        <w:t>• Quality assurance, such as detecting, analyzing and eliminating defects</w:t>
        <w:br/>
        <w:br/>
        <w:t>☑️Your profile for the position Locksmith (m/f/d) for Stadler-Pankow:</w:t>
        <w:br/>
        <w:br/>
        <w:t>• Successfully completed training as an industrial mechanic, construction mechanic, locksmith, plant mechanic or comparable</w:t>
        <w:br/>
        <w:t>• Assembly knowledge of rail vehicles desirable</w:t>
        <w:br/>
        <w:t>• Craftsmanship and precise working methods</w:t>
        <w:br/>
        <w:t>• Willingness to work in shifts (2 shifts)</w:t>
        <w:br/>
        <w:br/>
        <w:t>☑️Interested in the position of locksmith (m/f/d) for Stadler-Pankow? This is how it goes!</w:t>
        <w:br/>
        <w:br/>
        <w:t>You can use the button below to send us your application for the position of locksmith (m/f/d) for Stadler-Pankow directly. Alternatively, send us your application documents directly by email or give us a call:</w:t>
        <w:br/>
        <w:br/>
        <w:t>bewerbung.berlin@neo-temp.de</w:t>
        <w:br/>
        <w:t>☎️030 402 030 99-0</w:t>
        <w:tab/>
        <w:t>industrial mechanic</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15:51:35.232000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