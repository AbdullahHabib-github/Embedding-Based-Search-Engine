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6919</w:t>
        <w:tab/>
        <w:t>9524</w:t>
        <w:tab/>
        <w:t>Production staff</w:t>
        <w:tab/>
        <w:t>For our partner in Triptis we are looking for a production employee (m/f/d) for a long-term assignment with the chance of being taken on! Until then, we are the strong partner at your side!</w:t>
        <w:br/>
        <w:br/>
        <w:t>This position is to be filled as part of temporary employment.</w:t>
        <w:br/>
        <w:br/>
        <w:t>Production staff</w:t>
        <w:br/>
        <w:br/>
        <w:t>Your tasks:</w:t>
        <w:br/>
        <w:t xml:space="preserve"> • You are responsible for removing components from the assembly line</w:t>
        <w:br/>
        <w:t xml:space="preserve"> • You control and check them according to specifications</w:t>
        <w:br/>
        <w:t xml:space="preserve"> • In the event of discrepancies or errors, you let Quality Assurance know and document everything</w:t>
        <w:br/>
        <w:t xml:space="preserve"> • You pack the components professionally and hand them over to shipping</w:t>
        <w:br/>
        <w:br/>
        <w:t>Your qualifications:</w:t>
        <w:br/>
        <w:t xml:space="preserve"> • You have initial experience in the manufacturing environment</w:t>
        <w:br/>
        <w:t xml:space="preserve"> • You have a high understanding of quality</w:t>
        <w:br/>
        <w:t xml:space="preserve"> • You are ready for shifts up to the fully continuous shift</w:t>
        <w:br/>
        <w:br/>
        <w:t xml:space="preserve"> • A permanent employment contract</w:t>
        <w:br/>
        <w:t xml:space="preserve"> • Payment of supplements as well as holiday and Christmas bonuses</w:t>
        <w:br/>
        <w:t xml:space="preserve"> • Free provision of work clothing and tools as required</w:t>
        <w:br/>
        <w:t xml:space="preserve"> • No annoying timesheets - everything works digitally with us via our app</w:t>
        <w:br/>
        <w:t xml:space="preserve"> • Personal support from our friendly team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Helper - glass production and processing</w:t>
        <w:tab/>
        <w:t>None</w:t>
        <w:tab/>
        <w:t>2023-03-07 16:04:44.796000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