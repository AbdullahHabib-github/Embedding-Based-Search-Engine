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2615</w:t>
        <w:tab/>
        <w:t>5220</w:t>
        <w:tab/>
        <w:t>Microbiology lab technician (m/w/d)</w:t>
        <w:tab/>
        <w:t>Kelly offers you interesting job and career opportunities as a microbiology laboratory technician (m/f/d) at our customer Vetter Pharma, a leading company for aseptic filling and packaging of medicines, in Ravensburg.</w:t>
        <w:br/>
        <w:br/>
        <w:t>These are your tasks:</w:t>
        <w:br/>
        <w:br/>
        <w:t xml:space="preserve"> * Preparation, implementation, evaluation and documentation of routine and special microbiological tests</w:t>
        <w:br/>
        <w:t xml:space="preserve"> * Checking of packaging, starting materials, pure media, products and intermediate stages as well as the production environment</w:t>
        <w:br/>
        <w:t xml:space="preserve"> * Application of endotoxin testing, sterility testing, bioburden counting and surface/air monitoring</w:t>
        <w:br/>
        <w:t xml:space="preserve"> * Participation in special and project tasks</w:t>
        <w:br/>
        <w:t xml:space="preserve"> * Creation and maintenance of documents in compliance with GMP regulations</w:t>
        <w:br/>
        <w:t xml:space="preserve"> * Support for the introduction of new devices and test procedures</w:t>
        <w:br/>
        <w:br/>
        <w:t>What do you bring with you:</w:t>
        <w:br/>
        <w:br/>
        <w:t xml:space="preserve"> * Completed training as a laboratory technician, technical assistant or a completed bachelor's degree</w:t>
        <w:br/>
        <w:t xml:space="preserve"> * First professional experience in a comparable position</w:t>
        <w:br/>
        <w:t xml:space="preserve"> * Knowledge of quality management systems</w:t>
        <w:br/>
        <w:t xml:space="preserve"> * Knowledge of the GMP regulations</w:t>
        <w:br/>
        <w:t xml:space="preserve"> * Good PC skills</w:t>
        <w:br/>
        <w:t xml:space="preserve"> * Good knowledge of spoken and written German and English</w:t>
        <w:br/>
        <w:br/>
        <w:t>We offer you:</w:t>
        <w:br/>
        <w:br/>
        <w:t xml:space="preserve"> * Attractive remuneration with vacation pay / 13th monthly salary</w:t>
        <w:br/>
        <w:t xml:space="preserve"> * Company health management (BGM) and various fitness and sports offers</w:t>
        <w:br/>
        <w:t xml:space="preserve"> * Working environment in modern production facilities and workplaces</w:t>
        <w:br/>
        <w:t xml:space="preserve"> * Intensive training in your new tasks by direct colleagues</w:t>
        <w:br/>
        <w:t xml:space="preserve"> * Good opportunities for further development and an open feedback culture</w:t>
        <w:br/>
        <w:br/>
        <w:t>Curious? Then apply as a laboratory technician for microbiology (m/f/d), stating your salary expectations and your earliest possible starting date, directly online or by e-mail to projecthub@kellyservices.de</w:t>
        <w:br/>
        <w:t>We are looking forward to your application!</w:t>
        <w:br/>
        <w:br/>
        <w:t>Your Kelly contact for this position:</w:t>
        <w:br/>
        <w:br/>
        <w:t>Ramona Owczarek - Talent Acquisition Specialist</w:t>
        <w:br/>
        <w:t>Tel. 0157 8500 2096, team no. 040 808 12 69 6</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Biologielaborant/in</w:t>
        <w:tab/>
        <w:t>None</w:t>
        <w:tab/>
        <w:t>2023-03-07 15:55:54.631000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