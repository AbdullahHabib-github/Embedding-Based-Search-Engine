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5127</w:t>
        <w:tab/>
        <w:t>7732</w:t>
        <w:tab/>
        <w:t>Electronics technician (m/f/d) energy and building technology</w:t>
        <w:tab/>
        <w:t>BS Fischer GmbH is the personnel service provider that has set itself the goal</w:t>
        <w:br/>
        <w:t>has found the right job for you in the right company. With us</w:t>
        <w:br/>
        <w:t>there are no changing assignments, even short-term orders</w:t>
        <w:br/>
        <w:t>are occupied are not a priority for us. Our customers take over</w:t>
        <w:br/>
        <w:t>Employees after a short time in long-term and future-oriented</w:t>
        <w:br/>
        <w:t>Employment relationships or direct placement. Through</w:t>
        <w:br/>
        <w:t>With more than 20 years of industry experience, we can average around 50 per year</w:t>
        <w:br/>
        <w:t>record acquisitions. Experience the personnel service anew and start</w:t>
        <w:br/>
        <w:t>your next professional steps together with us.</w:t>
        <w:br/>
        <w:br/>
        <w:t>Your future employer based in the north of Hanover is a</w:t>
        <w:br/>
        <w:t>medium-sized company which has been on the conception,</w:t>
        <w:br/>
        <w:t>Execution and service support of electrical systems and systems in trade and</w:t>
        <w:br/>
        <w:t>trade is specialized. The location belongs to a large service group</w:t>
        <w:br/>
        <w:t>with over 750 employees. Safety, quality and customer orientation are</w:t>
        <w:br/>
        <w:t>an integral part of the lived corporate culture. Operation is through</w:t>
        <w:br/>
        <w:t>constant pursuit of growth and development together with his diligent</w:t>
        <w:br/>
        <w:t>selected and qualified specialists from one of the TOP companies in the</w:t>
        <w:br/>
        <w:t>Segment. We are looking for this client to start as soon as possible</w:t>
        <w:br/>
        <w:t>in the Hanover region, the ideal candidate for the position:</w:t>
        <w:br/>
        <w:br/>
        <w:t>Electronics technician (m/f/d) energy and building technology electrician</w:t>
        <w:br/>
        <w:br/>
        <w:t>Your future area of ​​responsibility:</w:t>
        <w:br/>
        <w:br/>
        <w:t>* In the activity you carry out independent installations of devices and</w:t>
        <w:br/>
        <w:t>components through and their commissioning.</w:t>
        <w:br/>
        <w:t>* Checking electrical protective measures and safety devices</w:t>
        <w:br/>
        <w:t>another part of the job.</w:t>
        <w:br/>
        <w:t>* Troubleshooting completes your day-to-day work.</w:t>
        <w:br/>
        <w:t>* The installation of energy supply facilities, lighting systems,</w:t>
        <w:br/>
        <w:t>Drives and switchgear are also part of the field of activity.</w:t>
        <w:br/>
        <w:t>* They also install reception and communication systems as well as</w:t>
        <w:br/>
        <w:t>data networks. and carry out measurements.</w:t>
        <w:br/>
        <w:br/>
        <w:t>What sets you apart:</w:t>
        <w:br/>
        <w:br/>
        <w:t>* If you have completed training in the field of electronics for</w:t>
        <w:br/>
        <w:t>have energy and building technology or are in the field of electrical installation</w:t>
        <w:br/>
        <w:t>the basics are perfect.</w:t>
        <w:br/>
        <w:t>* Bring your first work experience with you.</w:t>
        <w:br/>
        <w:t>* An independent and careful way of working is in the</w:t>
        <w:br/>
        <w:t>Area essential.</w:t>
        <w:br/>
        <w:t>* The ability to work in a team is very much desired by our customer, customer contact prepared</w:t>
        <w:br/>
        <w:t>you no problems.</w:t>
        <w:br/>
        <w:br/>
        <w:t>Your professional future:</w:t>
        <w:br/>
        <w:br/>
        <w:t>* In addition to your existing knowledge, you will of course still</w:t>
        <w:br/>
        <w:t>incorporated.</w:t>
        <w:br/>
        <w:t>* You can expect a progressive customer who knows how important it is</w:t>
        <w:br/>
        <w:t>Dealing with the employees (f/m/d).</w:t>
        <w:br/>
        <w:t>* There are regular further training courses by the further training academy.</w:t>
        <w:br/>
        <w:t>* Imagine an attractive, highly modern work environment with a</w:t>
        <w:br/>
        <w:t>very collegial and friendly working atmosphere.</w:t>
        <w:br/>
        <w:t>* The remuneration is set above the collective agreement.</w:t>
        <w:br/>
        <w:t>* This position is to be filled as part of temporary employment</w:t>
        <w:br/>
        <w:t>Takeover by the customer is planned afterwards.</w:t>
        <w:br/>
        <w:t>* Remuneration from €20.00 / hour.</w:t>
        <w:tab/>
        <w:t>Electronic technician - energy and building technology</w:t>
        <w:tab/>
        <w:t>None</w:t>
        <w:tab/>
        <w:t>2023-03-07 16:01:04.620000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