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4986</w:t>
        <w:tab/>
        <w:t>7591</w:t>
        <w:tab/>
        <w:t>Field sales representative Service Sales (Technical Advisor) (m/f/d)</w:t>
        <w:tab/>
        <w:t>Field sales representative Service Sales (Technical Advisor) (m/f/d)</w:t>
        <w:br/>
        <w:br/>
        <w:t>Location: Hamburg</w:t>
        <w:br/>
        <w:br/>
        <w:t>Job Description</w:t>
        <w:br/>
        <w:t>We are looking for employees in the field sales service Service Sales (Technical Advisor) (m/f/d) in Hamburg as soon as possible.</w:t>
        <w:br/>
        <w:br/>
        <w:t>Your skills:</w:t>
        <w:br/>
        <w:t>- Completed technical training</w:t>
        <w:br/>
        <w:t>- Experience</w:t>
        <w:br/>
        <w:t>- Confident use of MS Office</w:t>
        <w:br/>
        <w:t>- Good spoken and written language skills: English, Spanish</w:t>
        <w:br/>
        <w:t>- Car driver's license</w:t>
        <w:br/>
        <w:br/>
        <w:t>We offer you:</w:t>
        <w:br/>
        <w:t>- A permanent and secure employment relationship</w:t>
        <w:br/>
        <w:t>- We pay an attractive, collectively agreed salary, industry surcharges and holiday and Christmas bonuses in accordance with the iGZ collective agreement</w:t>
        <w:br/>
        <w:t>- An attractive benefit package</w:t>
        <w:br/>
        <w:t>- With a special JobApp, employees communicate directly with the contact person and manage the time account in the app</w:t>
        <w:br/>
        <w:t>- High quality personal protective equipment and workwear</w:t>
        <w:br/>
        <w:t>- Option to be taken over by the customer company</w:t>
        <w:br/>
        <w:t>- You work in a company that is certified according to DIN ISO 9001 and bound by a collective agreement</w:t>
        <w:br/>
        <w:br/>
        <w:t>Your tasks:</w:t>
        <w:br/>
        <w:t>- Communication / support of existing customers</w:t>
        <w:br/>
        <w:t>- Improving the market position</w:t>
        <w:br/>
        <w:t>- Regular customer visits</w:t>
        <w:br/>
        <w:t>- Preparation of reports, market studies</w:t>
        <w:br/>
        <w:t>- Increase in turnover, maximization of sales figures in the sales area</w:t>
        <w:br/>
        <w:t>- Acquisition of new markets and customers</w:t>
        <w:br/>
        <w:t>- Cooperation with sales team in Hamburg</w:t>
        <w:br/>
        <w:br/>
        <w:t>Contact details for job advertisement</w:t>
        <w:br/>
        <w:t>- Click on "Apply now".</w:t>
        <w:br/>
        <w:t>- Post your resume</w:t>
        <w:br/>
        <w:t>- Check data - done!</w:t>
        <w:br/>
        <w:br/>
        <w:br/>
        <w:t>Applying has never been so easy - just a click away from your promising career start at Arbeitswelt Personaldienstleistungen!</w:t>
        <w:br/>
        <w:br/>
        <w:br/>
        <w:t>Arbeitswelt Personaldienstleistungen GmbH &amp; Co.KG</w:t>
        <w:br/>
        <w:br/>
        <w:t>return 10</w:t>
        <w:br/>
        <w:t>20457 Hamburg</w:t>
        <w:br/>
        <w:t>bewerbung@arbeitswelt.com</w:t>
        <w:br/>
        <w:t>Tel: 040 / 57 00 64 709</w:t>
        <w:br/>
        <w:t>Type(s) of staffing needs: Reassignment</w:t>
        <w:br/>
        <w:t>Collective agreement: iGZ</w:t>
        <w:tab/>
        <w:t>field worker</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16:00:47.250000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