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6325</w:t>
        <w:tab/>
        <w:t>8930</w:t>
        <w:tab/>
        <w:t>Employee m/f/d - visual inspection, assembly, packaging 14 EUR</w:t>
        <w:tab/>
        <w:t>Employee m/f/d - visual inspection, assembly, packaging 14 EUR</w:t>
        <w:br/>
        <w:br/>
        <w:t>Job ID: 452</w:t>
        <w:br/>
        <w:t>Location: Lauf an der Pegnitz</w:t>
        <w:br/>
        <w:t>Employment type(s): full-time</w:t>
        <w:br/>
        <w:br/>
        <w:t>We are looking for several long-term employees m/f/d for visual inspection and simple packaging and assembly work for our customer in Lauf an der Pegnitz. Become part of our team and apply now!</w:t>
        <w:br/>
        <w:br/>
        <w:t>Tasks:</w:t>
        <w:br/>
        <w:t>- Visual inspection of the current product series</w:t>
        <w:br/>
        <w:t>- Packing and labeling of the workpieces</w:t>
        <w:br/>
        <w:t>- Rework and cleaning of individual and series parts according to specifications</w:t>
        <w:br/>
        <w:t>- Posting of orders in the merchandise management system</w:t>
        <w:br/>
        <w:br/>
        <w:t>Your profile:</w:t>
        <w:br/>
        <w:t>- Experience working with metal desirable</w:t>
        <w:br/>
        <w:t>- High quality awareness</w:t>
        <w:br/>
        <w:t>- 2-shift availability mandatory</w:t>
        <w:br/>
        <w:t>- Ability to work independently</w:t>
        <w:br/>
        <w:br/>
        <w:t>We offer:</w:t>
        <w:br/>
        <w:t>- Structured induction</w:t>
        <w:br/>
        <w:t>- Performance-based payment: 14 EUR/hour. plus travel allowance</w:t>
        <w:br/>
        <w:t>- Good working atmosphere</w:t>
        <w:br/>
        <w:t>- Regulated working hours in 2-shift operation</w:t>
        <w:br/>
        <w:t>- Social benefits according to BAP/DGB</w:t>
        <w:br/>
        <w:t>- Workplace easily accessible by public transport</w:t>
        <w:br/>
        <w:br/>
        <w:br/>
        <w:br/>
        <w:t>Have we piqued your interest? Then apply now. We look forward to receiving your complete application, stating your salary expectations, by email or post. Questions can also be asked via WhatsApp on 0911 99 99 86 0.</w:t>
        <w:br/>
        <w:br/>
        <w:t>Your contact person:</w:t>
        <w:br/>
        <w:t>redworkgroup GmbH</w:t>
        <w:br/>
        <w:t>e.g. Attn: Jessica Jungwirth</w:t>
        <w:br/>
        <w:t>Plobenhofstrasse 1-9</w:t>
        <w:br/>
        <w:t>D-90403 Nuremberg</w:t>
        <w:br/>
        <w:br/>
        <w:t>Phone: 0911 99 99 86 20</w:t>
        <w:br/>
        <w:t>job@redworkgroup.com</w:t>
        <w:br/>
        <w:t>Type(s) of staffing needs: Reassignment</w:t>
        <w:br/>
        <w:t>Collective agreement: BAP/DGB</w:t>
        <w:br/>
        <w:t>Salary group: E2</w:t>
        <w:tab/>
        <w:t>Helper - Metalworking</w:t>
        <w:tab/>
        <w:t>The redworkgroup GmbH has successfully developed in recent years through a unique business model that convinces customers and employees alike. Thanks to our quality, efficiency and transparency, we are one of the top service providers in our region with an average of 600 employees. We offer you job offers from well-known customer companies on fair terms with long-term prospects, mostly with very good takeover opportunities or for direct employment.</w:t>
        <w:tab/>
        <w:t>2023-03-07 16:03:32.167000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