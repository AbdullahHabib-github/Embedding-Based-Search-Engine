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9626</w:t>
        <w:tab/>
        <w:t>12231</w:t>
        <w:tab/>
        <w:t>Interior designer (m/f/d)</w:t>
        <w:tab/>
        <w:t>-Your tasks-</w:t>
        <w:br/>
        <w:br/>
        <w:br/>
        <w:br/>
        <w:br/>
        <w:t>As a fitter (m/f/d) in the ampoules production area, you can expect:</w:t>
        <w:br/>
        <w:t>the following tasks:</w:t>
        <w:br/>
        <w:br/>
        <w:t>· Monitoring, coordination and optimization of production processes</w:t>
        <w:br/>
        <w:t>· Monitoring of the entire manufacturing process</w:t>
        <w:br/>
        <w:t>· Ongoing dimensional control of the manufactured products as well</w:t>
        <w:br/>
        <w:t>Ensuring the required quality of the ampoules in the</w:t>
        <w:br/>
        <w:t>area of ​​responsibility</w:t>
        <w:br/>
        <w:t>· Process improvement and waste optimization</w:t>
        <w:br/>
        <w:t>· Machine or line setup</w:t>
        <w:br/>
        <w:t>· Initiation of appropriate corrective measures in the event of deviations from the norm</w:t>
        <w:br/>
        <w:t>· Ensuring occupational safety and compliance with GMP rules</w:t>
        <w:br/>
        <w:t>· Analysis of error hotspots</w:t>
        <w:br/>
        <w:br/>
        <w:br/>
        <w:br/>
        <w:br/>
        <w:t>-Your qualifications-</w:t>
        <w:br/>
        <w:br/>
        <w:br/>
        <w:br/>
        <w:br/>
        <w:t>· Ideally a completed education, preferably in a technical field</w:t>
        <w:br/>
        <w:t>glass processing</w:t>
        <w:br/>
        <w:t>· Innovative spirit and willingness to implement new ideas</w:t>
        <w:br/>
        <w:t>· High commitment, reliability, resilience, independence,</w:t>
        <w:br/>
        <w:t>Flexibility, conflict and team skills</w:t>
        <w:br/>
        <w:t>· Exercise capacity</w:t>
        <w:br/>
        <w:t>· Readiness for further and further training</w:t>
        <w:br/>
        <w:t>· Shift work is no problem for you</w:t>
        <w:tab/>
        <w:t>Process mechanic - glass technology</w:t>
        <w:tab/>
        <w:t>None</w:t>
        <w:tab/>
        <w:t>2023-03-07 16:10:16.709000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