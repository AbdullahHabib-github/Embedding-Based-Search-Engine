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3848</w:t>
        <w:tab/>
        <w:t>6453</w:t>
        <w:tab/>
        <w:t>Sales area manager (m/f/d)</w:t>
        <w:tab/>
        <w:t>For our customer in the Weingarten area, a medium-sized and globally successful industrial company, we offer a job under the code number 837 via personnel recruitment for direct permanent employment with our client</w:t>
        <w:br/>
        <w:br/>
        <w:t>Sales Area Manager (m/f/d)</w:t>
        <w:br/>
        <w:br/>
        <w:t>Job ID: 837</w:t>
        <w:br/>
        <w:br/>
        <w:br/>
        <w:t>You can look forward to this:</w:t>
        <w:br/>
        <w:br/>
        <w:br/>
        <w:t>- Permanent employment</w:t>
        <w:br/>
        <w:t>- Flexible working time models</w:t>
        <w:br/>
        <w:t>- A good and intensive training</w:t>
        <w:br/>
        <w:t>- Prospects for further development</w:t>
        <w:br/>
        <w:t>- A fair and trusting cooperation</w:t>
        <w:br/>
        <w:t>- High-quality and modernly equipped work area</w:t>
        <w:br/>
        <w:t>- A personal appreciation</w:t>
        <w:br/>
        <w:br/>
        <w:br/>
        <w:t>Your tasks include:</w:t>
        <w:br/>
        <w:br/>
        <w:br/>
        <w:t>- Supervision of sales activities with the aim of developing the assigned markets/customers and achieving and expanding the sales targets set in the future.</w:t>
        <w:br/>
        <w:t>- Expand market share in accordance with a defined strategy.</w:t>
        <w:br/>
        <w:t>- Advising existing customers on products and services.</w:t>
        <w:br/>
        <w:t>- Recognize the potential and needs of customers.</w:t>
        <w:br/>
        <w:t>- The expansion and further development of the existing sales area through acquisition and development.</w:t>
        <w:br/>
        <w:t>- Discussions with prospects and customers to improve customer satisfaction.</w:t>
        <w:br/>
        <w:t>- Conducting contract negotiations, taking into account the agreed targets in terms of sales volume.</w:t>
        <w:br/>
        <w:t>- Assisting the sales manager in defining short and medium term business plans, strategies, sales targets.</w:t>
        <w:br/>
        <w:t>- Cooperation with sales and engineering at the German and Italian locations.</w:t>
        <w:br/>
        <w:br/>
        <w:br/>
        <w:t>Our client expects:</w:t>
        <w:br/>
        <w:br/>
        <w:br/>
        <w:t>- A technical degree, e.g. as a mechanical engineer (m/f/d), mechanical engineer (m/f/d), sales engineer (m/f/d) or comparable training and sales experience in a demanding environment</w:t>
        <w:br/>
        <w:t>- Ideally, you have sales experience in forming technology or other capital goods industries</w:t>
        <w:br/>
        <w:t>- A strong communicative and confident demeanor towards customers and employees</w:t>
        <w:br/>
        <w:t>- A maximum of personal responsibility as well as a structured and goal-oriented way of working</w:t>
        <w:br/>
        <w:t>- A high willingness to travel on business in the sales area</w:t>
        <w:br/>
        <w:t>- Very good knowledge of spoken and written English</w:t>
        <w:br/>
        <w:br/>
        <w:t>For more detailed information on the advertised position, please contact Mr. Michael Zauner by telephone on 0751-359019-0. Please send your application by e-mail (attachments/attachments can only be accepted in PDF file format) to bewerbung@agento.eu</w:t>
        <w:br/>
        <w:br/>
        <w:t>Your application data will be stored for the purpose of any subsequent recruitment or placement. You can find out more about this in our data protection declaration at www.agento.eu</w:t>
        <w:tab/>
        <w:t>sales engineer</w:t>
        <w:tab/>
        <w:t>Direct placement to an employer - together directly successful since 2006!</w:t>
        <w:br/>
        <w:br/>
        <w:t>agento opens the door to top employers in Upper Swabia, in the Lake Constance district and in the Allgäu - from large companies to medium-sized innovation drivers.</w:t>
        <w:br/>
        <w:br/>
        <w:t>Benefit from the grown business relationships - rely on a professional, discreet and, above all, successful mediation in the regional economy.</w:t>
        <w:br/>
        <w:br/>
        <w:t>The entire mediation process is free of charge for you!</w:t>
        <w:tab/>
        <w:t>2023-03-07 15:58:26.588000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