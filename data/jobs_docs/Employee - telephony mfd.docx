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5826</w:t>
        <w:tab/>
        <w:t>8431</w:t>
        <w:tab/>
        <w:t>Employee - telephony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Answering and processing incoming/outgoing telephone customer inquiries</w:t>
        <w:br/>
        <w:t>- Documentation of incoming requests</w:t>
        <w:br/>
        <w:t>- Ensuring customer satisfaction</w:t>
        <w:br/>
        <w:t>- In and outbound</w:t>
        <w:br/>
        <w:br/>
        <w:br/>
        <w:t>Your profile:</w:t>
        <w:br/>
        <w:t>- Experience in a call center preferred</w:t>
        <w:br/>
        <w:t>- Pleasant voice, clear pronunciation</w:t>
        <w:br/>
        <w:t>- Enjoying customer contact</w:t>
        <w:tab/>
        <w:t>Servicefachkraft - Dialogmarketing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16:02:30.786000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