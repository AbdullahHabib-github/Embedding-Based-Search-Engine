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8844</w:t>
        <w:tab/>
        <w:t>11449</w:t>
        <w:tab/>
        <w:t>Trainee for Sales Manager Home Accessories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Trainee for Sales Manager Home Accessories (m/f/d)</w:t>
        <w:br/>
        <w:br/>
        <w:t>Tasks:</w:t>
        <w:br/>
        <w:br/>
        <w:t>- You lead and motivate your team to achieve top performance and are happy to support our customers in the market with words and deeds</w:t>
        <w:br/>
        <w:t>- You have overall responsibility for the area of ​​home accessories and support your colleagues</w:t>
        <w:br/>
        <w:t>- You ensure a visually appealing presentation of goods and are responsible for the coordination and design of product presentations</w:t>
        <w:br/>
        <w:t>- You pay attention to optimal pricing and inventory accuracy</w:t>
        <w:br/>
        <w:t>Qualifications:</w:t>
        <w:br/>
        <w:br/>
        <w:t>- You are a university graduate or want to take the next step in your career as a young professional</w:t>
        <w:br/>
        <w:t>- You have the ability to motivate your team and like to set a good example by actively tackling it yourself</w:t>
        <w:br/>
        <w:t>- You have an eye for detail when presenting goods, always keep an eye on the inventory and are resilient</w:t>
        <w:br/>
        <w:t>- You are customer-friendly, committed and appear confident and confident</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Wiesbaden</w:t>
        <w:br/>
        <w:t>Momax Wiesbaden</w:t>
        <w:br/>
        <w:t>Äppelalle 69</w:t>
        <w:br/>
        <w:t>65203 Wiesbaden</w:t>
        <w:br/>
        <w:t>jobs@moemax.de</w:t>
        <w:br/>
        <w:t>-</w:t>
        <w:br/>
        <w:t>-</w:t>
        <w:tab/>
        <w:t>Branch manager, sales outlet manager</w:t>
        <w:tab/>
        <w:t>None</w:t>
        <w:tab/>
        <w:t>2023-03-07 16:08:40.806000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