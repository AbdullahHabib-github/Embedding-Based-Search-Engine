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1250</w:t>
        <w:tab/>
        <w:t>3855</w:t>
        <w:tab/>
        <w:t>Project Manager OEM Automotive (m/f/d)</w:t>
        <w:tab/>
        <w:t>If you want to work with us on interesting and challenging projects in the automotive industry and are looking for an attractive and varied job, you've come to the right place at matching. With us, you will build up cross-industry specialist knowledge and thus qualify on a broad basis, independent of the industry and flexibly for your further career path.</w:t>
        <w:br/>
        <w:br/>
        <w:t>Your tasks:</w:t>
        <w:br/>
        <w:br/>
        <w:t>- As a project manager, you are the interface to the OEM and are responsible for successful project execution</w:t>
        <w:br/>
        <w:t>- You are responsible for the technical management of the project team</w:t>
        <w:br/>
        <w:t>- Project management and controlling with regard to deadlines, quality and costs is another focus of your work</w:t>
        <w:br/>
        <w:t>- You coordinate and accompany the change and release management</w:t>
        <w:br/>
        <w:t>- The creation of project status reports and presentations on the program manager complete your area of ​​responsibility</w:t>
        <w:br/>
        <w:br/>
        <w:br/>
        <w:t>Your profile:</w:t>
        <w:br/>
        <w:br/>
        <w:t>- You have successfully completed your technical studies in the field of mechanical engineering, automotive engineering or a comparable degree</w:t>
        <w:br/>
        <w:t>- Several years of professional experience in project management in the automotive industry</w:t>
        <w:br/>
        <w:t>- Knowledge of OEM development processes</w:t>
        <w:br/>
        <w:t>- Willingness to travel (30%)</w:t>
        <w:br/>
        <w:t>- Very good knowledge of spoken and written English</w:t>
        <w:br/>
        <w:t>- You bring a high degree of initiative, assertiveness, technical understanding, very good communication skills and team skills</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vehicle technology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15:53:06.737000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