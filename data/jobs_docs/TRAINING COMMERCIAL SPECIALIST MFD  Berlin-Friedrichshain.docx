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1937</w:t>
        <w:tab/>
        <w:t>4542</w:t>
        <w:tab/>
        <w:t>TRAINING COMMERCIAL SPECIALIST (M/F/D) – Berlin-Friedrichshain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15:54:31.315000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