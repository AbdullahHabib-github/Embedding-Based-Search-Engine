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8528</w:t>
        <w:tab/>
        <w:t>11133</w:t>
        <w:tab/>
        <w:t>Construction Manager Electrical Engineering (m/f/d)</w:t>
        <w:tab/>
        <w:t>Engineering office Nordhorn GmbH &amp; Co. KG</w:t>
        <w:br/>
        <w:br/>
        <w:t>We are a supra-regional engineering office for technical building equipment with currently more than 80 employees and branches in Münster, Berlin, Hamburg and Munich. We are constantly looking for new talents and established professionals who enrich our team with their demanding projects.</w:t>
        <w:br/>
        <w:br/>
        <w:t>We are currently looking for reinforcements for our Münster headquarters</w:t>
        <w:br/>
        <w:br/>
        <w:t>SITE MANAGER ELECTRICAL ENGINEERING (M/F/D)</w:t>
        <w:br/>
        <w:br/>
        <w:t>YOUR RESPONSIBILITIES</w:t>
        <w:br/>
        <w:br/>
        <w:t>* Processing of service phases 6 to 9 according to § 55 HOAI</w:t>
        <w:br/>
        <w:t>* Construction supervision of the ELT trade of the executing companies</w:t>
        <w:br/>
        <w:t>* Ensuring the quality, timely and cost-effective execution of the construction site processes</w:t>
        <w:br/>
        <w:t>* Consistent cost control up to billing</w:t>
        <w:br/>
        <w:br/>
        <w:t>QUALIFICATIONS - WHAT YOU BRING</w:t>
        <w:br/>
        <w:br/>
        <w:t>* Degree in electrical engineering, technician (m/f/d) or master craftsman (m/f/d)</w:t>
        <w:br/>
        <w:t>* Min. 3 years of professional experience in construction in the field of technical building equipment</w:t>
        <w:br/>
        <w:t>* Basic knowledge of VOB and HOAI</w:t>
        <w:br/>
        <w:t>* Basic knowledge of MS Office</w:t>
        <w:br/>
        <w:t>* Ability to work in a team, reliability and resilience</w:t>
        <w:br/>
        <w:t>* Communicative, independent and goal-oriented way of working</w:t>
        <w:br/>
        <w:br/>
        <w:t>WHAT WE OFFER YOU</w:t>
        <w:br/>
        <w:br/>
        <w:t>* Security: An attractive salary is a matter of course for us as recognition for your work.</w:t>
        <w:br/>
        <w:t>* Family: Not only do we integrate you as a full team member, we also encourage your family life. As a certified company, we implement a family-friendly human resources strategy sustainably.</w:t>
        <w:br/>
        <w:t>* Health: We promote the well-being of our employees through membership in the Urban Sports Club, fresh fruit and drinks and the option of leasing a JobRad.</w:t>
        <w:br/>
        <w:t>* Further training: Our employees are regularly trained, among other things, in order to develop professionally and personally.</w:t>
        <w:br/>
        <w:t>* Teamwork: The ability of each individual and the close integration of the different departments is our promise of success to our customers.</w:t>
        <w:br/>
        <w:br/>
        <w:t>What is missing now? Your application!</w:t>
        <w:br/>
        <w:t>Please send us your complete application documents via our online portal.</w:t>
        <w:br/>
        <w:br/>
        <w:t>We look forward to seeing you!</w:t>
        <w:br/>
        <w:t>Apply now [https://werbung.maxime-media.de/unternehmen/ingenieurb%C3%BCro-nordhorn-gmbh-&amp;-co.-kg-2417/job/8110]</w:t>
        <w:tab/>
        <w:t>site manager</w:t>
        <w:tab/>
        <w:t>None</w:t>
        <w:tab/>
        <w:t>2023-03-07 16:08:02.169000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