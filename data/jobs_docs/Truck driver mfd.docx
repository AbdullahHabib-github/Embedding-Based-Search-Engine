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7370</w:t>
        <w:tab/>
        <w:t>9975</w:t>
        <w:tab/>
        <w:t>Truck driver (m/f/d)</w:t>
        <w:tab/>
        <w:t>By treating our employees and customers fairly, openly and appreciatively, we have established ourselves as a personnel service provider on the market in Ulm and Munich for over 40 years. We offer temporary employment and direct placements.</w:t>
        <w:br/>
        <w:br/>
        <w:t>Truck driver (m/f/d)</w:t>
        <w:br/>
        <w:br/>
        <w:t>Location: Ulm (Danube)</w:t>
        <w:br/>
        <w:t>Employment type(s): full-time</w:t>
        <w:br/>
        <w:t>Working time: 35 - 40 hours per week</w:t>
        <w:br/>
        <w:br/>
        <w:t>We offer</w:t>
        <w:br/>
        <w:br/>
        <w:br/>
        <w:t>- Inexpensive and mission-related accommodation</w:t>
        <w:br/>
        <w:t>- Permanent employment contract with remuneration above the collective agreement</w:t>
        <w:br/>
        <w:t>- Reimbursement of travel expenses and variable flextime account</w:t>
        <w:br/>
        <w:t>- Holiday entitlement up to 30 days, as well as holiday and Christmas bonuses</w:t>
        <w:br/>
        <w:t>- Support for further education and training</w:t>
        <w:br/>
        <w:br/>
        <w:br/>
        <w:t>Further employer benefits can be found at: www.hkw.jobs/ihre-hkw-sonderdienstleistungen/</w:t>
        <w:br/>
        <w:br/>
        <w:t>For our customer in the transport and logistics industry, we are now looking for a full-time truck driver (m/f/d). At the beginning in employee leasing with option to take over.</w:t>
        <w:br/>
        <w:br/>
        <w:br/>
        <w:t>Your tasks</w:t>
        <w:br/>
        <w:br/>
        <w:br/>
        <w:t>- Execution of timely deliveries of goods and production equipment</w:t>
        <w:br/>
        <w:t>- Loading and unloading of trucks using forklifts</w:t>
        <w:br/>
        <w:t>- Load securing</w:t>
        <w:br/>
        <w:br/>
        <w:t>your profile</w:t>
        <w:br/>
        <w:br/>
        <w:br/>
        <w:t>- You have a valid CE class driver's license with code number 95</w:t>
        <w:br/>
        <w:t>- You are flexible and reliable</w:t>
        <w:br/>
        <w:t>- Maintain a good relationship with customers</w:t>
        <w:br/>
        <w:t>- Good knowledge of German</w:t>
        <w:br/>
        <w:br/>
        <w:t>Your direct contact</w:t>
        <w:br/>
        <w:br/>
        <w:t>hkw GmbH</w:t>
        <w:br/>
        <w:t>Mrs. Gordana Feist</w:t>
        <w:br/>
        <w:t>Frauenstrasse 28</w:t>
        <w:br/>
        <w:t>89073 Ulm</w:t>
        <w:br/>
        <w:br/>
        <w:t>+49 731 8803080</w:t>
        <w:br/>
        <w:t>ulm@hkw.jobs</w:t>
        <w:br/>
        <w:t>http://www.hkw.jobs</w:t>
        <w:br/>
        <w:br/>
        <w:t>Department(s): Logistics</w:t>
        <w:br/>
        <w:t>Type(s) of staffing needs: Reassignment</w:t>
        <w:br/>
        <w:t>Collective agreement: iGZ</w:t>
        <w:br/>
        <w:t>Salary group: depending on qualifications and experience</w:t>
        <w:tab/>
        <w:t>professional driver</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16:05:39.973000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