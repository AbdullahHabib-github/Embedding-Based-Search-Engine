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4913</w:t>
        <w:tab/>
        <w:t>7518</w:t>
        <w:tab/>
        <w:t>Production assistant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assistant (m/f/d) in day shift</w:t>
        <w:br/>
        <w:br/>
        <w:t>Location: Hagen (Westphalia)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industry, we are looking for a production assistant (m/f/d) at the Hagen location.</w:t>
        <w:br/>
        <w:br/>
        <w:t>Your tasks as a production assistant (m/f/d):</w:t>
        <w:br/>
        <w:t>- You clean the various turned parts according to specifications</w:t>
        <w:br/>
        <w:t>- You are responsible for the post-processing of the turned parts</w:t>
        <w:br/>
        <w:t>- You support colleagues in shipping</w:t>
        <w:br/>
        <w:br/>
        <w:t>Your profile:</w:t>
        <w:br/>
        <w:t>- You have some professional experience</w:t>
        <w:br/>
        <w:t>- You have a crane and/or forklift license (desirable)</w:t>
        <w:br/>
        <w:t>- You work independently and very precisely</w:t>
        <w:br/>
        <w:t>- You work a day shift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16:00:38.263000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