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568</w:t>
        <w:tab/>
        <w:t>3173</w:t>
        <w:tab/>
        <w:t>Helper (m/f/d) heating, ventilation, sanitary technology</w:t>
        <w:tab/>
        <w:t>Helper (m/f/d) heating, ventilation and sanitary technology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You take on supporting activities in the construction process in the heating/sanitary trades</w:t>
        <w:br/>
        <w:t>• You carry out auxiliary and auxiliary work</w:t>
        <w:br/>
        <w:t>• You are responsible for the pre-assembly and disassembly of e.g. pipelines</w:t>
        <w:br/>
        <w:t>• You support the specialist as instructed</w:t>
        <w:br/>
        <w:br/>
        <w:t>☑️Your profile for the position helper (m/f/d) heating, ventilation, sanitary technology:</w:t>
        <w:br/>
        <w:br/>
        <w:t>• Initial experience as a helper - plumbing, installation, central heating and ventilation fitter, gas and water fitter, plant mechanic or comparable qualifications</w:t>
        <w:br/>
        <w:t>• Professional experience would be desirable, but career starters would be welcome</w:t>
        <w:br/>
        <w:t>• Being polite to customers</w:t>
        <w:br/>
        <w:t>• Careful, independent and responsible way of working</w:t>
        <w:br/>
        <w:t>• Ability to work in a team, reliability, willingness to perform and learn</w:t>
        <w:br/>
        <w:br/>
        <w:t>☑️Interested in the position of helper (m/f/d) heating, ventilation, sanitary technology? This is how it goes!</w:t>
        <w:br/>
        <w:br/>
        <w:t>You can use the button below to send your application for the position as a helper (m/f/d) in heating, ventilation and sanitary technology directly to us. Alternatively, send us your application documents directly by email or give us a call:</w:t>
        <w:br/>
        <w:br/>
        <w:t>bewerbung.dresden@neo-temp.de</w:t>
        <w:br/>
        <w:t>☎️0351 205 48 38-0</w:t>
        <w:tab/>
        <w:t>Helper - plumbing, installation</w:t>
        <w:tab/>
        <w:t>None</w:t>
        <w:tab/>
        <w:t>2023-03-07 15:51:42.485000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