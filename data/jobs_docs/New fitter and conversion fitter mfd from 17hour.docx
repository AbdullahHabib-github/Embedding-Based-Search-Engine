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2418</w:t>
        <w:tab/>
        <w:t>5023</w:t>
        <w:tab/>
        <w:t>New fitter and conversion fitter (m/f/d) from €17/hour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br/>
        <w:t>You are flexible in terms of time and know what you want! For our customer, a well-known company in the elevator industry, we are now looking for new and conversion fitters in the north-west of Germany.</w:t>
        <w:br/>
        <w:br/>
        <w:t>Benefits we offer</w:t>
        <w:br/>
        <w:br/>
        <w:t>- A long-term employment relationship with an option to be taken on</w:t>
        <w:br/>
        <w:t>- above-tariff payment according to iGZ-DGB tariff</w:t>
        <w:br/>
        <w:t>- Company car (business)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New installation of elevator systems</w:t>
        <w:br/>
        <w:t>- Modification activities of existing systems</w:t>
        <w:br/>
        <w:t>- Maintenance and repair</w:t>
        <w:br/>
        <w:br/>
        <w:br/>
        <w:t>your qualifications</w:t>
        <w:br/>
        <w:br/>
        <w:t>- Completed training in the commercial-technical field</w:t>
        <w:br/>
        <w:t>- Work experience in elevator construction desirable, but not essential</w:t>
        <w:br/>
        <w:t>- Craftsmanship and reliability</w:t>
        <w:br/>
        <w:t>- Willingness to work abroad (Monday to Friday)</w:t>
        <w:br/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Elevator fitter</w:t>
        <w:tab/>
        <w:t>None</w:t>
        <w:tab/>
        <w:t>2023-03-07 15:55:30.393000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