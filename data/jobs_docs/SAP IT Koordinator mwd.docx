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1199</w:t>
        <w:tab/>
        <w:t>3804</w:t>
        <w:tab/>
        <w:t>SAP IT Koordinator (m/w/d)</w:t>
        <w:tab/>
        <w:t>Are you enthusiastic about IT, have strong ideas and want to contribute your skills to projects that are as varied as they are demanding? Then join the matching team and move forward. With us you have the opportunity to put your technical understanding into practice.</w:t>
        <w:br/>
        <w:br/>
        <w:t>Your tasks:</w:t>
        <w:br/>
        <w:br/>
        <w:t>- You are responsible for recording and critically analyzing the requirements of our users</w:t>
        <w:br/>
        <w:t>- You work out proposed solutions and create concepts</w:t>
        <w:br/>
        <w:t>- You will provide advice on setting up and optimizing business processes</w:t>
        <w:br/>
        <w:t>- Application administration and customizing as well as support in the areas of financial accounting and central settlement (SAP-FI)</w:t>
        <w:br/>
        <w:t>- The implementation and supervision of integration tests up to production-ready acceptance is part of your area of ​​responsibility</w:t>
        <w:br/>
        <w:t>- You document the solutions, create user documentation and hold training courses for users</w:t>
        <w:br/>
        <w:br/>
        <w:br/>
        <w:t>Your profile:</w:t>
        <w:br/>
        <w:br/>
        <w:t>- You have a university degree in business administration, industrial engineering, business informatics or mathematics</w:t>
        <w:br/>
        <w:t>- Alternatively, you have completed training and professional experience as a key user in the field of financial accounting</w:t>
        <w:br/>
        <w:t>- You have initial experience in the field of central settlement</w:t>
        <w:br/>
        <w:t>- A high level of analytical thinking and a structured way of working in a team are among your strengths</w:t>
        <w:br/>
        <w:t>- You have a high quality awareness in the development of efficient and transparent solutions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15:53:00.398000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