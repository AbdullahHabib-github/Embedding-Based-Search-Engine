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9496</w:t>
        <w:tab/>
        <w:t>12101</w:t>
        <w:tab/>
        <w:t>Hardwaretester (w/m/d)</w:t>
        <w:tab/>
        <w:t>You prefer an interesting job in the automotive environment - you are looking for a new exciting challenge - then support our dynamic team with a challenging job from now on.</w:t>
        <w:br/>
        <w:br/>
        <w:t>Job description:</w:t>
        <w:br/>
        <w:br/>
        <w:t>- You verify and validate control units in the laboratory and on hardware test benches.</w:t>
        <w:br/>
        <w:br/>
        <w:t>- You carry out independent assessments and documentation of electrical experiments and tests.</w:t>
        <w:br/>
        <w:br/>
        <w:t>- You evaluate test protocols, evaluate test results and create test reports.</w:t>
        <w:br/>
        <w:br/>
        <w:t>- You support the analysis of error patterns, you create and adapt test plans and you coordinate with internal and external interfaces.</w:t>
        <w:br/>
        <w:br/>
        <w:t>Your profile:</w:t>
        <w:br/>
        <w:br/>
        <w:t>- You have a degree in electrical engineering, engineering, natural sciences or a comparable qualification.</w:t>
        <w:br/>
        <w:br/>
        <w:t>- You already have several years of experience in the field of verification and validation of control units.</w:t>
        <w:br/>
        <w:t>- You also have good technical know-how in the field of embedded hardware.</w:t>
        <w:br/>
        <w:br/>
        <w:t>- Your profile is rounded off with good communication skills in German and English, both written and spoken, analytical and structured way of working,</w:t>
        <w:br/>
        <w:t>as well as passion and commitment.</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16:10:00.808000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