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7291</w:t>
        <w:tab/>
        <w:t>9896</w:t>
        <w:tab/>
        <w:t>Front Office Manager (m/f/d)</w:t>
        <w:tab/>
        <w:t>Welcome to the STOCK team... We will strengthen our team with a front office manager (m/f/d) from April 1st, 2023 or by arrangement. Your tasks Cordial care and advice for our hotel guests. Leading and promoting our front office team with approx. 10 employees. Close communication and coordination with the other departments in the hotel/interface between back and front office. Reservation and sale in the front office. Creation of duty rosters. Task distribution and controlling. Ensuring organized work processes within the department. Development &amp; definition of departmental goals. Your profile Work experience in this position &amp; hotel category. Professional demeanor and conduct. Good team player with leadership qualities, role model function &amp; assertiveness. Business thinking and acting. organizational skills. Good knowledge of English, Italian and/or French an advantage. Your benefits Secure job in a modern, family-run company with the "Employer of the Year" award.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Receptionist (hotel)</w:t>
        <w:tab/>
        <w:t>None</w:t>
        <w:tab/>
        <w:t>2023-03-07 16:05:30.369000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