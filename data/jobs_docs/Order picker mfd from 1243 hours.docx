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2495</w:t>
        <w:tab/>
        <w:t>5100</w:t>
        <w:tab/>
        <w:t>Order picker (m/f/d) from 12.43 hours</w:t>
        <w:tab/>
        <w:t>TIMEPARTNER - the way it works!</w:t>
        <w:br/>
        <w:t>Time for a new job in warehouse logistics? We are looking for several full-time warehouse employees, warehouse helpers or career changers (m/f/d) for our customer in Langenhagen as soon as possible! A variety of jobs in warehousing and logistics are also available as part-time jobs.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Loading, unloading</w:t>
        <w:br/>
        <w:t>- Shipment</w:t>
        <w:br/>
        <w:t>- packaging</w:t>
        <w:br/>
        <w:t>- picking</w:t>
        <w:br/>
        <w:br/>
        <w:br/>
        <w:t>your qualifications</w:t>
        <w:br/>
        <w:br/>
        <w:t>- First professional experience as a warehouse employee (m/f/d) but not a must</w:t>
        <w:br/>
        <w:t>- Knowledge of using scanners</w:t>
        <w:br/>
        <w:t>- Willingness to work shifts</w:t>
        <w:br/>
        <w:t>- Independent and careful way of working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picker</w:t>
        <w:tab/>
        <w:t>None</w:t>
        <w:tab/>
        <w:t>2023-03-07 15:55:39.852000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