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2822</w:t>
        <w:tab/>
        <w:t>5427</w:t>
        <w:tab/>
        <w:t>Employee (m/f/d) in telephone service</w:t>
        <w:tab/>
        <w:t>Regardless of whether you are a professional, career changer or young professional (m/f/d) - you will find the perfect job with us</w:t>
        <w:br/>
        <w:br/>
        <w:t>For a well-known company from Schortens, we are currently looking for motivated people with strong communication skills</w:t>
        <w:br/>
        <w:br/>
        <w:t>EMPLOYEE (M/F/D) IN TELEPHONE SERVICE</w:t>
        <w:br/>
        <w:t>FULL-TIME OR PART-TIME, WITH HOME OFFICE OPPORTUNITY</w:t>
        <w:br/>
        <w:br/>
        <w:t>Working hours:</w:t>
        <w:br/>
        <w:t>Mon - Sat</w:t>
        <w:br/>
        <w:t>08:00 - 20:00</w:t>
        <w:br/>
        <w:t>Work is done in shifts that change weekly</w:t>
        <w:br/>
        <w:t>Shift requests can be submitted in advance</w:t>
        <w:br/>
        <w:t>Saturday work occurs about every 3 weeks, for which the employees (m/f/d) receive an additional day off per week</w:t>
        <w:br/>
        <w:br/>
        <w:t>OUR RANGE</w:t>
        <w:br/>
        <w:br/>
        <w:t>• Salary: EUR 12.63/hour, from 04/01/2023 - EUR 13.20/hour.</w:t>
        <w:br/>
        <w:t>• Annually increasing hourly wages (next increase will be on January 1st, 2024)</w:t>
        <w:br/>
        <w:t>• Long-term assignments with very good chances of being taken on</w:t>
        <w:br/>
        <w:t>• Security through the iGZ collective agreement</w:t>
        <w:br/>
        <w:t>• Family working atmosphere, flat hierarchies</w:t>
        <w:br/>
        <w:t>• First-name culture</w:t>
        <w:br/>
        <w:t>• Employee discounts and regular company parties at the customer's company</w:t>
        <w:br/>
        <w:t>• Opportunities for further development</w:t>
        <w:br/>
        <w:t>• Home office option after training, hardware is provided free of charge</w:t>
        <w:br/>
        <w:t>• Different working time/shift models</w:t>
        <w:br/>
        <w:t>• Setting up a working time account to support work-life balance</w:t>
        <w:br/>
        <w:br/>
        <w:t>YOUR TASKS</w:t>
        <w:br/>
        <w:br/>
        <w:t>As an employee (m/f/d) in telephone service, you will act as the first point of contact (m/f/d) for customers with a wide variety of issues:</w:t>
        <w:br/>
        <w:t>• Conducting customer calls on various issues</w:t>
        <w:br/>
        <w:t>• Maintenance of customer master data</w:t>
        <w:br/>
        <w:t>• Processing of customer concerns</w:t>
        <w:br/>
        <w:t>• Customer support for various payment issues</w:t>
        <w:br/>
        <w:br/>
        <w:t>YOUR PROFILE</w:t>
        <w:br/>
        <w:br/>
        <w:t>• Very good knowledge of spoken and written German</w:t>
        <w:br/>
        <w:t>• Basic knowledge of English to operate the computer programs</w:t>
        <w:br/>
        <w:t>• Structured and results-oriented way of working</w:t>
        <w:br/>
        <w:t>• Confident handling of MS Office programs</w:t>
        <w:br/>
        <w:br/>
        <w:t>This long-term position will initially be filled as part of temporary employment. Our client plans to take over immediately afterwards.</w:t>
        <w:br/>
        <w:br/>
        <w:t>If you see yourself in this profile and want to advance your career with us, we look forward to receiving your detailed application documents.</w:t>
        <w:tab/>
        <w:t>From the phone</w:t>
        <w:tab/>
        <w:t>None</w:t>
        <w:tab/>
        <w:t>2023-03-07 15:56:20.259000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