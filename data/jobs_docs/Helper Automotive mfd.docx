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3249</w:t>
        <w:tab/>
        <w:t>5854</w:t>
        <w:tab/>
        <w:t>Helper Automotive (m/f/d)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full-time automotive helper (m/f/d) for a well-known customer company in Meerane.</w:t>
        <w:br/>
        <w:br/>
        <w:t>Occupation: trade</w:t>
        <w:br/>
        <w:br/>
        <w:t xml:space="preserve"> With many years of experience in personnel services, our branch in Zwickau offers you a new challenge in Meerane as well as a secure job.</w:t>
        <w:br/>
        <w:br/>
        <w:t>Individual support and advice in the application process and in customer assignments is certainly a benefit, but we offer even more, such as e.g.:</w:t>
        <w:br/>
        <w:t>- Long-term use in the customer company</w:t>
        <w:br/>
        <w:t>- Access to long-term assignments at regional companies close to where you live</w:t>
        <w:br/>
        <w:t>- Payments on account</w:t>
        <w:br/>
        <w:t>- Shopping support</w:t>
        <w:br/>
        <w:t>- health bonus</w:t>
        <w:br/>
        <w:br/>
        <w:t>Your tasks as a helper automotive (m/f/d) include the following areas:</w:t>
        <w:br/>
        <w:t>- Production and processing of car parts (metal)</w:t>
        <w:br/>
        <w:t>- machine operation</w:t>
        <w:br/>
        <w:t>- Activities in production</w:t>
        <w:br/>
        <w:t>- Assisting fitters with glazing and windshield repairs on all types of motor vehicles</w:t>
        <w:br/>
        <w:br/>
        <w:t>Your personal strengths set you apart:</w:t>
        <w:br/>
        <w:t>- Resilience</w:t>
        <w:br/>
        <w:t>- organizational skills</w:t>
        <w:br/>
        <w:t>- Diligence/accuracy</w:t>
        <w:br/>
        <w:t>- Reliability</w:t>
        <w:br/>
        <w:br/>
        <w:t>Your qualification as a helper automotive (m/f/d):</w:t>
        <w:br/>
        <w:t>- Quality control (simple control activity)</w:t>
        <w:br/>
        <w:t>- Quality testing, quality assurance</w:t>
        <w:br/>
        <w:t>- Driving license class B (cars/minibuses) (desirable)</w:t>
        <w:br/>
        <w:br/>
        <w:t>Your professional experience as an automotive assistant (m/f/d), machine operator (m/f/d), plant operator (m/f/d), production assistant (m/f/d), employee in production (m/f/d) or as an employee in production (m/f/d) distinguish you?</w:t>
        <w:br/>
        <w:t>Then apply online now for this job offer.</w:t>
        <w:br/>
        <w:br/>
        <w:t>Do you have any questions about our job offer or would you rather speak to us personally?</w:t>
        <w:br/>
        <w:t>Then you will find your contact to our team here:</w:t>
        <w:br/>
        <w:t>03 75 / 3 70 02 - 0</w:t>
        <w:br/>
        <w:t>zwickau@arwa.de</w:t>
        <w:br/>
        <w:br/>
        <w:t>Expand your know-how with us - we will accompany you to success!</w:t>
        <w:br/>
        <w:br/>
        <w:t>We look forward to seeing you!</w:t>
        <w:br/>
        <w:br/>
        <w:t xml:space="preserve"> With your application, you agree to ARWA's data protection guidelines (can be found on our homepage under “Privacy Policy”).</w:t>
        <w:tab/>
        <w:t>Assistant - vehicle construction and maintenance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15:57:12.888000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