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3169</w:t>
        <w:tab/>
        <w:t>5774</w:t>
        <w:tab/>
        <w:t>Sanitary assistant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We are currently looking for a full-time sanitary assistant (m/f/d) as part of temporary employment with the option of being taken on.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Long-term use in the customer company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travel allowance</w:t>
        <w:br/>
        <w:t>- Benefits from our many years of experience in the market</w:t>
        <w:br/>
        <w:t>- We offer you advance payments</w:t>
        <w:br/>
        <w:br/>
        <w:t>With ARWA Personaldienstleistungen GmbH you will find a secure job in Neustadt in Holstein with varied tasks and attractive collective wages.</w:t>
        <w:br/>
        <w:br/>
        <w:t>What does a sanitary assistant (m/f/d) do?</w:t>
        <w:br/>
        <w:t xml:space="preserve"> </w:t>
        <w:br/>
        <w:t>- Maintenance work</w:t>
        <w:br/>
        <w:t>- repair work</w:t>
        <w:br/>
        <w:t>- Working in customer service</w:t>
        <w:br/>
        <w:br/>
        <w:t>What are the requirements for getting started at ARWA Personaldienstleistungen GmbH in Neustadt in Holstein?</w:t>
        <w:br/>
        <w:br/>
        <w:t>Ideally, you bring these personal strengths with you:</w:t>
        <w:br/>
        <w:t>- Resilience</w:t>
        <w:br/>
        <w:t>- initiative</w:t>
        <w:br/>
        <w:t>- ability to work in a team</w:t>
        <w:br/>
        <w:t>- Purposefulness/result orientation</w:t>
        <w:br/>
        <w:t>- Reliability</w:t>
        <w:br/>
        <w:br/>
        <w:t>Your knowledge and skills:</w:t>
        <w:br/>
        <w:t>- Sanitary installation</w:t>
        <w:br/>
        <w:t>- Sanitary engineering</w:t>
        <w:br/>
        <w:t>- Crafting knowledge</w:t>
        <w:br/>
        <w:t>- Driving license class B (cars/minibuses) (desirable)</w:t>
        <w:br/>
        <w:t>- skilled craftsmanship</w:t>
        <w:br/>
        <w:br/>
        <w:t>Your professional experience as a sanitary assistant (m/f/d), plant fitter (m/f/d), plumber (m/f/d), ventilation fitter (m/f/d), ventilation fitter (m/f/d) or as a service technician HKLS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Lübeck on 04 51 / 5 92 96 - 0 or by email at luebeck@arwa.de.</w:t>
        <w:br/>
        <w:br/>
        <w:t xml:space="preserve"> With your application, you agree to ARWA's data protection guidelines (can be found on our homepage under “Privacy Policy”).</w:t>
        <w:tab/>
        <w:t>Helper - expansion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15:57:02.952000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