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9207</w:t>
        <w:tab/>
        <w:t>11812</w:t>
        <w:tab/>
        <w:t>Electronics technician: in catenary systems and auxiliary vehicle driver: in</w:t>
        <w:tab/>
        <w:t>It is important to you that you really make a difference with your job. Find your place in one of over 500 professions at Deutsche Bahn. We offer professionals and career starters secure jobs with future prospects. Apply now to join a team that supports each other and looks forward to working with you.</w:t>
        <w:br/>
        <w:br/>
        <w:t>We are looking for you as an electronics technician in overhead line systems and auxiliary vehicle driver (f/m/d) for DB Netz AG in Kassel and Schwalmstadt as soon as possible.</w:t>
        <w:br/>
        <w:t>Your tasks:</w:t>
        <w:br/>
        <w:br/>
        <w:t>- Independent inspection, maintenance and repair work as well as fault clearance measures on overhead line systems are an integral part of your job</w:t>
        <w:br/>
        <w:t>- You eliminate simple defects in the overhead line system and help to eliminate complex overhead line faults</w:t>
        <w:br/>
        <w:t>- In addition, you create reports of findings and inspection records using the mobile device (MEG) for orders assigned to you</w:t>
        <w:br/>
        <w:t>- You will also take on additional activities, e.g. as a switch applicant, railway earthman, safety supervisor or first aider</w:t>
        <w:br/>
        <w:t>- You carry out journeys as a train driver:in of track-bound auxiliary vehicles with the appropriate qualifications or are ready to complete the missing train driver:in qualification</w:t>
        <w:br/>
        <w:br/>
        <w:br/>
        <w:t>Your profile:</w:t>
        <w:br/>
        <w:br/>
        <w:t>- Your training in an electrical engineering profession, e.g. B. as an electronics technician, mechatronics technician or industrial electrician you have successfully completed</w:t>
        <w:br/>
        <w:t>- Ideally, you already have professional experience in the field of overhead management</w:t>
        <w:br/>
        <w:t>- You are willing to acquire further qualifications</w:t>
        <w:br/>
        <w:t>- You are willing to work outdoors, at height and participate in rolling on-call duty</w:t>
        <w:br/>
        <w:t>- You are well organized and like to work independently, purposefully and flexibly</w:t>
        <w:br/>
        <w:t>- You are confident in using the MS Office package and have a valid class B driver's license</w:t>
        <w:br/>
        <w:br/>
        <w:br/>
        <w:t>your advantages</w:t>
        <w:br/>
        <w:t>* You get up to 16 free trips within Germany per year and other discounts for your friends and family.</w:t>
        <w:br/>
        <w:t>* You always give everything and therefore get a lot in return: a standard salary package with generally permanent employment contracts and job security as well as a wide range of fringe benefits and a company pension scheme.</w:t>
        <w:br/>
        <w:t>* You can be sure of a long-term perspective through your permanent employment in a future-oriented group.</w:t>
        <w:br/>
        <w:t>* We not only meet you at eye level, but usually where you are at home. With jobs in every federal state, in large cities as well as in smaller towns and communities.</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mechatronics technician</w:t>
        <w:tab/>
        <w:t>None</w:t>
        <w:tab/>
        <w:t>2023-03-07 16:09:25.255000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