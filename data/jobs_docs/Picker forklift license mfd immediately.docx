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3067</w:t>
        <w:tab/>
        <w:t>5672</w:t>
        <w:tab/>
        <w:t>Picker forklift license (m/f/d) immediately</w:t>
        <w:tab/>
        <w:t>Are you looking for a professional reorientation within the framework of temporary employment and are you interested in our vacancy?</w:t>
        <w:br/>
        <w:br/>
        <w:t>We look forward to receiving your application as a forklift license picker (m/f/d) in Döhlau!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Driving services / shuttle service to the workplace</w:t>
        <w:br/>
        <w:t>- Payments on account</w:t>
        <w:br/>
        <w:t>- A friendly and personable team as contact persons on site</w:t>
        <w:br/>
        <w:t>- Availability beyond working hours</w:t>
        <w:br/>
        <w:t>- Discounts from over 200 well-known providers</w:t>
        <w:br/>
        <w:br/>
        <w:t>As an order picker forklift license (m/f/d) your daily tasks are:</w:t>
        <w:br/>
        <w:t>- Receipt of goods, storage, handling of stock goods, orders as well as measuring and testing equipment</w:t>
        <w:br/>
        <w:t>- Compilation of shipping documents and processing of shipping orders</w:t>
        <w:br/>
        <w:t>- Loading of goods using a scanner or loading list as well as fast runners</w:t>
        <w:br/>
        <w:br/>
        <w:t>These talents set you apart:</w:t>
        <w:br/>
        <w:t>- picking</w:t>
        <w:br/>
        <w:t>- Warehouse work</w:t>
        <w:br/>
        <w:t>- Shipment</w:t>
        <w:br/>
        <w:t>- Driving license for forklifts, industrial trucks (desirable)</w:t>
        <w:br/>
        <w:br/>
        <w:t>Your personal strengths:</w:t>
        <w:br/>
        <w:t>- comprehension ability/gift</w:t>
        <w:br/>
        <w:t>- Willingness to learn</w:t>
        <w:br/>
        <w:t>- Independent working</w:t>
        <w:br/>
        <w:t>- Reliability</w:t>
        <w:br/>
        <w:br/>
        <w:t>Your professional experience as an order picker, forklift license (m/f/d), packer (m/f/d), warehouse assistant (m/f/d), forklift driver (m/f/d), warehouse employee (m/f/d) or as a goods clearer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15:56:50.397000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