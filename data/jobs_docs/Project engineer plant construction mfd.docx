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5875</w:t>
        <w:tab/>
        <w:t>8480</w:t>
        <w:tab/>
        <w:t>Project engineer plant construction (m/f/d)</w:t>
        <w:tab/>
        <w:t>We, DIE JOBTIMISTEN, are looking for one as soon as possible</w:t>
        <w:br/>
        <w:br/>
        <w:t>Project engineer in the field of environmental plant construction at the Dresden location.</w:t>
        <w:br/>
        <w:br/>
        <w:t>Our customer is a leading group of companies in the field of environmental plant construction, which has dedicated itself to the challenge of making clean water available to everyone. With well-founded know-how and innovative technologies, he is committed to water treatment and supply, rain and waste water treatment and energy generation on a daily basis.</w:t>
        <w:br/>
        <w:br/>
        <w:t>The company is growing steadily and consists of a dedicated team of around 150 employees who live their passion for water and technology. From planning to commissioning and the operational service, our customer is a reliable partner in every respect.</w:t>
        <w:br/>
        <w:br/>
        <w:t>You can expect not only a permanent employment contract and the best future prospects in environmental technology, but also a highly exciting and international work environment within a growing group of companies.</w:t>
        <w:br/>
        <w:br/>
        <w:t>In addition to intensive training, there are also flexible working hours and the possibility of mobile working.</w:t>
        <w:br/>
        <w:br/>
        <w:t>You can also look forward to the opportunity for professional and personal development and many other benefits.</w:t>
        <w:br/>
        <w:br/>
        <w:t>Do you have an engineering degree or university degree or comparable training as a technician or master craftsman in the field of engineering and ideally have professional experience in technical project management?</w:t>
        <w:br/>
        <w:br/>
        <w:t>Then we look forward to receiving your application and a first exchange.</w:t>
        <w:br/>
        <w:br/>
        <w:t>You are welcome to contact us at any time on 03020625955 or bewerbung@die-jobtimisten.de.</w:t>
        <w:br/>
        <w:br/>
        <w:t>Before you send off your application, we will answer any open questions you have about our customer, their job advertisement or about us and our placement process.</w:t>
        <w:br/>
        <w:br/>
        <w:t>Still uncertain?</w:t>
        <w:br/>
        <w:br/>
        <w:t>Here is a brief overview for you that can help you with your decision.</w:t>
        <w:br/>
        <w:br/>
        <w:t>Tasks in the company:</w:t>
        <w:br/>
        <w:br/>
        <w:t>• Communication and coordination with internal and external partners involving the relevant internal resources</w:t>
        <w:br/>
        <w:t>• Preparation and documentation of acceptances with customers, subcontractors and authorities/acceptance organizations</w:t>
        <w:br/>
        <w:t>• Creation of inventory documentation/documentation for TÜV approvals</w:t>
        <w:br/>
        <w:t>• Proposal and selection of suppliers</w:t>
        <w:br/>
        <w:t>• Negotiation / assignment of services to subcontractors in coordination with internal central purchasing</w:t>
        <w:br/>
        <w:t>• Preparation of orders, comparison of orders and deliveries including documentation of the documents</w:t>
        <w:br/>
        <w:t>• Creation of measurements of construction projects (preparation of measurement sketches and input into the ERP system)</w:t>
        <w:br/>
        <w:br/>
        <w:t>Requirement profile:</w:t>
        <w:br/>
        <w:br/>
        <w:t>• Technical (technical) university degree or comparable training as a technician or master craftsman</w:t>
        <w:br/>
        <w:t>• Professional experience in technical project management advantageous</w:t>
        <w:br/>
        <w:t>• Good understanding of construction and mechanical engineering connections</w:t>
        <w:br/>
        <w:t>• Safe handling of MS Office applications and familiarity with ERP systems and document management systems</w:t>
        <w:br/>
        <w:t>• Organizational strength</w:t>
        <w:br/>
        <w:t>• Ability to work in a team</w:t>
        <w:br/>
        <w:t>• Assertiveness</w:t>
        <w:br/>
        <w:t>• Awareness of responsibility and quality</w:t>
        <w:br/>
        <w:t>• Customer and service orientation</w:t>
        <w:br/>
        <w:t>• Fluent in written and spoken German</w:t>
        <w:br/>
        <w:t>• good English knowledge</w:t>
        <w:br/>
        <w:t>• Category B driver's license</w:t>
        <w:br/>
        <w:t>• Willingness to travel throughout Germany (approx. 30%)</w:t>
        <w:br/>
        <w:br/>
        <w:t>Key data:</w:t>
        <w:br/>
        <w:br/>
        <w:t>• Permanent employment</w:t>
        <w:br/>
        <w:t>• Full-time (40 hours)</w:t>
        <w:br/>
        <w:t>• 30 days holiday</w:t>
        <w:br/>
        <w:t>• Exciting and international work environment in a growing group of companies</w:t>
        <w:br/>
        <w:t>• Intensive training (mentoring)</w:t>
        <w:br/>
        <w:t>• Flexible working hours</w:t>
        <w:br/>
        <w:t>• Remuneration: from 45,000-50,000 € (negotiable with good suitability)</w:t>
        <w:br/>
        <w:t>• Mobile working possible</w:t>
        <w:br/>
        <w:t>• Professional and personal development</w:t>
        <w:br/>
        <w:t>• Company events and team events</w:t>
        <w:br/>
        <w:t>• Health management and company doctor</w:t>
        <w:br/>
        <w:t>• Employer-funded pension</w:t>
        <w:br/>
        <w:t>• Free drinks</w:t>
        <w:br/>
        <w:t>• Parking and good transport links</w:t>
        <w:br/>
        <w:br/>
        <w:t>If we have aroused your interest, we look forward to receiving your application as a project engineer m/f/d.</w:t>
        <w:br/>
        <w:br/>
        <w:t>On 030 20625955 we are happy to help you with any questions! Send us your application documents preferably by e-mail or via our applicant portal.</w:t>
        <w:br/>
        <w:br/>
        <w:t>Note: A mediation voucher is not required</w:t>
        <w:tab/>
        <w:t>Specialist - pipe, sewer u. industrial service (pipe/duct.)</w:t>
        <w:tab/>
        <w:t>None</w:t>
        <w:tab/>
        <w:t>2023-03-07 16:02:36.814000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