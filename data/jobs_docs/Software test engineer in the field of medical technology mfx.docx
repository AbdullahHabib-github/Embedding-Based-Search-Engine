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1210</w:t>
        <w:tab/>
        <w:t>3815</w:t>
        <w:tab/>
        <w:t>Software test engineer in the field of medical technology (m/f/x)</w:t>
        <w:tab/>
        <w:t>Are you looking for the right job where you can find new tasks again? Then simply take the decisive step and apply to matching! We offer interesting projects for which we need specialists like you.</w:t>
        <w:br/>
        <w:br/>
        <w:t>Your tasks:</w:t>
        <w:br/>
        <w:br/>
        <w:t>- Your main task is the development and implementation of black box tests and software system tests for medical technology products and devices</w:t>
        <w:br/>
        <w:t>- You are also responsible for the conception of new test methods and the selection of suitable test facilities and test tools</w:t>
        <w:br/>
        <w:t>- Participation in an interdisciplinary team</w:t>
        <w:br/>
        <w:t>- Participation in the release of software versions for series use</w:t>
        <w:br/>
        <w:br/>
        <w:br/>
        <w:t>Your profile:</w:t>
        <w:br/>
        <w:br/>
        <w:t>- You have successfully completed your studies in computer science, electrical engineering or similar or a comparable qualification</w:t>
        <w:br/>
        <w:t>- Relevant professional experience in the field of software testing</w:t>
        <w:br/>
        <w:t>- Knowledge of common software testing methods such as ISTQB</w:t>
        <w:br/>
        <w:t>- Experience in the medical field desirable</w:t>
        <w:br/>
        <w:t>- Ability to work in an interdisciplinary, independent and results-oriented team</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Computer scientist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15:53:01.766000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