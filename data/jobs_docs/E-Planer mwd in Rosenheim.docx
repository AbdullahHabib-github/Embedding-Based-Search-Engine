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5153</w:t>
        <w:tab/>
        <w:t>7758</w:t>
        <w:tab/>
        <w:t>E-Planer (m/w/d) in Rosenheim</w:t>
        <w:tab/>
        <w:t>We are looking for you for our customer as an e-planner (m/f/d) in Rosenheim for recruitment.</w:t>
        <w:br/>
        <w:br/>
        <w:t>We offer:</w:t>
        <w:br/>
        <w:br/>
        <w:t>• Direct recruitment to our client</w:t>
        <w:br/>
        <w:br/>
        <w:t>Your tasks:</w:t>
        <w:br/>
        <w:br/>
        <w:t>• Development of electrotechnical concepts, designs and constructions with EPLAN</w:t>
        <w:br/>
        <w:t>• Creation of circuit diagrams and wiring diagrams with the associated material lists</w:t>
        <w:br/>
        <w:t>• Monitoring of projects from the concept phase to the production position</w:t>
        <w:br/>
        <w:t>• Close cooperation with the mechanical design as well as with the software team</w:t>
        <w:br/>
        <w:t>• Creation and management of documentation</w:t>
        <w:br/>
        <w:t>• Maintenance of EPLAN databases and system libraries</w:t>
        <w:br/>
        <w:br/>
        <w:t>Your profile:</w:t>
        <w:br/>
        <w:br/>
        <w:t>• Successfully completed further training to become a state-certified technician (m/f/d) or a technical degree in the field of electrical engineering</w:t>
        <w:br/>
        <w:t>• Sound professional experience in electrical planning and construction</w:t>
        <w:br/>
        <w:t>• Safe handling of EPLAN P8 optional 5.7</w:t>
        <w:br/>
        <w:t>• Programming knowledge CODESYS / S7 / TIA an advantage</w:t>
        <w:br/>
        <w:t>• Good written and spoken English knowledge</w:t>
        <w:br/>
        <w:t>• Independent and responsible way of working</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Technical draftsman - electrical engineering</w:t>
        <w:tab/>
        <w:t>None</w:t>
        <w:tab/>
        <w:t>2023-03-07 16:01:07.812000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