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1455</w:t>
        <w:tab/>
        <w:t>4060</w:t>
        <w:tab/>
        <w:t>Cashier (m/f/d) full-time or part-time</w:t>
        <w:tab/>
        <w:t>We look forward to your application as:</w:t>
        <w:br/>
        <w:br/>
        <w:t>Cashier (m/f/d) full-time or part-time in 82061 Neuried for direct placement in permanent employment!</w:t>
        <w:br/>
        <w:br/>
        <w:t>For many years we have been doing creative garden work for our customers. Environmental protection is important to us. Plants are our passion, well-trained staff is our important capital. As an entrepreneur-managed center for plants and horticulture, we lead the market in the greater Munich area.</w:t>
        <w:br/>
        <w:br/>
        <w:t>The Ries garden center - a paradise in Munich-Neuried</w:t>
        <w:br/>
        <w:br/>
        <w:t>An unbelievable 2,500 different types of plants as well as a huge selection of garden accessories and technical equipment are available to you on more than 10,000 square meters. Make use of our advice! Shapely and useful accessories turn house and garden into a feel-good paradise!</w:t>
        <w:br/>
        <w:br/>
        <w:t>We are Plant Ries' recruiting partner, so we ask that you refrain from calling Plant Ries directly!</w:t>
        <w:br/>
        <w:br/>
        <w:t>This is what you are offered:</w:t>
        <w:br/>
        <w:br/>
        <w:t>• Cool, family team</w:t>
        <w:br/>
        <w:t>• Modern machinery</w:t>
        <w:br/>
        <w:t>• Training opportunities</w:t>
        <w:br/>
        <w:t>• Employee events</w:t>
        <w:br/>
        <w:t>• Performance-related and fair payment</w:t>
        <w:br/>
        <w:br/>
        <w:t>Your qualification:</w:t>
        <w:br/>
        <w:br/>
        <w:t>• You have completed training in sales or are already a cashier and have ideally been able to gain experience in a family business, which is not a must</w:t>
        <w:br/>
        <w:t>• You always have a smile for the customers, are well organized, appreciate the friendly interaction with your colleagues and love the variety in your job</w:t>
        <w:br/>
        <w:br/>
        <w:t>As a cashier (m/f/d), you are the one who says goodbye to the customer with a good feeling and a smile and turns them into regular customers.</w:t>
        <w:br/>
        <w:br/>
        <w:t>Your tasks are:</w:t>
        <w:br/>
        <w:br/>
        <w:t>• Smooth processing of the payment process</w:t>
        <w:br/>
        <w:t>• Correct cash management and billing</w:t>
        <w:br/>
        <w:t>• Independent way of working</w:t>
        <w:br/>
        <w:t>• Care and responsibility</w:t>
        <w:br/>
        <w:t>• Helping in the garden center with plant care, receiving goods and labeling them</w:t>
        <w:br/>
        <w:br/>
        <w:t>This is how it goes!</w:t>
        <w:br/>
        <w:br/>
        <w:t>Please apply directly online by clicking on the apply now for this position button.</w:t>
        <w:br/>
        <w:t>If you have any questions, use the contact details of your contact person in advance.</w:t>
        <w:br/>
        <w:t>√We make an appointment with you, get to know each other personally and discuss all the details.</w:t>
        <w:br/>
        <w:br/>
        <w:t>Would you like to change? That stays between us!</w:t>
        <w:br/>
        <w:br/>
        <w:t>If you are in an employment relationship that has not been terminated, we will of course assure you of the utmost confidentiality of your application.</w:t>
        <w:br/>
        <w:br/>
        <w:t>Telephone interviews and job interviews can also take place after work</w:t>
        <w:br/>
        <w:br/>
        <w:t>We are the empathetic and solution-oriented personnel consultancy specializing in recruiting.</w:t>
        <w:br/>
        <w:t>For many years we have been improving internal processes in order to be able to offer our customers the best staffing and recruitment solutions.</w:t>
        <w:br/>
        <w:t>We have successfully accompanied many of them in personnel matters for several years and support you in finding the best talent.</w:t>
        <w:br/>
        <w:br/>
        <w:t>We accompany our applicants free of charge, anonymously and discreetly through the entire application process.</w:t>
        <w:br/>
        <w:br/>
        <w:t>All job advertisements are always aimed at male, female and diverse applicants, regardless of age, gender, origin, sexual orientation, disability, religion and ideology. Applicants are selected solely on the basis of their qualifications.</w:t>
        <w:br/>
        <w:br/>
        <w:t>Does that sound good? Then apply now. We look forward to seeing you!</w:t>
        <w:tab/>
        <w:t>cashier (retail)</w:t>
        <w:tab/>
        <w:t>We, NEYC Consulting, are your empathetic and solution-oriented personnel consultancy. For many years we have been improving internal processes in order to be able to offer our customers the best staffing and recruitment solutions. We develop successful recruitment solutions for our customers and support companies from various industries in their search for the right employees.</w:t>
        <w:br/>
        <w:t>We are actively looking for the dream job for our applicants. Applicant management is free, discreet and anonymous. Apply to our open vacancies or send an unsolicited application.</w:t>
        <w:tab/>
        <w:t>2023-03-07 15:53:31.940000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