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9164</w:t>
        <w:tab/>
        <w:t>11769</w:t>
        <w:tab/>
        <w:t>Fine planer: in lane</w:t>
        <w:tab/>
        <w:t>We are looking for motivated employees for over 500 different professions. And all over Germany. Whether experienced professionals or career starters: inside - we offer numerous entry and further training opportunities.</w:t>
        <w:br/>
        <w:br/>
        <w:t>At the earliest possible date we are looking for you as a fine planner:in track (f/m/d) for DB Netz AG in Chemnitz.</w:t>
        <w:br/>
        <w:br/>
        <w:br/>
        <w:t>Your tasks:</w:t>
        <w:br/>
        <w:br/>
        <w:br/>
        <w:t>- You are responsible for the daily work planning of the employees in maintenance and the scheduling of inspection orders</w:t>
        <w:br/>
        <w:t>- You take into account the available resources, such as staff and their qualifications, vehicles, materials, logistics and tools and work closely with team leaders and operational workers of the individual trades as well as those responsible for the system</w:t>
        <w:br/>
        <w:t>- In addition, you control the intraday scheduling adjustment of employees and vehicles</w:t>
        <w:br/>
        <w:t>- You monitor the execution of the maintenance work through the completion reports of the inspection orders and are responsible for an efficient and economical planning of the orders</w:t>
        <w:br/>
        <w:t>- Taking into account periods of absence (holidays, training), you create the annual capacity plan to ensure that orders are processed on time</w:t>
        <w:br/>
        <w:t>- You carry out the order controlling and the creation of key figure reports for weekly discussions independently</w:t>
        <w:br/>
        <w:br/>
        <w:br/>
        <w:t>Your profile:</w:t>
        <w:br/>
        <w:br/>
        <w:br/>
        <w:t>- You have successfully completed vocational training as a track builder or another commercial-technical (railway) profession and a qualification as a master craftsman in track construction and have initial professional experience and good knowledge of operational processes within maintenance, alternatively you are a roadway mechanic and have several years of professional experience and are willing to further qualify as a master craftsman</w:t>
        <w:br/>
        <w:t>- You are confident in using Microsoft Office applications and SAP R/3, alternatively you are willing to acquire this knowledge</w:t>
        <w:br/>
        <w:t>- Your high assertiveness, resilience and communication skills complete your profile</w:t>
        <w:br/>
        <w:t>- You have a category B driver's license</w:t>
        <w:br/>
        <w:br/>
        <w:br/>
        <w:t>your advantages</w:t>
        <w:br/>
        <w:t>* You always give everything and therefore get a lot in return: a standard salary package with generally permanent employment contracts and job security as well as a wide range of fringe benefits and a company pension scheme.</w:t>
        <w:br/>
        <w:t>* With seminars, training courses and qualifications, we offer you individual and long-term development and promotion opportunities at specialist, project or management level.</w:t>
        <w:br/>
        <w:t>* We not only meet you at eye level, but usually where you are at home. With jobs in every federal state, in large cities as well as in smaller towns and communities.</w:t>
        <w:br/>
        <w:t>* You can be sure of a long-term perspective through your permanent employment in a future-oriented group.</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Industrial foreman - electrical engineering</w:t>
        <w:tab/>
        <w:t>None</w:t>
        <w:tab/>
        <w:t>2023-03-07 16:09:19.937000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