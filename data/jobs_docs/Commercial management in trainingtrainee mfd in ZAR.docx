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3483</w:t>
        <w:tab/>
        <w:t>6088</w:t>
        <w:tab/>
        <w:t>Commercial management in training/trainee (m/f/d) in ZAR</w:t>
        <w:tab/>
        <w:t>Commercial management in training/trainee (m/f/d) in ZAR</w:t>
        <w:br/>
        <w:t>Place of work: 46049 Oberhausen</w:t>
        <w:br/>
        <w:br/>
        <w:t>Health and self-determination begins with our employees - we are firmly convinced of that!</w:t>
        <w:br/>
        <w:br/>
        <w:t>The ZAR stands for rehabilitation close to people. We offer outpatient rehabilitation in an urban environment and use innovative concepts to help our patients to maintain or regain their health. We are represented throughout Germany.</w:t>
        <w:br/>
        <w:br/>
        <w:t>Become part of our team and apply now!</w:t>
        <w:br/>
        <w:br/>
        <w:t>Your tasks</w:t>
        <w:br/>
        <w:br/>
        <w:t>• Developing leadership positions in interdisciplinary teams</w:t>
        <w:br/>
        <w:t>• Support and familiarization with the topics of commercial management by a mentor</w:t>
        <w:br/>
        <w:t>• operational tasks such as controlling, accounting, occupancy control, etc.</w:t>
        <w:br/>
        <w:t>• Overview of public relations, marketing, human resources and quality management</w:t>
        <w:br/>
        <w:t>• Successful teams and functioning structures put a smile on your face</w:t>
        <w:br/>
        <w:br/>
        <w:t>You bring that with you</w:t>
        <w:br/>
        <w:br/>
        <w:t>• you convince as a person, a team player and a strong communicator</w:t>
        <w:br/>
        <w:t>• first work experience</w:t>
        <w:br/>
        <w:t>• Willingness to travel, sometimes to work for several months in a city in Germany</w:t>
        <w:br/>
        <w:t>• you want to gain initial experience as a beginner or broaden your horizons as a professional</w:t>
        <w:br/>
        <w:br/>
        <w:t>We offer</w:t>
        <w:br/>
        <w:br/>
        <w:t>• structured further training of your skills</w:t>
        <w:br/>
        <w:t>• in the end: great freedom of decision as commercial manager in your own center</w:t>
        <w:br/>
        <w:t>• Further development through training days with experienced lecturers</w:t>
        <w:br/>
        <w:t>• Subsidies for company pension schemes, capital-forming benefits, JobRad</w:t>
        <w:br/>
        <w:t>• Unlimited employment contract, 30 days holiday, additional free on birthday</w:t>
        <w:br/>
        <w:br/>
        <w:t>About Us</w:t>
        <w:br/>
        <w:br/>
        <w:t>We are right in the center of Oberhausen, near the BERO center. Well connected and accessible by public transport, you can reach us quickly. With us you will meet a motivated team that will make your start easy.</w:t>
        <w:br/>
        <w:br/>
        <w:t>The Commercial Management in Training (KLA) program enables you to manage a center for outpatient rehabilitation (ZAR) after an individually dependent term of around two years. You will be introduced to the tasks by your mentor right from the start and you will take on responsibility bit by bit.</w:t>
        <w:br/>
        <w:br/>
        <w:t>How can i apply?</w:t>
        <w:br/>
        <w:br/>
        <w:t>If this job posting appeals to you and you can imagine that this job is what you are looking for: Then simply apply using the apply button, even without a cover letter!</w:t>
        <w:br/>
        <w:br/>
        <w:t>This is how it goes</w:t>
        <w:br/>
        <w:br/>
        <w:t>• Please apply directly online via the apply button</w:t>
        <w:br/>
        <w:t>• You have questions - just write to us or give us a call</w:t>
        <w:br/>
        <w:t>• Then we would like to get to know each other personally and discuss all the details</w:t>
        <w:br/>
        <w:br/>
        <w:t>We are looking forward to your application!</w:t>
        <w:tab/>
        <w:t>Commercial Specialist</w:t>
        <w:tab/>
        <w:t>None</w:t>
        <w:tab/>
        <w:t>2023-03-07 15:57:41.694000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