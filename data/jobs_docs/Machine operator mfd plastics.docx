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5384</w:t>
        <w:tab/>
        <w:t>7989</w:t>
        <w:tab/>
        <w:t>Machine operator (m/f/d) plastics</w:t>
        <w:tab/>
        <w:t>We are looking for you for our customer as a machine operator (m/f/d) for the plastics sector in Markt Indersdorf. Please apply, stating your salary expectations.</w:t>
        <w:br/>
        <w:br/>
        <w:t>We offer:</w:t>
        <w:br/>
        <w:br/>
        <w:t>• Permanent employment</w:t>
        <w:br/>
        <w:t>• Pay above the standard pay scale</w:t>
        <w:br/>
        <w:t>• Holiday and Christmas bonuses</w:t>
        <w:br/>
        <w:t>• Employer-funded pension</w:t>
        <w:br/>
        <w:t>• Interesting job</w:t>
        <w:br/>
        <w:t>• Personal care</w:t>
        <w:br/>
        <w:br/>
        <w:t>Your tasks:</w:t>
        <w:br/>
        <w:br/>
        <w:t>• Machine operation - deep-drawn parts</w:t>
        <w:br/>
        <w:t>• Making changes to tools and fixtures</w:t>
        <w:br/>
        <w:t>• Quality Control</w:t>
        <w:br/>
        <w:br/>
        <w:t>Your profile:</w:t>
        <w:br/>
        <w:br/>
        <w:t>• Skilled craftsmanship</w:t>
        <w:br/>
        <w:t>• Knowledge of German at least B1</w:t>
        <w:br/>
        <w:t>• 3-shift availability</w:t>
        <w:br/>
        <w:t>• Working hours: 3-shift, 6:00 am - 2:30 pm, 2:30 pm - 11:00 pm and 11:00 pm - 6:00 am</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Machine and plant operator - metal and plastics technology</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16:01:36.321000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