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2080</w:t>
        <w:tab/>
        <w:t>4685</w:t>
        <w:tab/>
        <w:t>Production management - junior (m/f/d) in direct placement</w:t>
        <w:tab/>
        <w:t>Are you looking for a new job?</w:t>
        <w:br/>
        <w:t>For our customer in Frankenthal, a company in the food industry, we are looking for you - a production manager - junior (m/f/d) in direct placement.</w:t>
        <w:br/>
        <w:br/>
        <w:t>benefits for you</w:t>
        <w:br/>
        <w:br/>
        <w:t>- Annual tariff adjustments</w:t>
        <w:br/>
        <w:t>- Above-average vacation days</w:t>
        <w:br/>
        <w:t>- Holiday pay and a 13th monthly salary</w:t>
        <w:br/>
        <w:t>- Employer-funded pension</w:t>
        <w:br/>
        <w:t>- Employee discounts</w:t>
        <w:br/>
        <w:t>- Discounted gym membership</w:t>
        <w:br/>
        <w:t>- Induction accompanied by a "job mentor"</w:t>
        <w:br/>
        <w:t>- Development and training opportunities</w:t>
        <w:br/>
        <w:t>- Constant coaching</w:t>
        <w:br/>
        <w:t>- Regular employee events</w:t>
        <w:br/>
        <w:t>- Company car park</w:t>
        <w:br/>
        <w:t>- Favorable transport connections</w:t>
        <w:br/>
        <w:br/>
        <w:br/>
        <w:t>your activities</w:t>
        <w:br/>
        <w:br/>
        <w:t>- Leading, developing and instructing the subordinate employees</w:t>
        <w:br/>
        <w:t>- Responsible for the implementation of the operational strategy and the strategic development of the production environment</w:t>
        <w:br/>
        <w:t>- Shared responsibility for occupational safety &amp;amp; hygiene</w:t>
        <w:br/>
        <w:t>- Preparation and management of regular meetings and the associated documentation</w:t>
        <w:br/>
        <w:t>- Loss reduction</w:t>
        <w:br/>
        <w:t>- Develop and implement standards</w:t>
        <w:br/>
        <w:t>- Support for the plant operators on the line in implementing the change process as part of IWS</w:t>
        <w:br/>
        <w:t>- Preparation of employee appraisals and their implementation</w:t>
        <w:br/>
        <w:br/>
        <w:br/>
        <w:t>your profile</w:t>
        <w:br/>
        <w:br/>
        <w:t>- Completed training, e.g.</w:t>
        <w:br/>
        <w:t>- Well-founded professional experience in the production environment, ideally in the food industry, as well as initial experience in employee management and motivation</w:t>
        <w:br/>
        <w:t>- Safe handling of MS Office, knowledge of SAP R3 and FMES desirable</w:t>
        <w:br/>
        <w:t>- Structured, analytical and solution-oriented way of working</w:t>
        <w:br/>
        <w:t>- Team, communication and organizational skills, assertiveness, high commitment</w:t>
        <w:br/>
        <w:t>- Good written and spoken English and good MS Office skills</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Szandor Brandenburger will be happy to help you!</w:t>
        <w:tab/>
        <w:t>Assistant - production manager</w:t>
        <w:tab/>
        <w:t>None</w:t>
        <w:tab/>
        <w:t>2023-03-07 15:54:48.926000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