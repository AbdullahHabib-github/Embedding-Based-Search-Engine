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2175</w:t>
        <w:tab/>
        <w:t>4780</w:t>
        <w:tab/>
        <w:t>Machine and plant operator (food sector) (m/f/x)</w:t>
        <w:tab/>
        <w:t>Would you like a little more for your future?</w:t>
        <w:br/>
        <w:br/>
        <w:t>Then we have exactly your job:</w:t>
        <w:br/>
        <w:t>As a machine operator (m/f/d) you are responsible for these activities:</w:t>
        <w:br/>
        <w:t>- Assembly and operation</w:t>
        <w:br/>
        <w:t>- Troubleshooting</w:t>
        <w:br/>
        <w:t>- Machine maintenance and care</w:t>
        <w:br/>
        <w:t>- Cleaning of the systems and machine parts</w:t>
        <w:br/>
        <w:br/>
        <w:br/>
        <w:br/>
        <w:t>This is why this position is so exciting for you:</w:t>
        <w:br/>
        <w:br/>
        <w:t>- As a machine operator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</w:t>
        <w:br/>
        <w:t>- Shift and branch surcharges.</w:t>
        <w:br/>
        <w:t>- Flexible working hours in the shift system</w:t>
        <w:br/>
        <w:t>- Exclusive discounts &amp;amp; Benefits in more than 500 stores and online shops</w:t>
        <w:br/>
        <w:br/>
        <w:br/>
        <w:t>Your skills:</w:t>
        <w:br/>
        <w:br/>
        <w:t>- Experience in the field of machine operation desired (not a must)</w:t>
        <w:br/>
        <w:t>- ability to work in a team</w:t>
        <w:br/>
        <w:t>- sense of duty</w:t>
        <w:br/>
        <w:t>- Careful operation</w:t>
        <w:br/>
        <w:br/>
        <w:br/>
        <w:t>Just some of the reasons why our employees feel so comfortable with us:</w:t>
        <w:br/>
        <w:br/>
        <w:t>- Jobs close to home</w:t>
        <w:br/>
        <w:t>- valuable work experience</w:t>
        <w:br/>
        <w:t>- Planning security through permanent employment contracts</w:t>
        <w:br/>
        <w:t>- long-term assignments</w:t>
        <w:br/>
        <w:br/>
        <w:br/>
        <w:t>Excellent prospects - we look forward to seeing you!</w:t>
        <w:br/>
        <w:t>Just give us a call or apply online or via WhatsApp: https://iperdi.pitchyou.de/VYQZM. Or send us an email - we'll get back to you quickly and look forward to welcoming you to iperdi soon may!</w:t>
        <w:tab/>
        <w:t>Machine and plant operator - food technology</w:t>
        <w:tab/>
        <w:t>None</w:t>
        <w:tab/>
        <w:t>2023-03-07 15:55:00.554000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