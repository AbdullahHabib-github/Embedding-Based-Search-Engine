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9568</w:t>
        <w:tab/>
        <w:t>12173</w:t>
        <w:tab/>
        <w:t>Senior Sales Manager Digital Business (m/w/d) remote</w:t>
        <w:tab/>
        <w:t>-What you do with us-</w:t>
        <w:br/>
        <w:br/>
        <w:br/>
        <w:br/>
        <w:br/>
        <w:t>· As a Senior Sales Manager you are responsible for the sales of our</w:t>
        <w:br/>
        <w:t>Responsible for IT services and first point of contact for our</w:t>
        <w:br/>
        <w:t>Customers. Based on the requirements, you work together with the</w:t>
        <w:br/>
        <w:t>Sales and technical team solutions to meet customer needs and</w:t>
        <w:br/>
        <w:t>To reconcile project requirements in the best possible way. Besides that</w:t>
        <w:br/>
        <w:t>you conduct and conclude contract negotiations on your own responsibility</w:t>
        <w:br/>
        <w:t>away.</w:t>
        <w:br/>
        <w:t>· You assume responsibility for pitches right through to implementation</w:t>
        <w:br/>
        <w:t>and you are the contact person and coordinator of the interdisciplinary</w:t>
        <w:br/>
        <w:t>pitch teams.</w:t>
        <w:br/>
        <w:t>· You take over the support of our customers in the entire sales process,</w:t>
        <w:br/>
        <w:t>also happy to visit our customers on site.</w:t>
        <w:br/>
        <w:t>· You represent at national and international events and trade fairs</w:t>
        <w:br/>
        <w:t>diva-e and are happy to bring your ideas to our marketing, too</w:t>
        <w:br/>
        <w:t>to help shape a successful customer approach across all channels.</w:t>
        <w:br/>
        <w:t>· You observe the market, take care of the constant</w:t>
        <w:br/>
        <w:t>Further development of our portfolio and take over the continuous</w:t>
        <w:br/>
        <w:t>Optimization and further development of our sales processes, documents and</w:t>
        <w:br/>
        <w:t>- Reports.</w:t>
        <w:br/>
        <w:br/>
        <w:t>-when you fit in with us-</w:t>
        <w:br/>
        <w:br/>
        <w:br/>
        <w:br/>
        <w:br/>
        <w:t>· You are a real team player. One for all, all for one - that</w:t>
        <w:br/>
        <w:t>is your motto and ours.</w:t>
        <w:br/>
        <w:t>· You already have several years of sales experience (preferably in a</w:t>
        <w:br/>
        <w:t>online agency) and demonstrably very good success in the sale of</w:t>
        <w:br/>
        <w:t>IT services and online platforms in the e-commerce or CMS environment.</w:t>
        <w:br/>
        <w:t>A very good understanding of digital business models completes your</w:t>
        <w:br/>
        <w:t>profile off.</w:t>
        <w:br/>
        <w:t>· You have very good communication and presentation skills</w:t>
        <w:br/>
        <w:t>and can present complex issues in an understandable way. Besides that</w:t>
        <w:br/>
        <w:t>you have conceptual and analytical know-how as well as a high level of</w:t>
        <w:br/>
        <w:t>quality awareness.</w:t>
        <w:br/>
        <w:t>· You understand the requirements of our customers, own one</w:t>
        <w:br/>
        <w:t>professional appearance and negotiation skills as well as a strong</w:t>
        <w:br/>
        <w:t>Customer focus.</w:t>
        <w:br/>
        <w:t>· In the team and towards our customers you convince with your</w:t>
        <w:br/>
        <w:t>communicative and empathic way. Because of our English speaking</w:t>
        <w:br/>
        <w:t>Customers not only in German, but also in English.</w:t>
        <w:br/>
        <w:br/>
        <w:t>-Your advantages-</w:t>
        <w:br/>
        <w:br/>
        <w:br/>
        <w:br/>
        <w:br/>
        <w:t>· the technician comes to your home or the day care center is</w:t>
        <w:br/>
        <w:t>today? - that's not a problem for us. You can also from home</w:t>
        <w:br/>
        <w:t>work.</w:t>
        <w:br/>
        <w:t>· But flat hierarchies, lots of freedom to design and</w:t>
        <w:br/>
        <w:t>varied tasks.</w:t>
        <w:br/>
        <w:t>· We are always working with new technologies. Not just thanks to one</w:t>
        <w:br/>
        <w:t>high variety of tasks you always learn something new. Otherwise we do everything for</w:t>
        <w:br/>
        <w:t>your further education. For example with our diva-e academy, the visit</w:t>
        <w:br/>
        <w:t>of conferences or training measures.</w:t>
        <w:br/>
        <w:t>· In addition to the fixed salary, you will receive a performance-based component.</w:t>
        <w:tab/>
        <w:t>Sales-Manager/in</w:t>
        <w:tab/>
        <w:t>None</w:t>
        <w:tab/>
        <w:t>2023-03-07 16:10:09.640000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