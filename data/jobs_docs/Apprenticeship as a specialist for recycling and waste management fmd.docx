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1823</w:t>
        <w:tab/>
        <w:t>4428</w:t>
        <w:tab/>
        <w:t>Apprenticeship as a specialist for recycling and waste management (f/m/d)</w:t>
        <w:tab/>
        <w:t>who we are</w:t>
        <w:br/>
        <w:br/>
        <w:t>PreZero is part of the Schwarz Group and an international environmental service provider with around 30,000 employees at over 430 locations in Europe and North America.</w:t>
        <w:br/>
        <w:br/>
        <w:t>With the disposal and sorting of waste, processing and recycling, the company bundles all competencies along the value chain under one roof.</w:t>
        <w:br/>
        <w:br/>
        <w:t>PreZero sees itself as an innovation driver in the industry with the aim of creating a world in which, thanks to closed cycles, no more resources are wasted. Zero waste, 100 percent recyclable material.</w:t>
        <w:br/>
        <w:br/>
        <w:t xml:space="preserve"> For this we need pioneers and pragmatists who are willing to take responsibility and stand up for a clean tomorrow with new thinking.</w:t>
        <w:br/>
        <w:br/>
        <w:t xml:space="preserve"> Become part of PreZero now!</w:t>
        <w:br/>
        <w:br/>
        <w:t>This will be your job</w:t>
        <w:br/>
        <w:br/>
        <w:br/>
        <w:br/>
        <w:t xml:space="preserve"> - Getting to know different treatment plants for waste</w:t>
        <w:br/>
        <w:br/>
        <w:br/>
        <w:t xml:space="preserve"> - Environmentally friendly disposal, testing and composition of waste</w:t>
        <w:br/>
        <w:br/>
        <w:br/>
        <w:t xml:space="preserve"> - Separation and sorting of material flows</w:t>
        <w:br/>
        <w:br/>
        <w:br/>
        <w:t xml:space="preserve"> - Customer advice on questions about disposal</w:t>
        <w:br/>
        <w:br/>
        <w:br/>
        <w:t xml:space="preserve"> - Cooperation with the disposition and handling of machines</w:t>
        <w:br/>
        <w:br/>
        <w:br/>
        <w:t xml:space="preserve"> - Duration of training: 3 years</w:t>
        <w:br/>
        <w:br/>
        <w:br/>
        <w:br/>
        <w:t>You bring that with you</w:t>
        <w:br/>
        <w:br/>
        <w:t xml:space="preserve">                                       </w:t>
        <w:br/>
        <w:br/>
        <w:br/>
        <w:br/>
        <w:br/>
        <w:br/>
        <w:br/>
        <w:br/>
        <w:br/>
        <w:br/>
        <w:br/>
        <w:t xml:space="preserve"> - Min. a high school diploma</w:t>
        <w:br/>
        <w:br/>
        <w:br/>
        <w:t xml:space="preserve"> - Enjoy working outdoors</w:t>
        <w:br/>
        <w:br/>
        <w:br/>
        <w:t xml:space="preserve"> - Manual and technical skills in handling our work equipment</w:t>
        <w:br/>
        <w:br/>
        <w:br/>
        <w:t xml:space="preserve"> - Communicative and open demeanor</w:t>
        <w:br/>
        <w:br/>
        <w:br/>
        <w:t xml:space="preserve"> - Preference for natural sciences</w:t>
        <w:br/>
        <w:br/>
        <w:br/>
        <w:t xml:space="preserve"> - Interest in working with us on a clean future</w:t>
        <w:br/>
        <w:br/>
        <w:br/>
        <w:br/>
        <w:br/>
        <w:br/>
        <w:br/>
        <w:br/>
        <w:br/>
        <w:br/>
        <w:br/>
        <w:t xml:space="preserve">                           </w:t>
        <w:br/>
        <w:br/>
        <w:t>We offer you that</w:t>
        <w:br/>
        <w:br/>
        <w:br/>
        <w:br/>
        <w:br/>
        <w:br/>
        <w:br/>
        <w:br/>
        <w:t xml:space="preserve"> - Apprenticeship allowance according to company tariff (1st year €1,020, 2nd year €1,080, 3rd year</w:t>
        <w:br/>
        <w:br/>
        <w:t xml:space="preserve"> €1,160, 4th year €1,260), certificate bonuses and employee discounts in various</w:t>
        <w:br/>
        <w:br/>
        <w:t xml:space="preserve"> stores</w:t>
        <w:br/>
        <w:br/>
        <w:br/>
        <w:t xml:space="preserve"> - Comprehensive induction program in which you get to know many trainees from other locations</w:t>
        <w:br/>
        <w:br/>
        <w:br/>
        <w:t xml:space="preserve"> - Excellent chances of being hired</w:t>
        <w:br/>
        <w:br/>
        <w:br/>
        <w:t xml:space="preserve"> - Very good support from experienced trainers on site</w:t>
        <w:br/>
        <w:br/>
        <w:br/>
        <w:t xml:space="preserve"> - Inter-company courses to promote your specialist knowledge</w:t>
        <w:br/>
        <w:br/>
        <w:br/>
        <w:t xml:space="preserve"> - Internal development program with various training courses that will help you advance personally and professionally</w:t>
        <w:br/>
        <w:br/>
        <w:br/>
        <w:t>Would you like to work together for a clean tomorrow? Optimal</w:t>
        <w:br/>
        <w:br/>
        <w:t xml:space="preserve">  - then apply online now. We are looking forward to your application!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contact details</w:t>
        <w:br/>
        <w:br/>
        <w:t>PreZero Germany KG</w:t>
        <w:br/>
        <w:t>Andrea Bauer</w:t>
        <w:br/>
        <w:t>At the gate 2</w:t>
        <w:br/>
        <w:t>32457 Porta Westfalica</w:t>
        <w:br/>
        <w:t>Phone: +49 571 38885 233</w:t>
        <w:tab/>
        <w:t>Specialist - recycling and waste management</w:t>
        <w:tab/>
        <w:t>None</w:t>
        <w:tab/>
        <w:t>2023-03-07 15:54:17.321000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