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5659</w:t>
        <w:tab/>
        <w:t>8264</w:t>
        <w:tab/>
        <w:t>Nanny (m/f/d) part-time</w:t>
        <w:tab/>
        <w:t>2023 March:</w:t>
        <w:br/>
        <w:t>Your new job with us:</w:t>
        <w:br/>
        <w:t>My right right seat is empty...</w:t>
        <w:br/>
        <w:t>I wish... you over here!</w:t>
        <w:br/>
        <w:t>Come to us - we are looking for you as a part-time nanny (m/f/d).</w:t>
        <w:br/>
        <w:br/>
        <w:t>Are you a trained nanny (m/f/d)?</w:t>
        <w:br/>
        <w:t>Then send us your application documents. Let's see together whether the workplace meets your expectations and get to know our customers in a non-binding interview.</w:t>
        <w:br/>
        <w:br/>
        <w:t>We are happy to answer any questions you may have in advance.</w:t>
        <w:br/>
        <w:t>(If applying via email, please include ID #8871 in the subject.)</w:t>
        <w:br/>
        <w:t>Please send us your documents via WhatsApp to +4915119479733 or by email to:</w:t>
        <w:br/>
        <w:t>bewerbung.stuttgart@zeitconcept.de</w:t>
        <w:br/>
        <w:t>Don't have your CV to hand? Then send us your contact details - we will get back to you as soon as possible.</w:t>
        <w:br/>
        <w:br/>
        <w:t>Your tasks in your new job at zeitconcept:</w:t>
        <w:br/>
        <w:t>They support the group leader in the day-to-day care of the children. After consultation, you create and carry out creative, sporting and musical offers. You can also plan and organize trips and parties with your group leader. Parent and group work are also part of your area of ​​responsibility.</w:t>
        <w:br/>
        <w:t>profile</w:t>
        <w:br/>
        <w:br/>
        <w:t>• You are a nanny at heart and love to brighten up the children's first years of life</w:t>
        <w:br/>
        <w:t>• You have successfully passed your degree or it can be recognized (we are happy to help here)</w:t>
        <w:br/>
        <w:t>• Team player and reliable</w:t>
        <w:br/>
        <w:t>• Category B driver's license would be desirable</w:t>
        <w:br/>
        <w:br/>
        <w:t>compensation</w:t>
        <w:br/>
        <w:br/>
        <w:t>• You can expect a salary above the collective agreement (IGZ) plus surcharges and tax-free allowances</w:t>
        <w:br/>
        <w:t>• Christmas and holiday bonuses</w:t>
        <w:br/>
        <w:t>• Employee extra bonus, e.g. B. Therme Erding tickets, shopping vouchers, and much more.</w:t>
        <w:br/>
        <w:br/>
        <w:t>We want you to feel comfortable in your workplace - as your employer, we stand by your side.</w:t>
        <w:br/>
        <w:t>We look forward to you starting your new job with us soon!</w:t>
        <w:br/>
        <w:br/>
        <w:t>Contact:</w:t>
        <w:br/>
        <w:t>zeitconcept GmbH personnel services</w:t>
        <w:br/>
        <w:t>Nicole Reu</w:t>
        <w:br/>
        <w:t>Breitwiesenstr. 28</w:t>
        <w:br/>
        <w:t>70565 Stuttgart</w:t>
        <w:br/>
        <w:t>+49 711 722368-11</w:t>
        <w:br/>
        <w:br/>
        <w:t>Application via email:</w:t>
        <w:br/>
        <w:t>bewerbung.stuttgart@zeitconcept.de</w:t>
        <w:br/>
        <w:br/>
        <w:t>Application via WhatsApp to +4915119479733 or via online form:</w:t>
        <w:br/>
        <w:t>https://zeitconcept.hr4you.org/applicationForm.php?sid=23893</w:t>
        <w:tab/>
        <w:t>Socio-educational assistant / childcare worker</w:t>
        <w:tab/>
        <w:t>The future starts today! As a modern personnel service company, zeitconcept offers its customers and employees individual solutions in the areas of temporary employment, recruitment and on-site management. In our branches we employ more than 500 qualified employees in the following areas:</w:t>
        <w:br/>
        <w:br/>
        <w:t>- Industry &amp; craft</w:t>
        <w:br/>
        <w:t>- Office &amp; Administration</w:t>
        <w:br/>
        <w:t>- Health &amp; Care</w:t>
        <w:tab/>
        <w:t>2023-03-07 16:02:10.227000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