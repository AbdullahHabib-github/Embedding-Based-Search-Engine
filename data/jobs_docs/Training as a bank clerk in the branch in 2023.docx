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6229</w:t>
        <w:tab/>
        <w:t>8834</w:t>
        <w:tab/>
        <w:t>Training as a bank clerk in the branch in 2023</w:t>
        <w:tab/>
        <w:t>Welcome to the team as</w:t>
        <w:br/>
        <w:br/>
        <w:t>Training as a bank clerk in the branch in 2023</w:t>
        <w:br/>
        <w:br/>
        <w:t>The company:</w:t>
        <w:br/>
        <w:br/>
        <w:t>Commerzbank is the leading bank for SMEs and, with a comprehensive portfolio of financial services, is a strong partner for corporate customer groups as well as private and small business customers in Germany. We are a bank that is characterized by treating each other and our customers fairly and in a spirit of partnership. We value working in inspiring teams of people with diverse backgrounds. We offer you a creative environment and excellent development opportunities. Work-life balance is very important to us. And of course we know that a good job also requires attractive pay.</w:t>
        <w:br/>
        <w:br/>
        <w:br/>
        <w:t>Task:</w:t>
        <w:br/>
        <w:br/>
        <w:t>We want to inspire you with this during your training:</w:t>
        <w:br/>
        <w:br/>
        <w:t>- Joint start week in the banking metropolis of Frankfurt: You get to know Commerzbank and all the other young professionals and make direct contacts</w:t>
        <w:br/>
        <w:t>- Say goodbye to boredom: assignments in practice and at vocational school alternate</w:t>
        <w:br/>
        <w:t>- Modern work: Digital learning media, your own laptop and a €300 start-up bonus for additional technology accompany your everyday life</w:t>
        <w:br/>
        <w:t>- Variety guaranteed: You will gain insights into different teams and other areas, such as digital customer advice, corporate customer business and advising our wealthy customers in wealth management</w:t>
        <w:br/>
        <w:t>- Exciting projects: Get to know the diverse possibilities of our international bank</w:t>
        <w:br/>
        <w:t>- And of course there is our attractive remuneration and many other benefits, such as many vacation days, a friendly work environment and digital learning</w:t>
        <w:br/>
        <w:t>- It is important to us: You learn from our professionals and we learn from you with your personal ideas</w:t>
        <w:br/>
        <w:br/>
        <w:br/>
        <w:t>After successful training</w:t>
        <w:br/>
        <w:br/>
        <w:t>...with the Chamber of Industry and Commerce qualification as a bank clerk, you have very good chances of being hired on for an unlimited period</w:t>
        <w:br/>
        <w:br/>
        <w:t>...you can get started straight away or continue with a course of study with our funding program</w:t>
        <w:br/>
        <w:br/>
        <w:t>Your possible branch office in this region is:</w:t>
        <w:br/>
        <w:br/>
        <w:t>Potsdam, Rathenow, Brandenburg, Eberswalde, Ludwigsfelde, Kleinmachnow, Wittenberge</w:t>
        <w:br/>
        <w:br/>
        <w:br/>
        <w:t>Profile:</w:t>
        <w:br/>
        <w:br/>
        <w:t>To create experiences with us:</w:t>
        <w:br/>
        <w:br/>
        <w:t>- Do you have a high school diploma or higher?</w:t>
        <w:br/>
        <w:t>- You are full of ideas and energy</w:t>
        <w:br/>
        <w:t>- Are you a talented communicator and meet people open-minded</w:t>
        <w:br/>
        <w:t>- You think ahead and always keep an eye on your goals</w:t>
        <w:br/>
        <w:t>- Are you curious and open to technological innovations and always up to date</w:t>
        <w:br/>
        <w:t>- Do you enjoy making changes and developing yourself personally?</w:t>
        <w:br/>
        <w:br/>
        <w:br/>
        <w:t>Contact:</w:t>
        <w:br/>
        <w:br/>
        <w:t>do we have a match Perfect!</w:t>
        <w:br/>
        <w:br/>
        <w:t>Then we look forward to receiving your online application via www.commerzbank.de/karriere</w:t>
        <w:br/>
        <w:br/>
        <w:t>Do you have any questions? Feel free to contact our free information hotline on 0800 1010159.</w:t>
        <w:tab/>
        <w:t>bank clerk</w:t>
        <w:tab/>
        <w:t>Please only apply online at: www.azubi-commerzbank.de</w:t>
        <w:br/>
        <w:br/>
        <w:t>Free applicant hotline: Tel: 0800 1010159</w:t>
        <w:br/>
        <w:t>(Monday to Friday from 08:00 to 18:00)</w:t>
        <w:br/>
        <w:br/>
        <w:t>Commerzbank is a leader in private and corporate customers in Germany. With around 1,200 branches, Commerzbank will have one of the densest branch networks of any German private bank. It has around 60 locations in 52 countries and serves almost 15 million private and 1 million business and corporate customers worldwide.</w:t>
        <w:tab/>
        <w:t>2023-03-07 16:03:20.476000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