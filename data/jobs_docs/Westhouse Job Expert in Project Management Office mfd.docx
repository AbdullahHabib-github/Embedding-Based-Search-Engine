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2775</w:t>
        <w:tab/>
        <w:t>5380</w:t>
        <w:tab/>
        <w:t>Westhouse Job: Expert: in Project Management Office (m/f/d)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Expert: in Project Management Office (m/f/d)</w:t>
        <w:br/>
        <w:br/>
        <w:t>Your tasks:</w:t>
        <w:br/>
        <w:t xml:space="preserve"> • Development, implementation and maintenance of a measure and project portfolio management including reporting</w:t>
        <w:br/>
        <w:t xml:space="preserve"> • Prioritization and initiation of projects together with the strategy board</w:t>
        <w:br/>
        <w:t xml:space="preserve"> • Accompanying the creation of project orders and registering resource requirements</w:t>
        <w:br/>
        <w:t xml:space="preserve"> • Participation in IT/organizational project in the role of project manager, sub-project manager or work package manager</w:t>
        <w:br/>
        <w:t xml:space="preserve"> • Determination of the PM maturity level and development of a qualification and further development concept for this</w:t>
        <w:br/>
        <w:t xml:space="preserve"> • Support of our project teams and project managers through coaching and consulting</w:t>
        <w:br/>
        <w:t xml:space="preserve"> • Support and participation in training in the PM environment (e.g. PM ​​basics, Scrum basics)</w:t>
        <w:br/>
        <w:t xml:space="preserve"> • Promotion and organization as well as participation in communities of practice in classic and agile project management.</w:t>
        <w:br/>
        <w:br/>
        <w:t>Your qualifications:</w:t>
        <w:br/>
        <w:t xml:space="preserve"> • University degree or comparable training with several years of relevant work experience</w:t>
        <w:br/>
        <w:t xml:space="preserve"> • Experience in multi and project portfolio management</w:t>
        <w:br/>
        <w:t xml:space="preserve"> • Strong implementation experience with methods, techniques and frameworks such as IPMA, PMI, Scrum, LeSS, etc.</w:t>
        <w:br/>
        <w:t xml:space="preserve"> • Well-founded experience in project consulting</w:t>
        <w:br/>
        <w:t xml:space="preserve"> • Experience in systemic coaching desirable</w:t>
        <w:br/>
        <w:t xml:space="preserve"> • Ability to inspire people, confident demeanor as a professional moderator and trainer</w:t>
        <w:br/>
        <w:t xml:space="preserve"> • Keen interest in new technological developments and enjoy working in a team</w:t>
        <w:br/>
        <w:t xml:space="preserve"> • Fluent knowledge of German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 Project Coordinator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15:56:14.457000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