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8336</w:t>
        <w:tab/>
        <w:t>10941</w:t>
        <w:tab/>
        <w:t>Employee / specialist salesperson (d/m/f) fresh food counter</w:t>
        <w:tab/>
        <w:t>Manufactum Brot &amp; Butter GmbH sees food in its original sense again? as a means of life. We bundle original and authentic food into a unique and high-quality range. Our range of food is supplemented by a gastronomy and a show bakery, which makes it possible to experience and understand why bread and baked goods are not just food, but food. Responsibilities: Individual advice to our customers in the field of fresh goods Active sales and attractive presentation of our high-quality range Ongoing control of the quality of goods and stock levels Participation in special campaigns Profile: Ideally experience in the sale of fresh food, preferably with vocational training in the food trade - e.g /m/f) (bakery, butcher, confectionery) or clerk (d/m/f) in retail A noticeable passion for high-quality and fresh food? then you are also very welcome as a career changer Warm appearance towards our customers A working method that complies with the current quality and hygiene guidelines Good knowledge of German We offer: Pleasant retail working hours (usually no Sunday and night work) Fair fixed salary and a wide range of additional benefits (employee discounts, capital-forming services, etc.) Working in an open and collegial team culture with assumption of responsibility and the freedom to contribute your own ideas The good feeling of delighting our guests with high-quality, fresh products and experiencing their appreciation directly Security of a successful company belonging to the Otto Group , which invests in the constant further development of Manufactum Pleasant working atmosphere in a historic bank from the 1930s in the immediate vicinity of Königsallee If you love traditional, genuine food and enjoy offering your customers quality experiences for all the senses in direct contact, we should get to know. Please send us your application, stating your salary expectations and the earliest possible starting date.</w:t>
        <w:tab/>
        <w:t>Specialist salesperson - food</w:t>
        <w:tab/>
        <w:t>None</w:t>
        <w:tab/>
        <w:t>2023-03-07 16:07:38.505000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