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1866</w:t>
        <w:tab/>
        <w:t>4471</w:t>
        <w:tab/>
        <w:t>Apprenticeship industrial mechanic (m/f/d)</w:t>
        <w:tab/>
        <w:t>Here you can tackle or pack up..</w:t>
        <w:br/>
        <w:br/>
        <w:t>Pneumatics, hydraulics and vernier calipers are not for you</w:t>
        <w:br/>
        <w:br/>
        <w:t>foreign words? Then you are the practitioner we are looking for</w:t>
        <w:br/>
        <w:br/>
        <w:t>and in the right place in a technical education. We</w:t>
        <w:br/>
        <w:br/>
        <w:t>offer you the following two options:</w:t>
        <w:br/>
        <w:br/>
        <w:br/>
        <w:br/>
        <w:t xml:space="preserve"> - Machine and plant operator</w:t>
        <w:br/>
        <w:br/>
        <w:br/>
        <w:t xml:space="preserve"> - Industrial mechanic</w:t>
        <w:br/>
        <w:br/>
        <w:br/>
        <w:br/>
        <w:t>Industrial mechanic (m/f/d)</w:t>
        <w:br/>
        <w:br/>
        <w:br/>
        <w:br/>
        <w:t xml:space="preserve"> - Milling, drilling, grinding and welding of metals</w:t>
        <w:br/>
        <w:br/>
        <w:br/>
        <w:t xml:space="preserve"> - Basics in control and electrical engineering</w:t>
        <w:br/>
        <w:br/>
        <w:br/>
        <w:t xml:space="preserve"> - Manufacture of components and assemblies in order</w:t>
        <w:br/>
        <w:br/>
        <w:t>to be able to assemble machines and tools</w:t>
        <w:br/>
        <w:br/>
        <w:br/>
        <w:t xml:space="preserve"> - Use of CNC milling machines and 3D printers</w:t>
        <w:br/>
        <w:br/>
        <w:t>Production of workpieces</w:t>
        <w:br/>
        <w:br/>
        <w:br/>
        <w:t xml:space="preserve"> - Multi-week, inter-company courses</w:t>
        <w:br/>
        <w:br/>
        <w:br/>
        <w:t xml:space="preserve"> - Independent work in day-to-day business</w:t>
        <w:br/>
        <w:br/>
        <w:br/>
        <w:t xml:space="preserve"> - Duration of training: 3.5 years</w:t>
        <w:br/>
        <w:br/>
        <w:br/>
        <w:br/>
        <w:t>additional qualification</w:t>
        <w:br/>
        <w:br/>
        <w:br/>
        <w:br/>
        <w:t xml:space="preserve"> - Electrician (m/f/d)</w:t>
        <w:br/>
        <w:br/>
        <w:br/>
        <w:t xml:space="preserve"> - Process integration (m/f/d)</w:t>
        <w:br/>
        <w:br/>
        <w:br/>
        <w:t xml:space="preserve"> - Additive manufacturing processes – 3D printing (m/f/d)</w:t>
        <w:br/>
        <w:br/>
        <w:br/>
        <w:br/>
        <w:t>what you offer us</w:t>
        <w:br/>
        <w:br/>
        <w:br/>
        <w:br/>
        <w:t xml:space="preserve"> - Very good secondary school leaving certificate, secondary school leaving certificate</w:t>
        <w:br/>
        <w:br/>
        <w:br/>
        <w:t xml:space="preserve"> - Favorite subjects: technology, math</w:t>
        <w:br/>
        <w:t xml:space="preserve"> - Technical understanding</w:t>
        <w:br/>
        <w:br/>
        <w:br/>
        <w:t xml:space="preserve"> - Craftsmanship</w:t>
        <w:br/>
        <w:br/>
        <w:t>handling tools</w:t>
        <w:br/>
        <w:br/>
        <w:t>and machines</w:t>
        <w:br/>
        <w:br/>
        <w:br/>
        <w:t xml:space="preserve"> - Spatial imagination</w:t>
        <w:br/>
        <w:br/>
        <w:br/>
        <w:t xml:space="preserve"> - Precision and thoroughness</w:t>
        <w:tab/>
        <w:t>industrial mechanic</w:t>
        <w:tab/>
        <w:t>None</w:t>
        <w:tab/>
        <w:t>2023-03-07 15:54:22.593000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