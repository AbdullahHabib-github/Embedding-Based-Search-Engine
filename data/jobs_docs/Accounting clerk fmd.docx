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4490</w:t>
        <w:tab/>
        <w:t>7095</w:t>
        <w:tab/>
        <w:t>Accounting clerk (f/m/d)</w:t>
        <w:tab/>
        <w:t>- ✔ Long-term employment|✔ Flexible working hours and home office</w:t>
        <w:br/>
        <w:br/>
        <w:t>company profile</w:t>
        <w:br/>
        <w:t>The PageGroup is one of the world's leading personnel consulting companies and is represented in 36 countries with more than 7,000 employees.</w:t>
        <w:br/>
        <w:br/>
        <w:t>Thanks to our well-known customers, we are able to offer candidates a service that enables them to fully exploit their potential.</w:t>
        <w:br/>
        <w:br/>
        <w:t>At the heart of our consulting business are the multitude of lives that we change for the better. Our values ​​and our corporate culture are reflected in everything we do!</w:t>
        <w:br/>
        <w:br/>
        <w:t>True to our motto "putting people at the center of their actions with respect and trust", we look forward to promoting your career.</w:t>
        <w:br/>
        <w:br/>
        <w:t>My client, an exciting company based in Berlin Charlottenburg, is looking for an accounting clerk (f/m/d) as soon as possible.</w:t>
        <w:br/>
        <w:br/>
        <w:t>area of ​​responsibility</w:t>
        <w:br/>
        <w:br/>
        <w:t>-Checking, processing and posting of incoming invoices and credit notes</w:t>
        <w:br/>
        <w:t>-Preparation and implementation of the creditor payment transactions</w:t>
        <w:br/>
        <w:t>-Edit and maintain the open item list</w:t>
        <w:br/>
        <w:t>- Observance of payment terms and discount periods</w:t>
        <w:br/>
        <w:t>-Support with monthly, quarterly and annual financial statements</w:t>
        <w:br/>
        <w:br/>
        <w:t>requirement profile</w:t>
        <w:br/>
        <w:br/>
        <w:t>-Successfully completed commercial training or comparable qualification</w:t>
        <w:br/>
        <w:t>-First work experience in accounting</w:t>
        <w:br/>
        <w:t>-Very good MS Office skills and knowledge of using a common ERP system</w:t>
        <w:br/>
        <w:t>-Structured, accurate and efficient way of working</w:t>
        <w:br/>
        <w:t>-Strong analytical and conceptual skills</w:t>
        <w:br/>
        <w:t>- Independent and responsible work</w:t>
        <w:br/>
        <w:t>-Very good knowledge of German and good knowledge of English required</w:t>
        <w:br/>
        <w:br/>
        <w:t>Compensation Package</w:t>
        <w:br/>
        <w:br/>
        <w:t>-We offer personal advice and job suggestions tailored to your wishes and needs</w:t>
        <w:br/>
        <w:t>-All our employees benefit from our corporate benefits and fitness offers in the form of a gym pass</w:t>
        <w:br/>
        <w:t>-We offer you a secure job with a performance-based salary and opportunities for permanent employment</w:t>
        <w:tab/>
        <w:t>Assistant/Professional - Accounting</w:t>
        <w:tab/>
        <w:t>None</w:t>
        <w:tab/>
        <w:t>2023-03-07 15:59:45.647000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