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5707</w:t>
        <w:tab/>
        <w:t>8312</w:t>
        <w:tab/>
        <w:t>System engineer for network technology (m/f/d)</w:t>
        <w:tab/>
        <w:t>System engineer for network technology (m/f/d) System engineer (m/f/d) for network technology</w:t>
        <w:br/>
        <w:br/>
        <w:t>Lower Saxony, Brandenburg, NRW, the region of Franconia and the Munich area</w:t>
        <w:br/>
        <w:br/>
        <w:t>full time</w:t>
        <w:br/>
        <w:br/>
        <w:t>We as ECS are nationwide specialists in the field of voice communication, unified communications and network. As a medium-sized, owner-managed IT system house, we now offer 150 employees a professional home and want to continue on our growth course.</w:t>
        <w:br/>
        <w:br/>
        <w:t>To strengthen our teams, we are now looking for several full-time employees for Lower Saxony, Brandenburg, NRW, the Franconian region and the Munich area</w:t>
        <w:br/>
        <w:br/>
        <w:t>System Engineer (m/f/d) for network technology These are your challenges:</w:t>
        <w:br/>
        <w:br/>
        <w:t xml:space="preserve"> * Implementation of corporate networks for the areas of LAN and WLAN</w:t>
        <w:br/>
        <w:t xml:space="preserve"> * Determination of technical dependencies and transfer to other business units for consideration during implementation / realization</w:t>
        <w:br/>
        <w:t xml:space="preserve"> * Assistance in the planning/design of corporate networks</w:t>
        <w:br/>
        <w:t xml:space="preserve"> * Participation and management of projects as site manager or senior system engineer</w:t>
        <w:br/>
        <w:t xml:space="preserve"> * Support of customer networks in the context of incidents or changes</w:t>
        <w:br/>
        <w:t xml:space="preserve"> * Installation and setup of network components</w:t>
        <w:br/>
        <w:t xml:space="preserve"> * Build and expand knowledge of our preferred manufacturers and their products</w:t>
        <w:br/>
        <w:br/>
        <w:t>Your skills:</w:t>
        <w:br/>
        <w:t xml:space="preserve"> * Sound network knowledge (cabling, VLANs, routing, WLAN)</w:t>
        <w:br/>
        <w:t xml:space="preserve"> * Firewall basic knowledge</w:t>
        <w:br/>
        <w:t xml:space="preserve"> * Knowledge of Active Backup for Business and data storage solutions desirable</w:t>
        <w:br/>
        <w:t xml:space="preserve"> * Successfully completed training in the IT sector and / or completed (technical) university studies desirable or several years of professional experience</w:t>
        <w:br/>
        <w:t xml:space="preserve"> * Certifications for network manufacturers (e.g. Huawei Technologies, Cisco, Extreme Networks or LANCOM Systems) desirable</w:t>
        <w:br/>
        <w:t xml:space="preserve"> * Experience in implementing complex network projects, including in critical infrastructures</w:t>
        <w:br/>
        <w:t xml:space="preserve"> * You enjoy dealing with people, are strong in communication and empathetic</w:t>
        <w:br/>
        <w:t xml:space="preserve"> * Confident demeanor and experience as a site manager</w:t>
        <w:br/>
        <w:t xml:space="preserve"> * Independent and flexible way of working</w:t>
        <w:br/>
        <w:t xml:space="preserve"> * They embody our corporate values: reliability and solution orientation</w:t>
        <w:br/>
        <w:t xml:space="preserve"> * Driving license class B and willingness to travel</w:t>
        <w:br/>
        <w:br/>
        <w:t>We offer you:</w:t>
        <w:br/>
        <w:t xml:space="preserve"> * Company car for private use</w:t>
        <w:br/>
        <w:t xml:space="preserve"> * A modern company with an open atmosphere</w:t>
        <w:br/>
        <w:t xml:space="preserve"> * A permanent full-time position</w:t>
        <w:br/>
        <w:t xml:space="preserve"> * Interesting tasks and the opportunity to work independently</w:t>
        <w:br/>
        <w:t xml:space="preserve"> * Individual training and development</w:t>
        <w:br/>
        <w:t xml:space="preserve"> * Flexible working hours and home office</w:t>
        <w:br/>
        <w:t xml:space="preserve"> * An attractive salary with additional benefits (e.g. company pension scheme)</w:t>
        <w:br/>
        <w:t xml:space="preserve"> * Flexible and modern working conditions</w:t>
        <w:br/>
        <w:t xml:space="preserve"> * Special conditions with well-known manufacturers and brands (corporate benefits)</w:t>
        <w:br/>
        <w:br/>
        <w:br/>
        <w:br/>
        <w:t>Interested? Then send us your application documents (curriculum vitae, references and certificates, if applicable) by email to karriere@ecs-deutschland.de.</w:t>
        <w:br/>
        <w:br/>
        <w:t>Our personnel officer Domenica Roesler is available to answer your questions on +49 341 23073199.</w:t>
        <w:br/>
        <w:br/>
        <w:t>Applicants with disabilities will be given preference.</w:t>
        <w:br/>
        <w:br/>
        <w:t>Contact</w:t>
        <w:br/>
        <w:br/>
        <w:t>Domenica Roesler, Personnel Officer</w:t>
        <w:br/>
        <w:t>Phone: +49 341 23073199</w:t>
        <w:br/>
        <w:br/>
        <w:t>Location</w:t>
        <w:br/>
        <w:br/>
        <w:t>Leipzig</w:t>
        <w:br/>
        <w:br/>
        <w:t>Enterprise communications and services</w:t>
        <w:br/>
        <w:t>Luetzowstr. 11a</w:t>
        <w:br/>
        <w:t>04155 Leipzig</w:t>
        <w:br/>
        <w:t>www.ecs-deutschland.de</w:t>
        <w:tab/>
        <w:t>Testingenieur/in</w:t>
        <w:tab/>
        <w:t>None</w:t>
        <w:tab/>
        <w:t>2023-03-07 16:02:16.122000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