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2578</w:t>
        <w:tab/>
        <w:t>5183</w:t>
        <w:tab/>
        <w:t>Specialist helper - plumbing and installation (m/f/d)</w:t>
        <w:tab/>
        <w:t>This is how you start with us at Akzent:</w:t>
        <w:br/>
        <w:br/>
        <w:t>Changeover, entry or re-entry, training, temporary jobs or permanent part-time or full-time employment - we make much more possible than you might have expected.</w:t>
        <w:br/>
        <w:br/>
        <w:br/>
        <w:t>For immediate entry in Jena, Apolda, Erfurt, Rudolstadt, Weimar, Naumburg (Saale) and the surrounding area, we are looking for you as a specialist helper - plumbing and installation (m/f/d).</w:t>
        <w:br/>
        <w:br/>
        <w:br/>
        <w:t>Look forward to:</w:t>
        <w:br/>
        <w:t>- job change! Taking over your old holiday entitlement and reducing the probationary period to 3 months</w:t>
        <w:br/>
        <w:t>- exclusive employee discounts in various categories</w:t>
        <w:br/>
        <w:t>- Further training and qualification through our partner BBQ</w:t>
        <w:br/>
        <w:t>- 2 extra days of vacation per year for volunteer work</w:t>
        <w:br/>
        <w:t>- Job ticket or grant for kindergarten place</w:t>
        <w:br/>
        <w:br/>
        <w:t>Your area of ​​responsibility:</w:t>
        <w:br/>
        <w:t>- Assistance with the installation, maintenance and repair of air conditioning, ventilation and heating systems</w:t>
        <w:br/>
        <w:t>- Auxiliary work in service and customer service</w:t>
        <w:br/>
        <w:t>- Participation in the installation of sanitary facilities and fittings</w:t>
        <w:br/>
        <w:t>- Assistance in laying pipelines</w:t>
        <w:br/>
        <w:br/>
        <w:t>What sets you apart:</w:t>
        <w:br/>
        <w:t>- One to two years of professional experience in the field of sanitary, heating and air-conditioning technology desirable</w:t>
        <w:br/>
        <w:t>- Manual and technical skills</w:t>
        <w:br/>
        <w:br/>
        <w:br/>
        <w:t>Now only one step is missing - apply now by email to jena@akzent-personal.de or by phone at 03641-3470235.</w:t>
        <w:br/>
        <w:t>You are welcome to visit us at our branch with your application documents, even without an appointment.</w:t>
        <w:br/>
        <w:br/>
        <w:br/>
        <w:t>There are even more exciting jobs here:</w:t>
        <w:br/>
        <w:t>www.akzent-personal.de/jobs-in-jena</w:t>
        <w:br/>
        <w:br/>
        <w:t>We offer:</w:t>
        <w:br/>
        <w:t>✔ Permanent employment contract</w:t>
        <w:br/>
        <w:t>✔ above-average wages</w:t>
        <w:br/>
        <w:t>✔ Special payments (e.g. vacation &amp; Christmas bonus)</w:t>
        <w:br/>
        <w:t>✔ individual allowances (e.g. travel allowance &amp; childcare allowance)</w:t>
        <w:br/>
        <w:t>✔ Job ticket</w:t>
        <w:br/>
        <w:t>✔ free work clothes</w:t>
        <w:br/>
        <w:t>✔ high chances of being taken on at the place of action</w:t>
        <w:br/>
        <w:t>✔ individual employment contracts</w:t>
        <w:br/>
        <w:t>✔ Overtime compensation &amp; working time account</w:t>
        <w:br/>
        <w:t>✔ Shift &amp; holiday allowances</w:t>
        <w:br/>
        <w:t>...and many other benefits</w:t>
        <w:br/>
        <w:br/>
        <w:t>How to reach us:</w:t>
        <w:br/>
        <w:t>Franziska Neumann</w:t>
        <w:br/>
        <w:t>Personnel Advisor</w:t>
        <w:br/>
        <w:t>Accent Personaldienstleistungen GmbH</w:t>
        <w:br/>
        <w:t>market 2</w:t>
        <w:br/>
        <w:t>07743 Jena</w:t>
        <w:br/>
        <w:t>Tel: 03641 3470235</w:t>
        <w:br/>
        <w:t>Mobile: 0157 737 37 299</w:t>
        <w:br/>
        <w:t>jena@akzent-personal.de</w:t>
        <w:br/>
        <w:t>www.akzent-personal.de</w:t>
        <w:br/>
        <w:br/>
        <w:t>Department(s): helpers, HSI crafts</w:t>
        <w:br/>
        <w:t>Type(s) of staffing needs: Reassignment</w:t>
        <w:br/>
        <w:t>Collective agreement: BAP</w:t>
        <w:br/>
        <w:t>Salary group: from 2a</w:t>
        <w:tab/>
        <w:t>Helper - plumbing, installation</w:t>
        <w:tab/>
        <w:t>None</w:t>
        <w:tab/>
        <w:t>2023-03-07 15:55:50.080000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