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6807</w:t>
        <w:tab/>
        <w:t>9412</w:t>
        <w:tab/>
        <w:t>Designer (m/f/d) electrical engineering - remote possible</w:t>
        <w:tab/>
        <w:t>Design the technology of tomorrow: As part of a direct personnel placement (no temporary work), we are looking for a designer (m/f/d) for electrical engineering in Hanover for our customer, an engineering service provider for the automotive industry, as soon as possible. The position is to be filled as part of a recruitment agency.</w:t>
        <w:br/>
        <w:br/>
        <w:t>Your new employer offers you, among other things:</w:t>
        <w:br/>
        <w:t xml:space="preserve"> • a permanent employment contract</w:t>
        <w:br/>
        <w:t xml:space="preserve"> • Flexible working hours</w:t>
        <w:br/>
        <w:t xml:space="preserve"> • flat hierarchies</w:t>
        <w:br/>
        <w:t xml:space="preserve"> • Training opportunities</w:t>
        <w:br/>
        <w:t xml:space="preserve"> • other exciting benefits</w:t>
        <w:br/>
        <w:br/>
        <w:t>This position is to be filled within the framework of direct placement / within the framework of permanent placement.</w:t>
        <w:br/>
        <w:br/>
        <w:t>Designer (m/f/d) electrical engineering - remote possible</w:t>
        <w:br/>
        <w:br/>
        <w:t>Your tasks:</w:t>
        <w:br/>
        <w:t xml:space="preserve"> • Responsible for the electrical design of robot and assembly systems</w:t>
        <w:br/>
        <w:t xml:space="preserve"> • Planning and configuration of the control of production lines</w:t>
        <w:br/>
        <w:t xml:space="preserve"> • Commissioning of the plants</w:t>
        <w:br/>
        <w:t xml:space="preserve"> • Supplier support</w:t>
        <w:br/>
        <w:t xml:space="preserve"> • Procurement of purchased parts</w:t>
        <w:br/>
        <w:br/>
        <w:t>Your qualifications:</w:t>
        <w:br/>
        <w:t xml:space="preserve"> • Completed engineering degree or further training as a technician (m/f/d)</w:t>
        <w:br/>
        <w:t xml:space="preserve"> • Experience working with EPLAN P8</w:t>
        <w:br/>
        <w:t xml:space="preserve"> • Enjoy dealing with customers and suppliers</w:t>
        <w:br/>
        <w:t xml:space="preserve"> • Ability to work in a team and strong communication skills</w:t>
        <w:br/>
        <w:br/>
        <w:t>Because your career also means precision work: exciting positions in industry that suit your requirements. Now click on "apply directly"!</w:t>
        <w:tab/>
        <w:t>Design engineer - control and automation technology</w:t>
        <w:tab/>
        <w:t>None</w:t>
        <w:tab/>
        <w:t>2023-03-07 16:04:31.036000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