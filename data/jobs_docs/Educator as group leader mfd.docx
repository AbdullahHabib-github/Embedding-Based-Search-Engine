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5728</w:t>
        <w:tab/>
        <w:t>8333</w:t>
        <w:tab/>
        <w:t>Educator as group leader (m/f/d)</w:t>
        <w:tab/>
        <w:t>Educator as group leader (m/f/d)</w:t>
        <w:br/>
        <w:br/>
        <w:t>diaconal work</w:t>
        <w:br/>
        <w:t>Ingolstadt</w:t>
        <w:br/>
        <w:t>Schrannenstrasse 5</w:t>
        <w:br/>
        <w:t>85049 Ingolstadt</w:t>
        <w:br/>
        <w:br/>
        <w:t>Telephone 08 41 / 9 33 09-21</w:t>
        <w:br/>
        <w:t>Fax 08 41 / 9 33 09-40</w:t>
        <w:br/>
        <w:t>Email Personal@dw-in.de</w:t>
        <w:br/>
        <w:t>www.dw-in.de</w:t>
        <w:br/>
        <w:br/>
        <w:t>Strong for others!</w:t>
        <w:br/>
        <w:br/>
        <w:t>We are a new and motivated team and are looking for you as a creative enrichment for our day care center in the star</w:t>
        <w:br/>
        <w:t>Richard-Wagner-Str. 30 in Ingolstadt.</w:t>
        <w:br/>
        <w:br/>
        <w:t>As soon as possible we are looking for a</w:t>
        <w:br/>
        <w:br/>
        <w:t>Educator as group leader in kindergarten</w:t>
        <w:br/>
        <w:t>full-time or part-time</w:t>
        <w:br/>
        <w:br/>
        <w:t>to complement our team.</w:t>
        <w:br/>
        <w:br/>
        <w:t>We take part in the nationwide project Sprach-Kita "Because language is the key to the world". We want to give children the chance to grow into little people with self-confidence and a positive world view.</w:t>
        <w:br/>
        <w:br/>
        <w:t>Our attitude is mindful and appreciative in human interaction.</w:t>
        <w:br/>
        <w:br/>
        <w:t>We offer:</w:t>
        <w:br/>
        <w:br/>
        <w:t xml:space="preserve"> * an interesting and responsible job</w:t>
        <w:br/>
        <w:t xml:space="preserve"> * Design of the pedagogical work with the group team</w:t>
        <w:br/>
        <w:t xml:space="preserve"> * Personal and professional development through internal and external training</w:t>
        <w:br/>
        <w:t xml:space="preserve"> * Remuneration according to AVR Bayern with additional pension and benefit insurance and currently limited labor market allowance from the city of Ingolstadt</w:t>
        <w:br/>
        <w:t xml:space="preserve"> * 2 days extra vacation within the family budget</w:t>
        <w:br/>
        <w:t xml:space="preserve"> * Possibility to lease a job bike</w:t>
        <w:br/>
        <w:br/>
        <w:t>and we wish:</w:t>
        <w:br/>
        <w:t xml:space="preserve"> * Creativity, commitment and wealth of ideas</w:t>
        <w:br/>
        <w:t xml:space="preserve"> * Experience and joy in loving work with children</w:t>
        <w:br/>
        <w:t xml:space="preserve"> * Willingness to professionally implement the educational plan in a multicultural team</w:t>
        <w:br/>
        <w:t xml:space="preserve"> * Time flexibility (our star house is open from 7 a.m. to 4.30 p.m.)</w:t>
        <w:br/>
        <w:t xml:space="preserve"> * a positive attitude towards the values ​​of diaconia</w:t>
        <w:br/>
        <w:br/>
        <w:br/>
        <w:br/>
        <w:t>We look forward to receiving your application by email (personal@dw-in.de) or post (Diakonische Werk Ingolstadt, Schrannenstr. 5, 85049 Ingolstadt)</w:t>
        <w:br/>
        <w:br/>
        <w:t>Of course, we treat all applications confidentially.</w:t>
        <w:tab/>
        <w:t>Educator</w:t>
        <w:tab/>
        <w:t>None</w:t>
        <w:tab/>
        <w:t>2023-03-07 16:02:18.704000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