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1372</w:t>
        <w:tab/>
        <w:t>3977</w:t>
        <w:tab/>
        <w:t>Customer Dispatch Employee (m/f/d)</w:t>
        <w:tab/>
        <w:t>For a very important customer of ours we are looking for a:</w:t>
        <w:br/>
        <w:br/>
        <w:t>Employee for customer disposition (m/f/d)</w:t>
        <w:br/>
        <w:br/>
        <w:t>Your task</w:t>
        <w:br/>
        <w:t>- Record and process customer requests</w:t>
        <w:br/>
        <w:t>- Agree disposition with production</w:t>
        <w:br/>
        <w:t>- Contact person for customers and suppliers</w:t>
        <w:br/>
        <w:t>- Procurement and supply of material or purchased parts</w:t>
        <w:br/>
        <w:t>- MRP processing in SAP</w:t>
        <w:br/>
        <w:br/>
        <w:t>your profile</w:t>
        <w:br/>
        <w:t>- Completed commercial training in the field of purchasing / logistics or disposition</w:t>
        <w:br/>
        <w:t>- Secure use of SAP and MS Office</w:t>
        <w:br/>
        <w:t>- English an advantage</w:t>
        <w:br/>
        <w:t>- Motivated and reliable</w:t>
        <w:br/>
        <w:br/>
        <w:t>What do we offer?</w:t>
        <w:br/>
        <w:t>- Permanent position</w:t>
        <w:br/>
        <w:t>- personal care</w:t>
        <w:br/>
        <w:t>- Remuneration according to the collective agreement and above the collective agreement according to qualification</w:t>
        <w:br/>
        <w:t>- Flat hierarchies and short decision paths</w:t>
        <w:br/>
        <w:t>- Holiday and Christmas bonuses</w:t>
        <w:br/>
        <w:t>- The goal is: Takeover by customer operations</w:t>
        <w:br/>
        <w:br/>
        <w:t>Who are we?</w:t>
        <w:br/>
        <w:t>STEPPS Projekt &amp; Personal Service GmbH is a modern company with branches in Coburg, Emsdetten and Suhl.</w:t>
        <w:br/>
        <w:t>The highest claim of the STEPPS company is the satisfaction of applicants, employees and regional customer companies through suitable applicant pre-selection, long-term assignments with the option of being taken on as well as collective and non-tariff remuneration.</w:t>
        <w:br/>
        <w:br/>
        <w:t>With STEPPS to your dream job!</w:t>
        <w:br/>
        <w:br/>
        <w:t>Ronny Dahne</w:t>
        <w:br/>
        <w:t>STEPPS Projekt &amp; Personal Service GmbH</w:t>
        <w:br/>
        <w:t>Eichhofweg 5</w:t>
        <w:br/>
        <w:t>96450 Coburg</w:t>
        <w:br/>
        <w:t>0151 64 96 52 30</w:t>
        <w:br/>
        <w:t>ronny.daehne@step-ps.de</w:t>
        <w:br/>
        <w:t>www.step-ps.de</w:t>
        <w:tab/>
        <w:t>Businessman - office management</w:t>
        <w:tab/>
        <w:t>None</w:t>
        <w:tab/>
        <w:t>2023-03-07 15:53:21.709000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