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5863</w:t>
        <w:tab/>
        <w:t>8468</w:t>
        <w:tab/>
        <w:t>Helper - order picking (m/f/d) 13€/hour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Picking the goods</w:t>
        <w:br/>
        <w:t>- Inventory check</w:t>
        <w:br/>
        <w:t>- General warehouse activities</w:t>
        <w:br/>
        <w:br/>
        <w:br/>
        <w:t>Your profile:</w:t>
        <w:br/>
        <w:t>- Previous experience in warehousing would be an advantage</w:t>
        <w:br/>
        <w:t>- ability to work in a team</w:t>
        <w:tab/>
        <w:t>Helper - warehousing, transport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16:02:35.353000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