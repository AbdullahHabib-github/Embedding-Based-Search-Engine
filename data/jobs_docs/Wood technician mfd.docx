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2503</w:t>
        <w:tab/>
        <w:t>5108</w:t>
        <w:tab/>
        <w:t>Wood technician (m/f/d)</w:t>
        <w:tab/>
        <w:t>There are many reasons that speak for TIMEPARTNER as an employer. Among other things, we offer you the advantages of a large, national company that maintains its regional roots.</w:t>
        <w:br/>
        <w:t>Are you currently looking for a job?We are now looking for a wood technician (m/f/d) for our customer, a well-known company in the furnishing industry.</w:t>
        <w:br/>
        <w:t>Take your chance at TIMEPARTNER for your new job!</w:t>
        <w:br/>
        <w:br/>
        <w:t>Benefits we offer</w:t>
        <w:br/>
        <w:br/>
        <w:t>- A long-term employment relationship</w:t>
        <w:br/>
        <w:t>- Performance-based payment</w:t>
        <w:br/>
        <w:t>- Tariff wage according to iGZ-DGB tariff</w:t>
        <w:br/>
        <w:t>- Payment of holiday and Christmas bonuses</w:t>
        <w:br/>
        <w:t>- Provision of work clothes</w:t>
        <w:br/>
        <w:t>- Personal care</w:t>
        <w:br/>
        <w:br/>
        <w:br/>
        <w:t>your area of ​​responsibility</w:t>
        <w:br/>
        <w:br/>
        <w:t>- Material collages</w:t>
        <w:br/>
        <w:t>- Construction of interiors for yachts and cruise ships</w:t>
        <w:br/>
        <w:t>- Conception of detailed constructions</w:t>
        <w:br/>
        <w:t>- Creation of technical drawings</w:t>
        <w:br/>
        <w:t>- Documentation of technical solutions and data</w:t>
        <w:br/>
        <w:t>- Presentation of work results</w:t>
        <w:br/>
        <w:br/>
        <w:br/>
        <w:t>your qualifications</w:t>
        <w:br/>
        <w:br/>
        <w:t>- Successfully completed training as a wood technician (m/f/d)</w:t>
        <w:br/>
        <w:t>- Enjoy designing with CAD applications</w:t>
        <w:br/>
        <w:t>- Willingness to specialize</w:t>
        <w:br/>
        <w:t>- Affinity for production</w:t>
        <w:br/>
        <w:t>- English spoken and written</w:t>
        <w:br/>
        <w:t>- Teamwork</w:t>
        <w:br/>
        <w:br/>
        <w:br/>
        <w:t>Contact</w:t>
        <w:br/>
        <w:t>Does that sound like a “perfect match”? Just give us a call or apply online now. We look forward to receiving your application and working together!</w:t>
        <w:br/>
        <w:t>Take your chance at TIMEPARTNER!</w:t>
        <w:br/>
        <w:br/>
        <w:t>TIMEPARTNER is a successful personnel service provider and is one of the top 5 personnel service providers in Germany. Our team is looking for motivated and committed employees for well-known companies at over 180 locations regionally and nationally.</w:t>
        <w:br/>
        <w:t>We offer exciting jobs with attractive pay, good career prospects and the option to be taken on.</w:t>
        <w:tab/>
        <w:t>Technician - wood technology (without focus)</w:t>
        <w:tab/>
        <w:t>None</w:t>
        <w:tab/>
        <w:t>2023-03-07 15:55:40.836000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