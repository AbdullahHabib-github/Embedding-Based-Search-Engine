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5024</w:t>
        <w:tab/>
        <w:t>7629</w:t>
        <w:tab/>
        <w:t>Office clerk f/m/d in public service</w:t>
        <w:tab/>
        <w:t>BS Fischer GmbH is the personnel service provider that has set itself the goal</w:t>
        <w:br/>
        <w:t>has found the right job for you in the right company. With us</w:t>
        <w:br/>
        <w:t>there are no changing assignments, even short-term orders</w:t>
        <w:br/>
        <w:t>are occupied are not a priority for us. Our customers take over</w:t>
        <w:br/>
        <w:t>Employees after a short time in long-term and future-oriented</w:t>
        <w:br/>
        <w:t>Working conditions. With more than 20 years of industry experience, we can</w:t>
        <w:br/>
        <w:t>an average of around 50 takeovers per year. Experience the</w:t>
        <w:br/>
        <w:t>Personal service and start your next one with us</w:t>
        <w:br/>
        <w:t>professional steps.</w:t>
        <w:br/>
        <w:br/>
        <w:t>The customer company is a municipal company from the beautiful city</w:t>
        <w:br/>
        <w:t>Hamelin. It is an amalgamation of different institutions</w:t>
        <w:br/>
        <w:t>social life in the region and the city, in this part of the company</w:t>
        <w:br/>
        <w:t>Events such as conferences and training courses are often held here. The following</w:t>
        <w:br/>
        <w:t>Position to be filled at short notice:</w:t>
        <w:br/>
        <w:br/>
        <w:t>Office clerk f/m/d in public service for the general</w:t>
        <w:br/>
        <w:t>processing</w:t>
        <w:br/>
        <w:br/>
        <w:t>Your future area of ​​responsibility:</w:t>
        <w:br/>
        <w:br/>
        <w:t>* You carry out all clerical activities in the facility.</w:t>
        <w:br/>
        <w:t>* The invoice verification and invoice forwarding is part of the</w:t>
        <w:br/>
        <w:t>Task.</w:t>
        <w:br/>
        <w:t>* Support for planned events and meetings.</w:t>
        <w:br/>
        <w:t>* Preparation of meetings such as the compilation of</w:t>
        <w:br/>
        <w:t>participant documents.</w:t>
        <w:br/>
        <w:t>* You coordinate appointments and give the participants (f/m/d) the</w:t>
        <w:br/>
        <w:t>various information.</w:t>
        <w:br/>
        <w:br/>
        <w:t>What sets you apart:</w:t>
        <w:br/>
        <w:br/>
        <w:t>* You have already gained your first experience in the office area a kfm.</w:t>
        <w:br/>
        <w:t>Education is an advantage.</w:t>
        <w:br/>
        <w:t>* Good computer skills, confident handling of MS Office programs</w:t>
        <w:br/>
        <w:t>of course.</w:t>
        <w:br/>
        <w:t>* If you have mastered the basics of simple accounting it would be</w:t>
        <w:br/>
        <w:t>perfect, but not a must.</w:t>
        <w:br/>
        <w:t>* You can structure yourself and your everyday work well.</w:t>
        <w:br/>
        <w:t>* A friendly, binding and confident demeanor, cooperation and</w:t>
        <w:br/>
        <w:t>Ability to work in a team, negotiation skills and creativity, flexibility in dealing with</w:t>
        <w:br/>
        <w:t>changing requirements are no problem for you.</w:t>
        <w:br/>
        <w:br/>
        <w:t>What makes the job interesting for you:</w:t>
        <w:br/>
        <w:br/>
        <w:t>* You will be familiarized with your new tasks in a thorough and organized manner.</w:t>
        <w:br/>
        <w:t>* Benefit from the family environment and development opportunities.</w:t>
        <w:br/>
        <w:t>* Cooperation at eye level is the same for us and also for the customer</w:t>
        <w:br/>
        <w:t>as important as individual training measures.</w:t>
        <w:br/>
        <w:t>* The employer is absolutely future-proof, relocations,</w:t>
        <w:br/>
        <w:t>Site closures, short-time work and downsizing are absolutely foreign words.</w:t>
        <w:br/>
        <w:t>* The job is initially available as part of temporary employment</w:t>
        <w:br/>
        <w:t>occupy, but no changing assignments, a takeover is after a short time</w:t>
        <w:br/>
        <w:t>planned!</w:t>
        <w:br/>
        <w:t>* The position is full-time, part-time is possible</w:t>
        <w:br/>
        <w:t>But agreement is also possible.</w:t>
        <w:tab/>
        <w:t>office clerk</w:t>
        <w:tab/>
        <w:t>None</w:t>
        <w:tab/>
        <w:t>2023-03-07 16:00:51.928000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