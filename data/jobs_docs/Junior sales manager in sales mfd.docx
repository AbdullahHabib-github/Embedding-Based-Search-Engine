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8869</w:t>
        <w:tab/>
        <w:t>11474</w:t>
        <w:tab/>
        <w:t>Junior sales manager in sales (m/f/d)</w:t>
        <w:tab/>
        <w:t>At MCM World you get your chance.</w:t>
        <w:br/>
        <w:br/>
        <w:t>Fun, responsibility and career - these values ​​represent our company. We value the development of our employees, because we can only grow together as a team.</w:t>
        <w:br/>
        <w:br/>
        <w:t>We are looking for the Leipzig, Chemnitz and Göttingen locations</w:t>
        <w:br/>
        <w:br/>
        <w:t>Junior sales manager in sales (m/f/d)</w:t>
        <w:br/>
        <w:br/>
        <w:t>Your advantages::</w:t>
        <w:br/>
        <w:br/>
        <w:t>- Full-time employment</w:t>
        <w:br/>
        <w:t>- Opportunities for advancement in sales and career planning are important to you?</w:t>
        <w:br/>
        <w:br/>
        <w:t>- With the help of further training measures, we turn you into a consulting professional and promote your career up to site manager.</w:t>
        <w:br/>
        <w:t>- We reward your commitment with an attractive salary.</w:t>
        <w:br/>
        <w:t>- Regular incentive trips abroad motivate you to top performance and increase team spirit.</w:t>
        <w:br/>
        <w:t>- You have the opportunity to receive an IHK certificate and continue your education through training in our academy.</w:t>
        <w:br/>
        <w:t>Your tasks::</w:t>
        <w:br/>
        <w:br/>
        <w:t>- You have good assertiveness and a confident demeanor.</w:t>
        <w:br/>
        <w:t>- Responsible for the technical management of a 5-person sales team.</w:t>
        <w:br/>
        <w:t>- Together with your team you plan and coordinate the daily routine.</w:t>
        <w:br/>
        <w:t>- The training and development of new employees is in your interest.</w:t>
        <w:br/>
        <w:t>- You always keep an overview and ensure that the quality of the advice remains at a high level.</w:t>
        <w:br/>
        <w:br/>
        <w:t>Your profile:</w:t>
        <w:br/>
        <w:br/>
        <w:t>- You enjoy dealing with people and working in a team.</w:t>
        <w:br/>
        <w:t>- You have experience in sales or have already worked as a customer advisor.</w:t>
        <w:br/>
        <w:t>- Result orientation and the ability to motivate others.</w:t>
        <w:br/>
        <w:t>- High communication skills, flexibility and diligence are among your strengths.</w:t>
        <w:br/>
        <w:t>- You are goal oriented, ambitious and motivated.</w:t>
        <w:br/>
        <w:t>- Good knowledge of German in speaking and writing.</w:t>
        <w:br/>
        <w:br/>
        <w:t>And so it continues:</w:t>
        <w:br/>
        <w:br/>
        <w:t>- The application</w:t>
        <w:br/>
        <w:t>Do you identify with our company? Then don't waste any time and use our online tool for your application.</w:t>
        <w:br/>
        <w:t>- First meeting</w:t>
        <w:br/>
        <w:t>Does your application convince us? Then we will invite you – for a first personal meeting, in which you will find out as much about us as we do about you.</w:t>
        <w:br/>
        <w:t>- Trial day</w:t>
        <w:br/>
        <w:t>After the first appointment, you and we find that it fits? Then we will show you the daily routine in a trial day and you will get to know the team</w:t>
        <w:br/>
        <w:t>- Offer &amp; Signature</w:t>
        <w:br/>
        <w:t>Your and our expectations are met? Then you will receive our contract offer and nothing stands in the way of your start with us.</w:t>
        <w:br/>
        <w:t>MCM World</w:t>
        <w:br/>
        <w:t>Mrs. Annett Zynda</w:t>
        <w:br/>
        <w:t>MCM World</w:t>
        <w:br/>
        <w:t>Walter-Köhn-Str. 6 a</w:t>
        <w:br/>
        <w:t>Leipzig</w:t>
        <w:br/>
        <w:t>info@mcm-world.de</w:t>
        <w:br/>
        <w:t>0341 / 26 17 69 94</w:t>
        <w:tab/>
        <w:t>sales consultant</w:t>
        <w:tab/>
        <w:t>None</w:t>
        <w:tab/>
        <w:t>2023-03-07 16:08:43.845000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