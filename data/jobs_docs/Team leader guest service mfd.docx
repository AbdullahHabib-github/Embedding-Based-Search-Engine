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8161</w:t>
        <w:tab/>
        <w:t>10766</w:t>
        <w:tab/>
        <w:t>Team leader guest service (m/f/d)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Ready for something new? Apply now! Your heart beats for good guest service? Do you enjoy working with our friendly team to ensure that our guests are completely satisfied and can enjoy their stay in our amusement park? Then apply to us for a limited period of 2 years as a team leader in guest service (m/f/d) These tasks await you with us: - You ensure the day-to-day operations of the guest service department. -          You carry out training and instruction for our seasonal employees and assume personnel responsibility for your area. -          You will carry out regular briefings independently. -          You will work with various operational and administrative departments at LEGOLAND. -          Together as a team you will help ensure the satisfaction of our guests. You should have the following qualifications: - A completed commercial apprenticeship is an advantage. -          Excellent communication skills and team spirit are a matter of course for you. -          You enjoy the role of an excellent host and enjoy dealing with families and children. - We require technical understanding and interest in IT systems. -          Good written and spoken German and English skills complete your profile (knowledge of other foreign languages ​​is an advantage). We look forward to seeing you! Please send us your application documents preferably by email to jobs@LEGOLAND.de or by post to: LEGOLAND Deutschland Freizeitpark GmbH Personnel Office LEGOLAND Allee 1 89312 Günzburg</w:t>
        <w:tab/>
        <w:t>guest attendant</w:t>
        <w:tab/>
        <w:t>None</w:t>
        <w:tab/>
        <w:t>2023-03-07 16:07:17.119000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