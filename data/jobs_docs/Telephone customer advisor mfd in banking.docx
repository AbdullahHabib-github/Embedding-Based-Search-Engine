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2830</w:t>
        <w:tab/>
        <w:t>5435</w:t>
        <w:tab/>
        <w:t>Telephone customer advisor (m/f/d) in banking</w:t>
        <w:tab/>
        <w:t>More than 20 years ago, our company specialized in the leasing and placement of personnel and has been supporting renowned and international companies in recruitment ever since. - Welcome to timecon GmbH &amp; Co. KG!</w:t>
        <w:br/>
        <w:br/>
        <w:t>For our client we are looking for you</w:t>
        <w:br/>
        <w:br/>
        <w:br/>
        <w:t>TELEPHONE CONSULTANT (M/F/D) IN BANKING</w:t>
        <w:br/>
        <w:t>FULL-TIME/PART-TIME FROM 25 HRS. POSSIBLE!</w:t>
        <w:br/>
        <w:br/>
        <w:t>Start: expected February 15, 2023</w:t>
        <w:br/>
        <w:br/>
        <w:t>EUR 12.63, from 04/01/2023 – EUR 13.20</w:t>
        <w:br/>
        <w:br/>
        <w:t>Working hours:</w:t>
        <w:br/>
        <w:t>08:00-22:00</w:t>
        <w:br/>
        <w:t>Paid induction phase of 2-3 weeks</w:t>
        <w:br/>
        <w:t>Full-time/part-time from 25 hours possible</w:t>
        <w:br/>
        <w:br/>
        <w:t>YOUR ACTIVITY</w:t>
        <w:br/>
        <w:br/>
        <w:t>• Dealing with incoming customer inquiries</w:t>
        <w:br/>
        <w:t>• Telephony</w:t>
        <w:br/>
        <w:t>• Provision of information</w:t>
        <w:br/>
        <w:t>• Processing of correspondence</w:t>
        <w:br/>
        <w:t>• General processing and data maintenance</w:t>
        <w:br/>
        <w:br/>
        <w:t>YOUR PROFILE</w:t>
        <w:br/>
        <w:br/>
        <w:t>• A completed commercial apprenticeship is an advantage</w:t>
        <w:br/>
        <w:t>• Very good knowledge of spoken and written German</w:t>
        <w:br/>
        <w:t>• Solid PC skills</w:t>
        <w:br/>
        <w:t>• Trained in using Microsoft Office programs</w:t>
        <w:br/>
        <w:t>• Friendly and communicative expression</w:t>
        <w:br/>
        <w:t>• Quick learner and flexibility</w:t>
        <w:br/>
        <w:t>• No entries in the police certificate of good conduct and no seizure or personal bankruptcy</w:t>
        <w:br/>
        <w:br/>
        <w:t>WHAT YOU CAN EXPECT</w:t>
        <w:br/>
        <w:br/>
        <w:t>• Flexible working hours</w:t>
        <w:br/>
        <w:t>• Flat hierarchies</w:t>
        <w:br/>
        <w:t>• Intensive training</w:t>
        <w:br/>
        <w:t>• A corporate culture characterized by openness and respect</w:t>
        <w:br/>
        <w:t>• An attractive, performance-related payment and security through the iGZ-DGB collective agreement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Servicefachkraft - Dialogmarketing</w:t>
        <w:tab/>
        <w:t>None</w:t>
        <w:tab/>
        <w:t>2023-03-07 15:56:21.243000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