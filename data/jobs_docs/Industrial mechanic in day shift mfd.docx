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334</w:t>
        <w:tab/>
        <w:t>2939</w:t>
        <w:tab/>
        <w:t>Industrial mechanic in day shift (m/f/d)</w:t>
        <w:tab/>
        <w:t>A medium-sized mechanical engineering company in Troisdorf is looking for you as an industrial mechanic (m/f/d) full-time and day shift. Take off with us!</w:t>
        <w:br/>
        <w:br/>
        <w:t>You receive:</w:t>
        <w:br/>
        <w:br/>
        <w:t>• An attractive hourly wage from €18</w:t>
        <w:br/>
        <w:t>• A permanent employment contract from the start</w:t>
        <w:br/>
        <w:t>• Holiday and Christmas bonuses</w:t>
        <w:br/>
        <w:t>• A future-proof position with very good chances of being taken on</w:t>
        <w:br/>
        <w:t>• A modern and innovative working environment</w:t>
        <w:br/>
        <w:t>• Induction and support from the existing team</w:t>
        <w:br/>
        <w:t>• Flexible working hours</w:t>
        <w:br/>
        <w:t>• Good transport links, free parking</w:t>
        <w:br/>
        <w:t>• Training and development opportunities</w:t>
        <w:br/>
        <w:br/>
        <w:t>Responsibilities:</w:t>
        <w:br/>
        <w:br/>
        <w:t>• Checking production parts for drawing conformity</w:t>
        <w:br/>
        <w:t>• Assembly of assemblies according to drawings</w:t>
        <w:br/>
        <w:t>• Assembling production parts</w:t>
        <w:br/>
        <w:br/>
        <w:t>You bring:</w:t>
        <w:br/>
        <w:br/>
        <w:t>• Successfully completed training as an industrial mechanic and initial professional experience</w:t>
        <w:br/>
        <w:t>• Knowledge of reading drawings is absolutely necessary</w:t>
        <w:br/>
        <w:t>• Specialist knowledge in the field of pre- and final assembly as well as pneumatics, sensors and installation</w:t>
        <w:br/>
        <w:br/>
        <w:t>ABOUT US:</w:t>
        <w:br/>
        <w:br/>
        <w:t>For more than 35 years, DREAM GmbH has been supporting companies as a competent partner in commercial temporary employment.</w:t>
        <w:br/>
        <w:t>Thanks to our decades of work, we have a nationwide network in the industry and give you the chance of a career with a well-known company.</w:t>
        <w:br/>
        <w:br/>
        <w:t>We look forward to receiving your application!</w:t>
        <w:br/>
        <w:br/>
        <w:t>If you have any questions, Stefanie Marold is available at 0221/92 58 28-16 or at bewerber@dreada.de. You can find other attractive job offers on our website www.dreada.de.</w:t>
        <w:tab/>
        <w:t>industrial mechanic</w:t>
        <w:tab/>
        <w:t>None</w:t>
        <w:tab/>
        <w:t>2023-03-07 15:51:13.710000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