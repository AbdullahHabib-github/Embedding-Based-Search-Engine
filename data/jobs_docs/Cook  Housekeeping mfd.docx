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6673</w:t>
        <w:tab/>
        <w:t>9278</w:t>
        <w:tab/>
        <w:t>Cook / Housekeeping (m/f/d)</w:t>
        <w:tab/>
        <w:t>Cook / domestic worker (m/f/d) (full-time: 39 hours / week) unlimited until September 1st, 2023</w:t>
        <w:br/>
        <w:br/>
        <w:t>As a German Franciscan province, we are an order of the Catholic Church operating throughout Germany and are looking for a dedicated employee (m/f/d) for our soup kitchen in Düsseldorf (Firminusklause) who will prepare a warm lunch for the guests of the Firminusklause every day. Around 120 to 150 people are catered for every day and packed lunches are also provided if required.</w:t>
        <w:br/>
        <w:br/>
        <w:t>Tasks:</w:t>
        <w:br/>
        <w:br/>
        <w:t xml:space="preserve"> * Preparation of 150 meals per day from the available materials (food donations from the Tafel and supermarkets etc.) and from purchases</w:t>
        <w:br/>
        <w:t xml:space="preserve"> * Responsibility for meal planning and purchases based on available resources</w:t>
        <w:br/>
        <w:t xml:space="preserve"> * Collection and acceptance of food donations and their professional storage in cold stores etc. (regular stock control)</w:t>
        <w:br/>
        <w:t xml:space="preserve"> * Quality assurance in the kitchen area, compliance with HACCP hygiene regulations including independent kitchen cleaning</w:t>
        <w:br/>
        <w:t xml:space="preserve"> * Coordination of the volunteer helpers in the distribution of food</w:t>
        <w:br/>
        <w:t xml:space="preserve"> * Appreciative interaction with guests of different cultural backgrounds and nationalities</w:t>
        <w:br/>
        <w:br/>
        <w:br/>
        <w:br/>
        <w:t>Requirements:</w:t>
        <w:br/>
        <w:br/>
        <w:t xml:space="preserve"> * Cook or housekeeper (m/f/d) with professional experience or comparable qualification</w:t>
        <w:br/>
        <w:t xml:space="preserve"> * Independent and structured way of working</w:t>
        <w:br/>
        <w:t xml:space="preserve"> * We value reliability, organizational and team skills as well as a strong awareness of hygiene</w:t>
        <w:br/>
        <w:t xml:space="preserve"> * Pleasant manners</w:t>
        <w:br/>
        <w:t xml:space="preserve"> * Good knowledge of German in speaking and writing</w:t>
        <w:br/>
        <w:t xml:space="preserve"> * Category B driver's license</w:t>
        <w:br/>
        <w:br/>
        <w:br/>
        <w:br/>
        <w:t>We offer:</w:t>
        <w:br/>
        <w:br/>
        <w:t xml:space="preserve"> * Tariff-based remuneration according to AVR-Caritas with the usual social benefits in church service</w:t>
        <w:br/>
        <w:t xml:space="preserve"> * Five days in a six-day week, usually fixed working hours (with exceptions)</w:t>
        <w:br/>
        <w:t xml:space="preserve"> * Company pension plan</w:t>
        <w:br/>
        <w:br/>
        <w:br/>
        <w:br/>
        <w:t>If you are interested, please send your application with your CV and certificates to the following address:</w:t>
        <w:br/>
        <w:br/>
        <w:t>German Franciscan Province KdöR</w:t>
        <w:br/>
        <w:t>Angelica Globig</w:t>
        <w:br/>
        <w:t>St. Anna Street 19</w:t>
        <w:br/>
        <w:t>80538 Munich</w:t>
        <w:br/>
        <w:t>Phone: 089 21126-137</w:t>
        <w:br/>
        <w:t>a.globig@franziskaner.de</w:t>
        <w:tab/>
        <w:t>Housekeeper (without specializations)</w:t>
        <w:tab/>
        <w:t>None</w:t>
        <w:tab/>
        <w:t>2023-03-07 16:04:14.653000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