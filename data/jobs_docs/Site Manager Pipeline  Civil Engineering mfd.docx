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5887</w:t>
        <w:tab/>
        <w:t>8492</w:t>
        <w:tab/>
        <w:t>Site Manager Pipeline &amp; Civil Engineering (m/f/d)</w:t>
        <w:tab/>
        <w:t>We, DIE JOBTIMISTEN, are looking for a site manager in pipeline and civil engineering (m/f/d) near Cottbus as part of direct placement.</w:t>
        <w:br/>
        <w:br/>
        <w:t>The permanent employment takes place directly in the customer company.</w:t>
        <w:br/>
        <w:br/>
        <w:t>We would be happy to give you detailed information about the company and the placement process in a short interview or on request at 03020625955.</w:t>
        <w:br/>
        <w:br/>
        <w:t>That awaits you in day-to-day business</w:t>
        <w:br/>
        <w:br/>
        <w:t>• Management, organization and economic handling of the construction sites and projects</w:t>
        <w:br/>
        <w:t>• Work preparation</w:t>
        <w:br/>
        <w:t>• Appointment coordination</w:t>
        <w:br/>
        <w:t>• Construction sequencing</w:t>
        <w:br/>
        <w:t>• Personnel deployment planning</w:t>
        <w:br/>
        <w:t>• Monitoring of compliance with quality, budget and deadline specifications</w:t>
        <w:br/>
        <w:t>• Creation of measurements, quantity determinations and performance reports</w:t>
        <w:br/>
        <w:t>• Contact person for clients, authorities and employees</w:t>
        <w:br/>
        <w:t>• Ensuring compliance with work, environmental and fire protection regulations and monitoring work safety</w:t>
        <w:br/>
        <w:br/>
        <w:t>Key dates for employment</w:t>
        <w:br/>
        <w:br/>
        <w:t>• Permanent employment</w:t>
        <w:br/>
        <w:t>• Company headquarters: near Cottbus</w:t>
        <w:br/>
        <w:t>• Full-time employment</w:t>
        <w:br/>
        <w:t>• Career and advancement opportunities in a growing company</w:t>
        <w:br/>
        <w:t>• Company vehicle, also for private use</w:t>
        <w:br/>
        <w:t>• Remuneration €50,000-55,000 gross per year</w:t>
        <w:br/>
        <w:t>• Regular qualifications and further training</w:t>
        <w:br/>
        <w:t>• A dedicated and motivated team</w:t>
        <w:br/>
        <w:br/>
        <w:t>That is what is expected of you</w:t>
        <w:br/>
        <w:br/>
        <w:t>• Completed engineering degree (e.g. civil engineering, civil engineering and hydraulic engineering, transport engineering) or equivalent skills based on proven professional activities with further qualification</w:t>
        <w:br/>
        <w:t>• Well-founded professional experience in the field of road construction, civil engineering and pipeline construction</w:t>
        <w:br/>
        <w:t>• Knowledge of the VOB and the BGB</w:t>
        <w:br/>
        <w:t>• Relevant experience with reporting systems and MS Office applications</w:t>
        <w:br/>
        <w:t>• Competence in the implementation of subject-related quality management requirements (DVGW)</w:t>
        <w:br/>
        <w:t>• Independent, goal-oriented way of working</w:t>
        <w:br/>
        <w:t>• Negotiation skills, communication skills and high social skills</w:t>
        <w:br/>
        <w:t>• Drivers licence class B</w:t>
        <w:br/>
        <w:br/>
        <w:t>If we have aroused your interest, then we look forward to receiving your application as a site manager m/f/d.</w:t>
        <w:br/>
        <w:br/>
        <w:t>We are happy to answer any questions you may have on 030 20625955! Please send your application documents preferably by e-mail or via our applicant portal www.die-jobtimisten.de.</w:t>
        <w:tab/>
        <w:t>Civil engineering skilled worker - pipeline construction work</w:t>
        <w:tab/>
        <w:t>None</w:t>
        <w:tab/>
        <w:t>2023-03-07 16:02:38.325000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