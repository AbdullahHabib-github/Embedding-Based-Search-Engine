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2753</w:t>
        <w:tab/>
        <w:t>5358</w:t>
        <w:tab/>
        <w:t>Real estate agent m/f/d A - Z administration</w:t>
        <w:tab/>
        <w:t>About the job</w:t>
        <w:br/>
        <w:br/>
        <w:t>As part of the recruitment process, the vacancy of a motivated and experienced real estate agent (m/f/d) A - Z administration is to be filled as soon as possible. Our client is a proven expert in the field of initial and re-letting of residential and commercial units.</w:t>
        <w:br/>
        <w:br/>
        <w:t>If, in addition to a meaningful and challenging job, flexible working hours, attractive remuneration including a 13th monthly salary and development opportunities are also important to you, then let us talk about them in detail soon. We look forward to receiving your application!</w:t>
        <w:br/>
        <w:br/>
        <w:t>requirement profile</w:t>
        <w:br/>
        <w:br/>
        <w:t>- You have completed professional training in commercial real estate or a comparable qualification with relevant professional experience</w:t>
        <w:br/>
        <w:t>- You have several years of professional experience in A - Z administration</w:t>
        <w:br/>
        <w:t>- You bring well-founded specialist knowledge and secure user knowledge in MS Office</w:t>
        <w:br/>
        <w:t>- You work in a structured, reliable and responsible manner</w:t>
        <w:br/>
        <w:t>- It is characterized by a high level of commitment and customer orientation</w:t>
        <w:br/>
        <w:br/>
        <w:t>area of ​​responsibility</w:t>
        <w:br/>
        <w:br/>
        <w:t>- You look after a defined portfolio of residential and commercial real estate</w:t>
        <w:br/>
        <w:t>- You are responsible for the tenancy agreement including lettings, tenant support and apartment inspections and handovers</w:t>
        <w:br/>
        <w:t>- Prepare rental and utility bills</w:t>
        <w:br/>
        <w:t>- You monitor incoming payments and carry out object accounting</w:t>
        <w:br/>
        <w:t>- You coordinate, monitor and are responsible for maintenance and repair measures</w:t>
        <w:br/>
        <w:br/>
        <w:t>We offer</w:t>
        <w:br/>
        <w:br/>
        <w:t>- Thanks to individual advice, the area, the working environment and the offers that suit you</w:t>
        <w:br/>
        <w:t>- Entry into your or promotion or change in your (dream) job</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As part of the recruitment process, the vacancy of a motivated and experienced real estate agent (m/f/d) A - Z administration is to be filled as soon as possible. Our client is a proven expert in the field of initial and re-letting of residential and commercial units.</w:t>
        <w:br/>
        <w:br/>
        <w:t>If, in addition to a meaningful and challenging job, flexible working hours, attractive remuneration including a 13th monthly salary and development opportunities are also important to you, then let us talk about them in detail soon. We look forward to receiving your application!</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 real estate agent (m/f/d) A - Z administration suits you if you are also interested in</w:t>
        <w:br/>
        <w:br/>
        <w:t>A - Z administrator (m/f/d), property manager (m/f/d), rental manager (m/f/d) A - Z, property manager A - Z (m/f/d) are interested.</w:t>
        <w:br/>
        <w:br/>
        <w:t>In your application, please be sure to state the reference number 6464 as well as your salary expectations and the earliest possible starting date.</w:t>
        <w:br/>
        <w:br/>
        <w:t>contact person</w:t>
        <w:br/>
        <w:br/>
        <w:t>Team Talent Attraction</w:t>
        <w:br/>
        <w:t>T: +493020962523</w:t>
        <w:br/>
        <w:t>aventa Personnel Management GmbH</w:t>
        <w:br/>
        <w:t>Friedrichstrasse 95</w:t>
        <w:br/>
        <w:t>10117 Berlin</w:t>
        <w:tab/>
        <w:t>real estate agent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15:56:11.758000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