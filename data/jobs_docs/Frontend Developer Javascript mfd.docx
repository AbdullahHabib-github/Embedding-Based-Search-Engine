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1491</w:t>
        <w:tab/>
        <w:t>4096</w:t>
        <w:tab/>
        <w:t>Frontend Developer Javascript (m/f/d)</w:t>
        <w:tab/>
        <w:t>We look forward to your application as:</w:t>
        <w:br/>
        <w:br/>
        <w:t>Frontend developer Javascript (m/f/d) in 87435 Kempten (Allgäu) for direct placement in permanent employment!</w:t>
        <w:br/>
        <w:br/>
        <w:t>At our customer you will work on a high-quality, browser-based ERP system with merchandise management and other exciting modules. Of course, we also program individual software for customer-specific requirements, including mobile applications for our customers. In addition, the fascination of new technologies drives us to constantly come up with new ideas.</w:t>
        <w:br/>
        <w:br/>
        <w:t>Would you like a new challenge? Are you interested and fascinated by new technologies and sometimes feel slowed down? Here you can go full throttle in every direction!! With our client you can express yourself creatively.</w:t>
        <w:br/>
        <w:br/>
        <w:t>Flexible working from the home office possible, approx. 80%, since the company is based in Kempten.</w:t>
        <w:br/>
        <w:br/>
        <w:t>The ERP software is very extensive and can be found in constant development and new trends. You have the opportunity to work with the latest technologies and development environments and can do your part not only to program new requirements, but also to bring in your own ideas.</w:t>
        <w:br/>
        <w:br/>
        <w:t>This is what you are offered:</w:t>
        <w:br/>
        <w:br/>
        <w:t>• Latest development environment with own workplace design.</w:t>
        <w:br/>
        <w:t>• Extensive induction phase with support from management and the development team.</w:t>
        <w:br/>
        <w:t>• A future-proof full-time position</w:t>
        <w:br/>
        <w:t>• Solution-oriented cooperation with all developers.</w:t>
        <w:br/>
        <w:t>• Regular exchange of experiences</w:t>
        <w:br/>
        <w:t>• Open door mentality</w:t>
        <w:br/>
        <w:t>• Training measures in the context of new technologies.</w:t>
        <w:br/>
        <w:t>• A performance-related remuneration including the social benefits of a modern company.</w:t>
        <w:br/>
        <w:t>• A pleasant and informal working atmosphere</w:t>
        <w:br/>
        <w:t>• approx. 80% possible from the home office, as the company is based in Kempten!</w:t>
        <w:br/>
        <w:br/>
        <w:t>Your area of ​​responsibility and your profile:</w:t>
        <w:br/>
        <w:br/>
        <w:t>• You have in-depth knowledge of JavaScript</w:t>
        <w:br/>
        <w:t>• You have good experience in HTML / CSS</w:t>
        <w:br/>
        <w:t>• You are an absolute team player and value open and friendly communication</w:t>
        <w:br/>
        <w:t>• Working independently is a matter of course for you</w:t>
        <w:br/>
        <w:t>• Ideally you come from the Augsburg or Kempten/ Memmingen area</w:t>
        <w:br/>
        <w:t>• You have good knowledge of spoken and written German</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will make an appointment with you</w:t>
        <w:br/>
        <w:t>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t>Telephone interviews and job interviews can also take place after work</w:t>
        <w:br/>
        <w:br/>
        <w:t>We are your reliable HR consultant who will accompany you through the entire application process. The modern and stress-free way to find a new job.</w:t>
        <w:br/>
        <w:br/>
        <w:t>We place our applicants directly in a permanent position, free of charge and discreetly.</w:t>
        <w:br/>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Web Developer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15:53:36.377000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