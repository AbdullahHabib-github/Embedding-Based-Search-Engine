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7534</w:t>
        <w:tab/>
        <w:t>10139</w:t>
        <w:tab/>
        <w:t>Service employee (f/m/d) for day and evening service</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Ensure a smooth service process during day and evening business Give our guests advice and make individual recommendations for the selection of food and drinks Prepare the mise-en-place in the respective service area Inspire our guests about the house products and actively offer them Your profile Sales talent and having fun dealing with guests Practical experience in service and/or training in the hotel/catering industry A positive attitude and enthusiasm that you can convey to your guests and colleagues Ability to communicate and work in a team We are looking for employees of all levels of experience. We would also like to encourage you to jump in! Are you unsure whether you meet all the requirements? Apply and we will find out together! Our offer Island bonus up to 1,000 ? (gross, for full-time and employment of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Inexpensive, modern and well-equipped accommodation with a kitchen, bathroom and terrace or balcony.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Listlandstraße 11 25992 List/Sylt Mr. Annas Karnath Personnel &amp; Training +49 (0) 465 196 750 783 bewerbung.sylt@a-rosa.de</w:t>
        <w:tab/>
        <w:t>Restaurant specialist</w:t>
        <w:tab/>
        <w:t>None</w:t>
        <w:tab/>
        <w:t>2023-03-07 16:06:00.041000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