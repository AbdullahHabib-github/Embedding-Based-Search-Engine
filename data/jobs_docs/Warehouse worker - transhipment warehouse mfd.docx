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2351</w:t>
        <w:tab/>
        <w:t>4956</w:t>
        <w:tab/>
        <w:t>Warehouse worker - transhipment warehouse (m/f/d)</w:t>
        <w:tab/>
        <w:t>TIMEPARTNER is a modern and successful personnel service provider in Germany. We convince with interesting jobs, attractive pay and career prospects. We are looking for committed and interested employees for a well-known company from the region.</w:t>
        <w:br/>
        <w:br/>
        <w:t>Benefits we offer</w:t>
        <w:br/>
        <w:br/>
        <w:t>- A long-term employment relationship</w:t>
        <w:br/>
        <w:t>- Performance-based payment</w:t>
        <w:br/>
        <w:t>- Varied tasks in interesting areas and industries</w:t>
        <w:br/>
        <w:t>- Tariff wage according to IGZ-DGB tariff</w:t>
        <w:br/>
        <w:t>- Payment of holiday and Christmas bonuses</w:t>
        <w:br/>
        <w:t>- Free health check by our company medical center</w:t>
        <w:br/>
        <w:t>- Provision of work clothes</w:t>
        <w:br/>
        <w:t>- Personal care</w:t>
        <w:br/>
        <w:br/>
        <w:br/>
        <w:t>your area of ​​responsibility</w:t>
        <w:br/>
        <w:br/>
        <w:t>- Loading and unloading of trucks with industrial trucks</w:t>
        <w:br/>
        <w:t>- Handling and picking activities</w:t>
        <w:br/>
        <w:t>- Incoming goods inspection</w:t>
        <w:br/>
        <w:t>- Compliance with QM guidelines</w:t>
        <w:br/>
        <w:br/>
        <w:br/>
        <w:t>your qualifications</w:t>
        <w:br/>
        <w:br/>
        <w:t>- Completed training as a warehouse clerk or specialist in warehouse logistics</w:t>
        <w:br/>
        <w:t>- Experience in the storage and retrieval of goods, experience in the transhipment warehouse</w:t>
        <w:br/>
        <w:t>- Valid forklift license</w:t>
        <w:br/>
        <w:t>- Good knowledge of German in speaking and writing</w:t>
        <w:br/>
        <w:t>- Physical resilience, reliability and ability to work in a team</w:t>
        <w:br/>
        <w:t>- Willingness to work shifts</w:t>
        <w:br/>
        <w:br/>
        <w:br/>
        <w:t>Have we made you curious? Then we look forward to receiving your application documents and will be happy to answer your questions from Monday to Friday between 8 a.m. and 5 p.m.</w:t>
        <w:br/>
        <w:t>You can find out more about TIMEPARTNER and other jobs at: www.timepartner.com</w:t>
        <w:br/>
        <w:t>We look forward to getting to know you!</w:t>
        <w:tab/>
        <w:t>Helper - warehousing, transport</w:t>
        <w:tab/>
        <w:t>None</w:t>
        <w:tab/>
        <w:t>2023-03-07 15:55:22.204000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