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4661</w:t>
        <w:tab/>
        <w:t>7266</w:t>
        <w:tab/>
        <w:t>Facility manager (m/f/d)</w:t>
        <w:tab/>
        <w:t>For our customers,</w:t>
        <w:br/>
        <w:t>a provider of care and support services, we are looking for a facility manager (m/f/d) in the Düsseldorf area as part of recruitment. For you as an applicant (m/f/d), the placement is of course free of charge!</w:t>
        <w:br/>
        <w:br/>
        <w:t>As a recruiter, we have been successfully supporting executives in geriatric and nursing care on their way to their dream job for over 10 years. Our clients include many different providers and institutions in the care sector throughout Germany. This enables us to give you access to top jobs in your region and to non-publicly advertised vacancies.</w:t>
        <w:br/>
        <w:br/>
        <w:t>Your advantages with our customers:</w:t>
        <w:br/>
        <w:t xml:space="preserve"> • 30 days holiday with a 5-day week</w:t>
        <w:br/>
        <w:t xml:space="preserve"> • Generous special vacation days</w:t>
        <w:br/>
        <w:t xml:space="preserve"> • Corporate Health Management</w:t>
        <w:br/>
        <w:t xml:space="preserve"> • Opportunities for further education and training</w:t>
        <w:br/>
        <w:br/>
        <w:t>Your activities at our customer:</w:t>
        <w:br/>
        <w:t xml:space="preserve"> • Management of an inpatient care facility for the elderly in the function of facility manager</w:t>
        <w:br/>
        <w:t xml:space="preserve"> • Ensuring and further developing quality management</w:t>
        <w:br/>
        <w:t xml:space="preserve"> • Resident acquisition and ensuring capacity utilization</w:t>
        <w:br/>
        <w:t xml:space="preserve"> • Economic management of the facility</w:t>
        <w:br/>
        <w:t xml:space="preserve"> • Personnel management and further development of employees</w:t>
        <w:br/>
        <w:br/>
        <w:t>Your profile:</w:t>
        <w:br/>
        <w:t xml:space="preserve"> • Qualification under state law for facility management</w:t>
        <w:br/>
        <w:t xml:space="preserve"> • Several years of experience in the management of a nursing home or as a nursing service manager in inpatient geriatric care</w:t>
        <w:br/>
        <w:t xml:space="preserve"> • Secure EDP knowledge and business management thinking</w:t>
        <w:br/>
        <w:t xml:space="preserve"> • Empathy and leadership skills</w:t>
        <w:br/>
        <w:t xml:space="preserve"> • Social competence and assertiveness</w:t>
        <w:br/>
        <w:br/>
        <w:t>Did we convince you with our customer's job offer?</w:t>
        <w:br/>
        <w:br/>
        <w:t>Then we look forward to receiving your detailed application! A cover letter is not necessary.</w:t>
        <w:tab/>
        <w:t>Manager - Elderly care facility</w:t>
        <w:tab/>
        <w:t>Piening GmbH is a second-generation family business with more than 40 years of experience in the field of personnel services. We offer our employees jobs that suit them and correspond to their qualifications. We are a reliable and secure employer for our employees and a long-term partner for our customers.</w:t>
        <w:br/>
        <w:br/>
        <w:t>The satisfaction of our employees is our focus.</w:t>
        <w:br/>
        <w:br/>
        <w:t>"We move people, people move us."</w:t>
        <w:tab/>
        <w:t>2023-03-07 16:00:07.267000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