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1117</w:t>
        <w:tab/>
        <w:t>3722</w:t>
        <w:tab/>
        <w:t>Office Assistant Marketing (m/f/d)</w:t>
        <w:tab/>
        <w:t>Would you like to reach the next level in your career? At matching, you have the opportunity to continuously develop yourself with well-known customers - across all industries. Take the decisive step in your career today and apply to us as &lt;Office Assistant Marketing (m/f/d)&gt;.</w:t>
        <w:br/>
        <w:br/>
        <w:t>Your tasks:</w:t>
        <w:br/>
        <w:br/>
        <w:br/>
        <w:t>• You will take on general assistance tasks and internal support for the Heads of CE Marketing and Director Marketing CE</w:t>
        <w:br/>
        <w:t>• You create travel plans and travel expense reports</w:t>
        <w:br/>
        <w:t>• You pick up and send the mail</w:t>
        <w:br/>
        <w:t>• Setting up system-side approvals is one of your routine tasks in addition to the</w:t>
        <w:br/>
        <w:t>• System-side processing of agency offers and support of POS materials</w:t>
        <w:br/>
        <w:t>• You are responsible for sending out marketing samples</w:t>
        <w:br/>
        <w:br/>
        <w:t>Your profile:</w:t>
        <w:br/>
        <w:br/>
        <w:br/>
        <w:t>• You have completed commercial vocational training</w:t>
        <w:br/>
        <w:t>• You also already have experience in the areas of office management or as an assistant&amp;nbsp;</w:t>
        <w:br/>
        <w:t>• Very good knowledge of MS Office, Excel and good knowledge of SAP complete your profile in addition to very good written and spoken German and English</w:t>
        <w:br/>
        <w:t>• An independent, motivated and team-oriented way of working is one of your strengths</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Business economist (university)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15:52:50.156000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