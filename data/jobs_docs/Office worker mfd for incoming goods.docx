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6697</w:t>
        <w:tab/>
        <w:t>9302</w:t>
        <w:tab/>
        <w:t>Office worker (m/f/d) for incoming goods</w:t>
        <w:tab/>
        <w:t>Office worker (m/f/d) for incoming goods</w:t>
        <w:br/>
        <w:br/>
        <w:t>Location: Neumunster, Holstein</w:t>
        <w:br/>
        <w:t>Employment type(s): full-time</w:t>
        <w:br/>
        <w:t>Start of employment: March 20, 2023</w:t>
        <w:br/>
        <w:br/>
        <w:t>For our customer in Neumünster we are looking for you as an office worker (m/f/d) for incoming goods as part of a full-time position.</w:t>
        <w:br/>
        <w:br/>
        <w:t>Start: 03/20/2023 initially limited to 09/30/2023 - with takeover option</w:t>
        <w:br/>
        <w:t>Working hours: 09:00 - 17:00 or 10:00 - 18:00</w:t>
        <w:br/>
        <w:br/>
        <w:t>Your tasks:</w:t>
        <w:br/>
        <w:t>- Monitor and check incoming goods,</w:t>
        <w:br/>
        <w:t>- make entries and smooth them out in the system,</w:t>
        <w:br/>
        <w:t>- Processing of incoming goods</w:t>
        <w:br/>
        <w:t>- System care</w:t>
        <w:br/>
        <w:br/>
        <w:t>Your profile:</w:t>
        <w:br/>
        <w:t>- A completed commercial apprenticeship</w:t>
        <w:br/>
        <w:t>- Career changers only with years of professional experience</w:t>
        <w:br/>
        <w:t>- Advanced PC knowledge</w:t>
        <w:br/>
        <w:br/>
        <w:t>Your advantages:</w:t>
        <w:br/>
        <w:t>- A permanent employment contract that suits you!</w:t>
        <w:br/>
        <w:t>- Payment according to collective agreement (iGZ)</w:t>
        <w:br/>
        <w:t>- Christmas and holiday pay</w:t>
        <w:br/>
        <w:t>- Takeover by the customer possible</w:t>
        <w:br/>
        <w:t>- Stable and safe workplace</w:t>
        <w:br/>
        <w:t>- Attractive bonus system, further training - we will support you!</w:t>
        <w:br/>
        <w:br/>
        <w:t>APPLY NOW!</w:t>
        <w:br/>
        <w:t>Just call us ☎ 04321 853 66-0 or come to the office. (⌚ Mon-Fri from 8:00 a.m. to 4:00 p.m.)​​​​​​​​​​​​</w:t>
        <w:br/>
        <w:br/>
        <w:t>RASANT Personal Leasing GmbH</w:t>
        <w:br/>
        <w:t>Large spots 23</w:t>
        <w:br/>
        <w:t>24534 Neumünster</w:t>
        <w:br/>
        <w:t>Telephone: 04321 / 853 66-0</w:t>
        <w:br/>
        <w:br/>
        <w:t>Department(s): Commercial</w:t>
        <w:br/>
        <w:t>Time limit: October 1st, 2023</w:t>
        <w:br/>
        <w:t>Reason for limitation: takeover option</w:t>
        <w:br/>
        <w:t>Type(s) of personnel requirements: Temporary employment</w:t>
        <w:br/>
        <w:t>Collective agreement: iGZ</w:t>
        <w:br/>
        <w:t>Pay group: according to tariff</w:t>
        <w:tab/>
        <w:t>Commercial Specialist</w:t>
        <w:tab/>
        <w:t>RASANT Personal-Leasing GmbH has been serving a large customer base at over 25 locations in all areas of the economy for 30 years.</w:t>
        <w:br/>
        <w:br/>
        <w:t>Join our team, we look forward to receiving your application documents.</w:t>
        <w:tab/>
        <w:t>2023-03-07 16:04:17.592000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