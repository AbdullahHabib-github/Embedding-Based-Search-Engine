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2394</w:t>
        <w:tab/>
        <w:t>4999</w:t>
        <w:tab/>
        <w:t>Production clerk (m/f/d)</w:t>
        <w:tab/>
        <w:t>Are you interested in changes and varied tasks? Then we have the right job for you! We're looking for one</w:t>
        <w:br/>
        <w:t>Production clerk (m/f/d) in direct placement for a renowned and steadily growing company in Oldenburg.</w:t>
        <w:br/>
        <w:t>Apply today!</w:t>
        <w:br/>
        <w:br/>
        <w:t>Customer benefits</w:t>
        <w:br/>
        <w:br/>
        <w:t>- Collective wages, Christmas bonus and 30 days holiday</w:t>
        <w:br/>
        <w:t>- Hansefit, company bike leasing, company health management and more</w:t>
        <w:br/>
        <w:t>- Varied tasks with competent colleagues in a modern company,</w:t>
        <w:br/>
        <w:br/>
        <w:br/>
        <w:t>your area of ​​responsibility</w:t>
        <w:br/>
        <w:br/>
        <w:t>- Documentation of the various production and QA processes</w:t>
        <w:br/>
        <w:t>- Creation and maintenance of statistics</w:t>
        <w:br/>
        <w:t>- Checking and filing of documents</w:t>
        <w:br/>
        <w:br/>
        <w:br/>
        <w:br/>
        <w:t>your qualifications</w:t>
        <w:br/>
        <w:br/>
        <w:t>- Successfully completed training in the commercial field</w:t>
        <w:br/>
        <w:t>- Previous experience in a similar position is desirable</w:t>
        <w:br/>
        <w:t>- Solid MS Office skills</w:t>
        <w:br/>
        <w:t>- Careful and conscientious way of working</w:t>
        <w:br/>
        <w:t>- Communication strength</w:t>
        <w:br/>
        <w:t>- You can carry out your commercial activities close to food production without any problems</w:t>
        <w:br/>
        <w:br/>
        <w:br/>
        <w:t>Have we made you curious?</w:t>
        <w:br/>
        <w:t>Then we look forward to you sending your application documents to: bremen-office@timepartner.com and we will be happy to answer your questions from Monday to Friday between 8 a.m. and 5 p.m. by telephone on 0421-566469-18.</w:t>
        <w:br/>
        <w:t>You can find out more about TIMEPARTNER and other jobs at: www.timepartner.com</w:t>
        <w:br/>
        <w:t>We look forward to getting to know you!</w:t>
        <w:br/>
        <w:br/>
        <w:t>TIME PARTNER | OFFICE is the specialist for the commercial area within the TIMEPARTNER Group. We focus exclusively on personnel placement and temporary employment of specialists and managers in the areas of finance/accounting, financial services/banking, office, sales/marketing and human resources. We work on behalf of renowned, well-known companies from various sectors, from medium-sized companies to large corporations.</w:t>
        <w:tab/>
        <w:t>office clerk</w:t>
        <w:tab/>
        <w:t>None</w:t>
        <w:tab/>
        <w:t>2023-03-07 15:55:27.464000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