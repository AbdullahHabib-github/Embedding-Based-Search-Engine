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1852</w:t>
        <w:tab/>
        <w:t>4457</w:t>
        <w:tab/>
        <w:t>Apprenticeship as warehouse logistics specialist (m/f/d) - start August 2023</w:t>
        <w:tab/>
        <w:t>Apprenticeship at Gödde</w:t>
        <w:br/>
        <w:br/>
        <w:t>With us you can expect:</w:t>
        <w:br/>
        <w:br/>
        <w:br/>
        <w:br/>
        <w:t xml:space="preserve"> - Support from our trainers and experienced colleagues</w:t>
        <w:br/>
        <w:br/>
        <w:br/>
        <w:t xml:space="preserve"> - Getting to know all processes in a warehouse of a trading company</w:t>
        <w:br/>
        <w:br/>
        <w:br/>
        <w:t xml:space="preserve"> - Accept goods, unpack and store in warehouse</w:t>
        <w:br/>
        <w:br/>
        <w:br/>
        <w:t xml:space="preserve"> - Control stock levels</w:t>
        <w:br/>
        <w:br/>
        <w:br/>
        <w:t xml:space="preserve"> - Pick goods</w:t>
        <w:br/>
        <w:br/>
        <w:br/>
        <w:t xml:space="preserve"> - Assemble goods for onward transport, pack them and hand them over to the forwarding company</w:t>
        <w:br/>
        <w:br/>
        <w:br/>
        <w:t xml:space="preserve"> - Create accompanying documents</w:t>
        <w:br/>
        <w:br/>
        <w:br/>
        <w:t xml:space="preserve"> - Operate software programs for warehouse management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During the three-year apprenticeship, you will also get to know the commercial processes in sales, purchasing and accounting.</w:t>
        <w:br/>
        <w:br/>
        <w:t>Your perspective at Gödde</w:t>
        <w:br/>
        <w:br/>
        <w:t>Since Gödde will continue to grow in the future, we train for our own needs and, if you perform well, offer you the prospect of being taken on in a subsequent permanent position.</w:t>
        <w:br/>
        <w:br/>
        <w:t>what we offer</w:t>
        <w:br/>
        <w:br/>
        <w:br/>
        <w:br/>
        <w:t xml:space="preserve"> - a practice-oriented start to professional life</w:t>
        <w:br/>
        <w:br/>
        <w:br/>
        <w:t xml:space="preserve"> - Good perspective of a subsequent takeover</w:t>
        <w:br/>
        <w:br/>
        <w:br/>
        <w:t xml:space="preserve"> - An appreciative corporate culture and many special benefits (e.g. free fruit and breakfast, employee discounts or an individual employee benefit program)</w:t>
        <w:br/>
        <w:br/>
        <w:br/>
        <w:t xml:space="preserve"> - Monthly bonuses of €100 or €200 for (very) good grades at vocational school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What we expect</w:t>
        <w:br/>
        <w:br/>
        <w:br/>
        <w:br/>
        <w:t xml:space="preserve"> - High school diploma</w:t>
        <w:br/>
        <w:br/>
        <w:br/>
        <w:t xml:space="preserve"> - Commitment and reliability</w:t>
        <w:br/>
        <w:br/>
        <w:br/>
        <w:t xml:space="preserve"> - Ability to work in a team and sense of responsibility</w:t>
        <w:br/>
        <w:br/>
        <w:br/>
        <w:t xml:space="preserve"> - good physical fitness</w:t>
        <w:br/>
        <w:br/>
        <w:br/>
        <w:br/>
        <w:br/>
        <w:br/>
        <w:br/>
        <w:br/>
        <w:br/>
        <w:br/>
        <w:br/>
        <w:br/>
        <w:br/>
        <w:br/>
        <w:br/>
        <w:br/>
        <w:t>Interested?</w:t>
        <w:br/>
        <w:br/>
        <w:t>We look forward to receiving your application with the following documents:</w:t>
        <w:br/>
        <w:br/>
        <w:br/>
        <w:br/>
        <w:br/>
        <w:br/>
        <w:t>Cover letter, CV, the last two school reports and</w:t>
        <w:br/>
        <w:br/>
        <w:t>Certificates of internships or temporary jobs. Please use our application form to send us your application.</w:t>
        <w:br/>
        <w:br/>
        <w:t>More information about Gödde as</w:t>
        <w:br/>
        <w:br/>
        <w:t>You can find training company and our working environment on our careers page, on our trainee blog or on our Gödde trainee Instagram account: instagram.com/goeddeazubis/</w:t>
        <w:tab/>
        <w:t>Specialist - Warehouse Logistics</w:t>
        <w:tab/>
        <w:t>None</w:t>
        <w:tab/>
        <w:t>2023-03-07 15:54:20.880000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