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6700</w:t>
        <w:tab/>
        <w:t>9305</w:t>
        <w:tab/>
        <w:t>MAG welder (m/f/d)</w:t>
        <w:tab/>
        <w:t>MAG welder (m/f/d) wanted in Ludwigslust!</w:t>
        <w:br/>
        <w:t>-&gt; Full-time (morning shift) / EG 5</w:t>
        <w:br/>
        <w:br/>
        <w:t>Your area of ​​responsibility:</w:t>
        <w:br/>
        <w:br/>
        <w:t>• Professional execution of welding work according to drawings and welding instructions</w:t>
        <w:br/>
        <w:t>• Compliance with the quality and dimensional accuracy of the weld seams</w:t>
        <w:br/>
        <w:t>• Visual inspection of the welded components</w:t>
        <w:br/>
        <w:t>• Preparatory work and follow-up work</w:t>
        <w:br/>
        <w:br/>
        <w:t>Our requirements:</w:t>
        <w:br/>
        <w:br/>
        <w:t>• Completed vocational training as a MAG welder (m/f/d) and professional experience</w:t>
        <w:br/>
        <w:t>• You are not afraid of heights or claustrophobia</w:t>
        <w:br/>
        <w:t>• Very good knowledge of German</w:t>
        <w:br/>
        <w:br/>
        <w:t>Our range:</w:t>
        <w:br/>
        <w:br/>
        <w:t>• An employment contract that suits you</w:t>
        <w:br/>
        <w:t>• Of course, tariff remuneration (iGZ) with Christmas and holiday bonuses</w:t>
        <w:br/>
        <w:t>• We offer you the RASANT mobility guarantee</w:t>
        <w:br/>
        <w:t>• Attractive bonus system, further training - we will support you!</w:t>
        <w:br/>
        <w:br/>
        <w:t>Seize the opportunity and seize the opportunity! :-)</w:t>
        <w:br/>
        <w:br/>
        <w:t>Just give us a call on 03874 / 620560 or drop by. We are always there for you during the week from 08:00 to 17:00.</w:t>
        <w:br/>
        <w:br/>
        <w:t>RASANT Personal Leasing GmbH</w:t>
        <w:br/>
        <w:t>Schlossstrasse 28</w:t>
        <w:br/>
        <w:t>19288 Ludwigslust</w:t>
        <w:br/>
        <w:t>Phone: 03874 / 620560</w:t>
        <w:br/>
        <w:t>Email: ludwigslust@rasant-personal-leasing.de</w:t>
        <w:br/>
        <w:br/>
        <w:t>Your JOB is waiting for you!</w:t>
        <w:tab/>
        <w:t>welder</w:t>
        <w:tab/>
        <w:t>None</w:t>
        <w:tab/>
        <w:t>2023-03-07 16:04:17.956000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