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w:t>
        <w:tab/>
        <w:t>3549</w:t>
        <w:tab/>
        <w:t>Employee for internal sales full or part-time (m/f/d)</w:t>
        <w:tab/>
        <w:t>Employee for internal sales full or part-time (m/f/d)</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customer's products are sold in European cartonboard mills worldwide. Due to the limited economic delivery radius, the business of individual packaging locations focuses primarily on the respective regional market.</w:t>
        <w:br/>
        <w:br/>
        <w:br/>
        <w:t xml:space="preserve">  - 74 production sites on 3 continents</w:t>
        <w:br/>
        <w:br/>
        <w:t xml:space="preserve">  - 6 cardboard and paper plants</w:t>
        <w:br/>
        <w:br/>
        <w:t xml:space="preserve">  - 1 Wood Pulp (CTMP) plant</w:t>
        <w:br/>
        <w:br/>
        <w:t xml:space="preserve">  - 67 packaging locations</w:t>
        <w:br/>
        <w:br/>
        <w:t xml:space="preserve">  - Sale in over 140 countries</w:t>
        <w:br/>
        <w:br/>
        <w:br/>
        <w:br/>
        <w:t>Your tasks</w:t>
        <w:br/>
        <w:br/>
        <w:t xml:space="preserve">  - You are the first point of contact in order processing for a selected customer base</w:t>
        <w:br/>
        <w:t xml:space="preserve">  - You look after our customers quickly, competently and independently from the preparation of the offer to the processing of the order to full payment and delivery of the goods</w:t>
        <w:br/>
        <w:t xml:space="preserve">  - You are the interface between customers and plants</w:t>
        <w:br/>
        <w:t xml:space="preserve">  - Invoice control, credit limit monitoring, transport planning and data maintenance are your daily business</w:t>
        <w:br/>
        <w:t xml:space="preserve">  - Thanks to your close customer contact, you can act proactively and preventively</w:t>
        <w:br/>
        <w:br/>
        <w:br/>
        <w:t>your profile</w:t>
        <w:br/>
        <w:br/>
        <w:t xml:space="preserve">  - Completed commercial training or equivalent professional training</w:t>
        <w:br/>
        <w:t xml:space="preserve">  - Previous experience in sales is desirable</w:t>
        <w:br/>
        <w:t xml:space="preserve">  - Industry-related experience (cardboard, printing, packaging, etc.) is an additional advantage</w:t>
        <w:br/>
        <w:t xml:space="preserve">  - good English knowledge</w:t>
        <w:br/>
        <w:t xml:space="preserve">  - Good IT user knowledge, in particular MS Excel and ERP systems and affinity for technical system innovations</w:t>
        <w:br/>
        <w:t xml:space="preserve">  - Excellent communication skills, customer orientation and enjoy working with customers</w:t>
        <w:br/>
        <w:t xml:space="preserve">  - Independence, organizational strength, commitment and good time management</w:t>
        <w:br/>
        <w:t xml:space="preserve">  - Ability to work in a team, resilience and flexibility</w:t>
        <w:br/>
        <w:br/>
        <w:br/>
        <w:t>We offer</w:t>
        <w:br/>
        <w:br/>
        <w:t xml:space="preserve">  - A long-term commitment with high chances of being taken on - with good performance</w:t>
        <w:br/>
        <w:t xml:space="preserve">  - You earn more than the collective bargaining agreement and your earnings increase with your performance</w:t>
        <w:br/>
        <w:t xml:space="preserve">  - Temporary contract? We don't want that either, with us you get a permanent employment contract</w:t>
        <w:br/>
        <w:t xml:space="preserve">  - Fun at work - exciting and varied activities</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5007-210</w:t>
        <w:br/>
        <w:t>WE LOOK FORWARD TO SEEING YOU!</w:t>
        <w:tab/>
        <w:t>Specialist - Marketing/Sales/Distribution</w:t>
        <w:tab/>
        <w:t>None</w:t>
        <w:tab/>
        <w:t>2023-03-07 15:52:28.851000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