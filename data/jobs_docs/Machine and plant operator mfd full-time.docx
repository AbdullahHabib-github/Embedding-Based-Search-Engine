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3325</w:t>
        <w:tab/>
        <w:t>5930</w:t>
        <w:tab/>
        <w:t>Machine and plant operator (m/f/d) full-time</w:t>
        <w:tab/>
        <w:t>Our company is looking for you as a machine operator and plant operator (m/f/d) as part of the temporary employment contract for:</w:t>
        <w:br/>
        <w:t>- Operation and management of machines and systems</w:t>
        <w:br/>
        <w:t>- Quality control (dimensional accuracy) of manufactured materials</w:t>
        <w:br/>
        <w:t>- Monitoring of building services</w:t>
        <w:br/>
        <w:t>- Maintenance of the machines, troubleshooting of machines and controls</w:t>
        <w:br/>
        <w:t>- Logging by PC</w:t>
        <w:br/>
        <w:t>- Equipping plants with raw material</w:t>
        <w:br/>
        <w:br/>
        <w:t>Your working time will be full time.</w:t>
        <w:br/>
        <w:br/>
        <w:t>Occupation: trade</w:t>
        <w:br/>
        <w:br/>
        <w:t>Our services in the form of benefits for you as a machine operator and plant operator (m/f/d):</w:t>
        <w:br/>
        <w:t>- Overpay</w:t>
        <w:br/>
        <w:t>- Safe workplace</w:t>
        <w:br/>
        <w:t>- Discounts from over 200 well-known providers</w:t>
        <w:br/>
        <w:br/>
        <w:t>Your personal strengths set you apart:</w:t>
        <w:br/>
        <w:t>- Flexibility</w:t>
        <w:br/>
        <w:t>- Diligence/accuracy</w:t>
        <w:br/>
        <w:t>- Reliability</w:t>
        <w:br/>
        <w:br/>
        <w:t>Your knowledge and skills:</w:t>
        <w:br/>
        <w:t>- Operate CNC machines</w:t>
        <w:br/>
        <w:t>- machine operation</w:t>
        <w:br/>
        <w:t>- Machine setup, plant setup</w:t>
        <w:br/>
        <w:t>- German (Basic)</w:t>
        <w:br/>
        <w:br/>
        <w:t>Your professional experience as a machine and plant operator (m/f/d), production specialist (m/f/d), CNC operator (m/f/d), plant operator (m/f/d), cutting machine operator (m/f/d) or as a bottler (m/f/d) do you stand out?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Machine operator - welding systems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15:57:22.265000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