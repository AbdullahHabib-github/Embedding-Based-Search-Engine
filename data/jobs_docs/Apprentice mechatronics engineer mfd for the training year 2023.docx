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8655</w:t>
        <w:tab/>
        <w:t>11260</w:t>
        <w:tab/>
        <w:t>Apprentice mechatronics engineer (m/f/d) for the training year 2023</w:t>
        <w:tab/>
        <w:t>Körber Pharma is a business area of ​​the international technology group Körber, which employs around 12,000 people at more than 100 locations worldwide. The Körber Business Area Pharma offers a unique portfolio of integrated solutions that make the decisive difference along the entire pharmaceutical value chain. Based on the well-founded experience in the areas of consulting, inspection, transport systems and packaging machines and materials, Körber provides the right portfolio for customers to develop their productivity and business potential. With a proven understanding of the challenges of pharmaceutical processes and regulation, Körber acts as a partner who gets the best out of their pharmaceutical and biotech production for customers.</w:t>
        <w:br/>
        <w:br/>
        <w:t>Are you an all-rounder and applying a wide range of specialist knowledge is your thing? Then become a mechtronics technician and learn one of the most exciting apprenticeships with the best future prospects.</w:t>
        <w:br/>
        <w:br/>
        <w:t>Apprentice mechatronics engineer (m/f/d) for the training year 2023</w:t>
        <w:br/>
        <w:br/>
        <w:t>Your role in our team:</w:t>
        <w:br/>
        <w:br/>
        <w:t>- You are the contact person for the installation and maintenance of electrical components and systems</w:t>
        <w:br/>
        <w:t>- You are responsible for the installation of hardware and software components</w:t>
        <w:br/>
        <w:t>- You take over the programming of control units</w:t>
        <w:br/>
        <w:t>- You are responsible for the production of mechanical parts and connections</w:t>
        <w:br/>
        <w:t>- You will be involved in the programming, testing and setting of functions on mechatronic systems as well as their commissioning, operation and maintenance</w:t>
        <w:br/>
        <w:t>- You have insights into image processing</w:t>
        <w:br/>
        <w:t>Your profile:</w:t>
        <w:br/>
        <w:br/>
        <w:t>- You have completed school with at least a secondary school leaving certificate, a vocational diploma or the Abitur</w:t>
        <w:br/>
        <w:t>- You bring good knowledge of German, mathematics and technology</w:t>
        <w:br/>
        <w:t>- English is an advantage</w:t>
        <w:br/>
        <w:t>- You have a technical and scientific talent</w:t>
        <w:br/>
        <w:t>- You bring communication skills with you</w:t>
        <w:br/>
        <w:t>- A careful and reliable way of working completes your profile</w:t>
        <w:br/>
        <w:t>Your advantages:</w:t>
        <w:br/>
        <w:br/>
        <w:t>- A varied apprenticeship with exciting tasks</w:t>
        <w:br/>
        <w:t>- An attractive training allowance with many extras</w:t>
        <w:br/>
        <w:t>- Good chances of being taken on/prospects for development</w:t>
        <w:br/>
        <w:br/>
        <w:t>We look forward to receiving your application with cover letter, CV and the latest references.</w:t>
        <w:br/>
        <w:br/>
        <w:t>recruitment team</w:t>
        <w:br/>
        <w:br/>
        <w:t>If you have any questions, please feel free to contact us on +49 40 21107 291 or jobs@koerber.com. Please send us your application exclusively via the applicant portal using the "Apply now" button.</w:t>
        <w:br/>
        <w:br/>
        <w:t>Körber Pharma is a business area of ​​the international technology group Körber, which employs around 10,000 people at more than 100 locations worldwide. The Körber Business Area Pharma offers a unique portfolio of integrated solutions that make the decisive difference along the entire pharmaceutical value chain. Based on the well-founded experience in the areas of consulting, inspection, transport systems, packaging machines and materials, track &amp; trace and software, Körber provides the right portfolio for customers to develop their productivity and business potential. With a proven understanding of the challenges of pharmaceutical processes and regulation, Körber acts as a partner who gets the best out of their pharmaceutical and biotech production for customers.</w:t>
        <w:br/>
        <w:br/>
        <w:t>Körber Pharma Inspection</w:t>
        <w:br/>
        <w:t>Mrs Anja Knoth</w:t>
        <w:br/>
        <w:t>jobs@koerber.com</w:t>
        <w:tab/>
        <w:t>mechatronics technician</w:t>
        <w:tab/>
        <w:t>None</w:t>
        <w:tab/>
        <w:t>2023-03-07 16:08:17.712000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