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4570</w:t>
        <w:tab/>
        <w:t>7175</w:t>
        <w:tab/>
        <w:t>Junior HR Business Partner (m/w/d)</w:t>
        <w:tab/>
        <w:t>- Industrial company | Flexible working hours with home office option</w:t>
        <w:br/>
        <w:br/>
        <w:t>company profile</w:t>
        <w:br/>
        <w:t>For our client in Duisburg we are looking for a Junior HR Business Partner (m/f/d) who is responsible for HR support for a specific business unit within the company. He works closely with management and employees to ensure that HR practices and policies are aligned with the company's overall strategy and goals.</w:t>
        <w:br/>
        <w:br/>
        <w:t>area of ​​responsibility</w:t>
        <w:br/>
        <w:br/>
        <w:t>-Collaborate with senior management to develop and implement HR strategies that support the business unit or team goals</w:t>
        <w:br/>
        <w:t>-Advising management and employees on issues related to HR policies and procedures, including employee relations, performance management and career development</w:t>
        <w:br/>
        <w:t>-Assist in the development and implementation of training programs on HR-related topics, such as B. Leadership Development, Diversity and Inclusion</w:t>
        <w:br/>
        <w:t>-Assist in managing issues in employee relations, including mediation and conflict resolution</w:t>
        <w:br/>
        <w:t>-Assist in the recruitment and selection process, including posting job vacancies, reviewing resumes and conducting interviews</w:t>
        <w:br/>
        <w:t>- Support for the induction and orientation of the employees</w:t>
        <w:br/>
        <w:t>-Keep employee files and records in accordance with applicable laws and regulations</w:t>
        <w:br/>
        <w:t>-Assist in the administration of employee benefits</w:t>
        <w:br/>
        <w:t>- Participate in HR related projects and initiatives as required</w:t>
        <w:br/>
        <w:br/>
        <w:t>requirement profile</w:t>
        <w:br/>
        <w:br/>
        <w:t>-Bachelor's degree in human resources, business administration or a related field</w:t>
        <w:br/>
        <w:t>-At least 1 year of human resources experience with a focus on employee relations and business partnership</w:t>
        <w:br/>
        <w:t>- Excellent communication and interpersonal skills</w:t>
        <w:br/>
        <w:t>-Ability to work independently and in a team</w:t>
        <w:br/>
        <w:t>- Mastery of HR software</w:t>
        <w:br/>
        <w:br/>
        <w:t>Compensation Package</w:t>
        <w:br/>
        <w:br/>
        <w:t>-Industrial environment</w:t>
        <w:br/>
        <w:t>- Flexible working hours with home office option</w:t>
        <w:br/>
        <w:t>-Permanent contract</w:t>
        <w:br/>
        <w:t>-Attractive remuneration package</w:t>
        <w:br/>
        <w:t>-Personal development opportunities</w:t>
        <w:br/>
        <w:t>-Advantages for employees through corporate benefits at well-known companies</w:t>
        <w:br/>
        <w:t>-Intensive employee support by your personal advisor</w:t>
        <w:tab/>
        <w:t>Business economist (university) - human resource management</w:t>
        <w:tab/>
        <w:t>None</w:t>
        <w:tab/>
        <w:t>2023-03-07 15:59:55.447000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