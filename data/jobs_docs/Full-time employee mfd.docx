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2128</w:t>
        <w:tab/>
        <w:t>4733</w:t>
        <w:tab/>
        <w:t>Full-time employee (m/f/d)</w:t>
        <w:tab/>
        <w:t>Fancy new perspectives and good pay?</w:t>
        <w:br/>
        <w:br/>
        <w:t>Then we have exactly your job:</w:t>
        <w:br/>
        <w:br/>
        <w:t>- As a full-time employee (m/f/d), you will support our friendly customer company in the manufacture and/or packaging of various products as part of the team</w:t>
        <w:br/>
        <w:t>- You will take on various activities on the production line in your day-to-day work</w:t>
        <w:br/>
        <w:t>- You are responsible for product and quality control.</w:t>
        <w:br/>
        <w:t>- After the training period, you will also take over the control, supervision and maintenance of various machines</w:t>
        <w:br/>
        <w:br/>
        <w:br/>
        <w:t>This is why this position is so exciting for you:</w:t>
        <w:br/>
        <w:br/>
        <w:t>- As a full-time employee (m/f/d)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and industry bonuses.</w:t>
        <w:br/>
        <w:t>- Flexible working hours in the shift system</w:t>
        <w:br/>
        <w:br/>
        <w:br/>
        <w:t>Your skills:</w:t>
        <w:br/>
        <w:br/>
        <w:t>- Initial professional experience in production and/or storage</w:t>
        <w:br/>
        <w:t>- Willingness to work shifts</w:t>
        <w:br/>
        <w:t>- Physically fit</w:t>
        <w:br/>
        <w:t>- Reliable way of working and ability to work in a team</w:t>
        <w:br/>
        <w:t>- Good knowledge of German in speaking and writing</w:t>
        <w:br/>
        <w:br/>
        <w:br/>
        <w:t>Just some of the reasons why our employees feel so comfortable with us:</w:t>
        <w:br/>
        <w:br/>
        <w:t>- Payment according to IGZ-DGB collective agreement</w:t>
        <w:br/>
        <w:t>- 25% night shift surcharge, 50% Sunday surcharge and 100% holiday surcharge</w:t>
        <w:br/>
        <w:t>- Monthly installment/advance</w:t>
        <w:br/>
        <w:t>- up to 30 days vacation</w:t>
        <w:br/>
        <w:t>- Holiday and Christmas bonuses</w:t>
        <w:br/>
        <w:t>- Exclusive discounts &amp;amp; Benefits in more than 500 shops and online shops such as Amazon, REWE, adidas, Eventim, Flaconi etc</w:t>
        <w:br/>
        <w:t xml:space="preserve">  Is this position not right for you?</w:t>
        <w:br/>
        <w:t>- We are also looking for helpers and warehouse employees for our customers in the entire Pinneberg district. Or you can apply as a full-time career changer.</w:t>
        <w:br/>
        <w:br/>
        <w:br/>
        <w:t>Excellent prospects - we look forward to seeing you!</w:t>
        <w:br/>
        <w:t>Call, apply online or simply via WhatsApp https://iperdi.pitchyou.de/7W5MU</w:t>
        <w:br/>
        <w:t>Or send us an e-mail - we will get back to you quickly and look forward to welcoming you to iperdi soon!</w:t>
        <w:tab/>
        <w:t>Helper - warehousing, transport</w:t>
        <w:tab/>
        <w:t>None</w:t>
        <w:tab/>
        <w:t>2023-03-07 15:54:54.816000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