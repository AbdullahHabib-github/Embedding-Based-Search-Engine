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9786</w:t>
        <w:tab/>
        <w:t>12391</w:t>
        <w:tab/>
        <w:t>Software developer (m/d/f)</w:t>
        <w:tab/>
        <w:t>We in the Digital Solutions 4 Energy unit want to continue to grow and</w:t>
        <w:br/>
        <w:t>would like to found a new team with you and shape it</w:t>
        <w:br/>
        <w:t>is able to take end-to-end responsibility. For this</w:t>
        <w:br/>
        <w:t>DevOps team we are looking for all disciplines in software development or</w:t>
        <w:br/>
        <w:t>product life cycle. You are there right from the start and help to build the team</w:t>
        <w:br/>
        <w:t>later you will develop and operate your software together and</w:t>
        <w:br/>
        <w:t>services. You bring your skills in business engineering and</w:t>
        <w:br/>
        <w:t>Knowledge of platform and/or backend development, as well</w:t>
        <w:br/>
        <w:t>cloud technologies included. We are looking for you as soon as possible</w:t>
        <w:br/>
        <w:t>as a software developer in the DevOps team with a focus on Java (f/m/d) for the DB</w:t>
        <w:br/>
        <w:t>Systel GmbH in Berlin, Dresden, Duisburg, Erfurt, Frankfurt</w:t>
        <w:br/>
        <w:t>(Main), Hamburg, Hanover, Cologne, Munich or Nuremberg.</w:t>
        <w:br/>
        <w:br/>
        <w:br/>
        <w:t>This is a "Wherever you want job": In coordination with your manager</w:t>
        <w:br/>
        <w:t>you can schedule your place of work within Germany yourself and</w:t>
        <w:br/>
        <w:t>choose between mobile working and working in the office.</w:t>
        <w:br/>
        <w:br/>
        <w:br/>
        <w:t>*Your tasks:*</w:t>
        <w:br/>
        <w:br/>
        <w:br/>
        <w:br/>
        <w:t>· In the role you are part of an agile team and develop high</w:t>
        <w:br/>
        <w:t>scalable, cloud-native platform services based on the services of</w:t>
        <w:br/>
        <w:t>AWS Cloud and convey the ideas and concepts to colleagues</w:t>
        <w:br/>
        <w:t>· You drive the operationalization of the operator and</w:t>
        <w:br/>
        <w:t>compliance requirements and take the lead in taking care of them</w:t>
        <w:br/>
        <w:t>Implementation of the risk management process for the compliant</w:t>
        <w:br/>
        <w:t>operation of our solutions</w:t>
        <w:br/>
        <w:t>· You analyze and question previous concepts and actively take care of them</w:t>
        <w:br/>
        <w:t>a continuous improvement of availability and stability</w:t>
        <w:br/>
        <w:t>our technical services</w:t>
        <w:br/>
        <w:t>· You contribute your expertise in the operation of high-availability systems</w:t>
        <w:br/>
        <w:t>and design the framework conditions and specifications for the smooth</w:t>
        <w:br/>
        <w:t>Operation</w:t>
        <w:br/>
        <w:t>· You are responsible for the operational operation of your team's services/modules</w:t>
        <w:br/>
        <w:br/>
        <w:br/>
        <w:br/>
        <w:t>*Your profile:*</w:t>
        <w:br/>
        <w:br/>
        <w:br/>
        <w:br/>
        <w:t>· You have a degree in computer science or</w:t>
        <w:br/>
        <w:t>comparable courses or a comparable qualification</w:t>
        <w:br/>
        <w:t>with professional experience in the relevant area</w:t>
        <w:br/>
        <w:t>· Your knowledge in the field of development completes ours</w:t>
        <w:br/>
        <w:t>team profile. We rely on responsible, motivated doers,</w:t>
        <w:br/>
        <w:t>who want to grow personally and together</w:t>
        <w:br/>
        <w:t>· Through practical experience you have good knowledge of the</w:t>
        <w:br/>
        <w:t>programming language Java, you are also familiar with SpringBoot, AWS</w:t>
        <w:br/>
        <w:t>or other current technologies</w:t>
        <w:br/>
        <w:t>· Our new team will work independently of location and attaches great importance</w:t>
        <w:br/>
        <w:t>occasional team days on site. For that we need you</w:t>
        <w:br/>
        <w:t>· As a basis, you have very good knowledge of German (at least B2) and</w:t>
        <w:br/>
        <w:t>Are you interested in familiarizing yourself with new topics?</w:t>
        <w:tab/>
        <w:t>software developer</w:t>
        <w:tab/>
        <w:t>None</w:t>
        <w:tab/>
        <w:t>2023-03-07 16:10:36.270000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