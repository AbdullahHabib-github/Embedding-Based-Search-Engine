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2932</w:t>
        <w:tab/>
        <w:t>5537</w:t>
        <w:tab/>
        <w:t>Assistant fruit and vegetables (m/f/d) career changer</w:t>
        <w:tab/>
        <w:t>Are you looking for a professional reorientation within the framework of temporary employment and are you interested in our vacancy?</w:t>
        <w:br/>
        <w:br/>
        <w:t>We look forward to receiving your application as a fruit and vegetable assistant (m/f/d) in Schkeuditz!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Good working atmosphere</w:t>
        <w:br/>
        <w:t>- Access to long-term assignments at regional companies close to where you live</w:t>
        <w:br/>
        <w:t>- Benefits from our many years of experience in the market</w:t>
        <w:br/>
        <w:br/>
        <w:t>As a fruit and vegetable assistant (m/f/d) your daily tasks are:</w:t>
        <w:br/>
        <w:t>- Clearance of fruit and vegetables in food retail</w:t>
        <w:br/>
        <w:t>- Clear out old goods, put in new goods</w:t>
        <w:br/>
        <w:br/>
        <w:t>These talents set you apart:</w:t>
        <w:br/>
        <w:t>- Food logistics</w:t>
        <w:br/>
        <w:t>- Transportation</w:t>
        <w:br/>
        <w:br/>
        <w:t>Your personal strengths:</w:t>
        <w:br/>
        <w:t>- organizational skills</w:t>
        <w:br/>
        <w:t>- ability to work in a team</w:t>
        <w:br/>
        <w:t>- Reliability</w:t>
        <w:br/>
        <w:br/>
        <w:t>Your professional experience as a fruit and vegetable assistant (m/f/d), helper in goods clearance (m/f/d), order picker (m/f/d), packer (m/f/d), packaging helper (m/f/ d) or do you excel as a clearer of fruit and vegetables (m/f/d)?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Helper - Food production</w:t>
        <w:tab/>
        <w:t>ARWA Personaldienstleistungen GmbH supports companies from almost all areas and</w:t>
        <w:br/>
        <w:t>Industries with individual solutions in temporary employment, on-site and in-house</w:t>
        <w:br/>
        <w:t>management, in outsourcing projects and in recruitment when looking for</w:t>
        <w:br/>
        <w:t>qualified employees.</w:t>
        <w:br/>
        <w:br/>
        <w:t>Find career starters with and without training, experienced specialists or returnees</w:t>
        <w:br/>
        <w:t>Attractive and collectively paid jobs with good career prospects in commercial,</w:t>
        <w:br/>
        <w:t>commercial, medical and educational areas.</w:t>
        <w:tab/>
        <w:t>2023-03-07 15:56:33.747000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