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8544</w:t>
        <w:tab/>
        <w:t>11149</w:t>
        <w:tab/>
        <w:t>Lateral entrants without training! (m/f/d)</w:t>
        <w:tab/>
        <w:t>Lateral entrants without training! (m/f/d)</w:t>
        <w:br/>
        <w:br/>
        <w:t>Your advantages::</w:t>
        <w:br/>
        <w:br/>
        <w:t>- You will be employed by us.</w:t>
        <w:br/>
        <w:t xml:space="preserve">  </w:t>
        <w:br/>
        <w:t>- You have very good earning potential and additional bonuses</w:t>
        <w:br/>
        <w:t>- You have Sundays and public holidays off.</w:t>
        <w:br/>
        <w:t xml:space="preserve">  </w:t>
        <w:br/>
        <w:t>- You will receive intensive training and comprehensive product training</w:t>
        <w:br/>
        <w:t xml:space="preserve"> </w:t>
        <w:br/>
        <w:t>- There's even more - Benefit from our unique onboarding program, with a personal trainer and qualified workshops</w:t>
        <w:br/>
        <w:t xml:space="preserve">  </w:t>
        <w:br/>
        <w:t>- You work in a great team that treats each other openly.</w:t>
        <w:br/>
        <w:t>Your profile::</w:t>
        <w:br/>
        <w:t xml:space="preserve">  </w:t>
        <w:br/>
        <w:t>- You like to meet new people.</w:t>
        <w:br/>
        <w:t xml:space="preserve">  </w:t>
        <w:br/>
        <w:t>- You can motivate yourself and others.</w:t>
        <w:br/>
        <w:t xml:space="preserve">  </w:t>
        <w:br/>
        <w:t>- You enjoy selling our products.</w:t>
        <w:br/>
        <w:t xml:space="preserve">  </w:t>
        <w:br/>
        <w:t>- You enjoy working for and with people.</w:t>
        <w:br/>
        <w:t xml:space="preserve"> </w:t>
        <w:br/>
        <w:t xml:space="preserve"> Do you have any experience in this area? No problem! We train you</w:t>
        <w:br/>
        <w:t>Our range::</w:t>
        <w:br/>
        <w:br/>
        <w:t>- An exciting field of activity that always offers you new challenges and is not everyday</w:t>
        <w:br/>
        <w:t>- You will receive the latest technical tools from us for your daily success in sales</w:t>
        <w:br/>
        <w:t>- Benefit from our unique onboarding program, with a personal trainer and qualified workshops</w:t>
        <w:br/>
        <w:t>- You have the special opportunity to achieve above-average earnings through your incentive</w:t>
        <w:br/>
        <w:t>- Everyone gets THE chance to advance and make a career - even as a career changer without training</w:t>
        <w:br/>
        <w:br/>
        <w:t>D Motion Marketing</w:t>
        <w:br/>
        <w:t>Ms. Münevver Dahri-Cakir</w:t>
        <w:br/>
        <w:t>Duisburg</w:t>
        <w:br/>
        <w:t>Harmoniestrasse 2a</w:t>
        <w:br/>
        <w:t>47119</w:t>
        <w:br/>
        <w:t>info@d-motion-marketing.de</w:t>
        <w:br/>
        <w:t>0203-3924 3965</w:t>
        <w:tab/>
        <w:t>sales consultant</w:t>
        <w:tab/>
        <w:t>None</w:t>
        <w:tab/>
        <w:t>2023-03-07 16:08:04.154000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