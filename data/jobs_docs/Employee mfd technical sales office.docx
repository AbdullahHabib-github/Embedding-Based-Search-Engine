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2812</w:t>
        <w:tab/>
        <w:t>5417</w:t>
        <w:tab/>
        <w:t>Employee (m/f/d) technical sales office</w:t>
        <w:tab/>
        <w:t>Schmieder has been bringing the right people to the right companies for over 30 years. Just one application is enough to benefit from our large network.</w:t>
        <w:br/>
        <w:t xml:space="preserve"> </w:t>
        <w:br/>
        <w:br/>
        <w:t>On behalf of our customer, we are looking for a permanent position in the Friedrichshafen area for a flexible part-time employee (m/f/d) for technical internal sales. Ref 23099</w:t>
        <w:br/>
        <w:br/>
        <w:br/>
        <w:t>YOUR TASKS</w:t>
        <w:br/>
        <w:t xml:space="preserve"> </w:t>
        <w:br/>
        <w:t>- Independent acceptance and processing of orders</w:t>
        <w:br/>
        <w:t>- Collection and processing of customer inquiries and preparation of offers</w:t>
        <w:br/>
        <w:t>- Maintenance and administration of customer and contract data in the ERP system</w:t>
        <w:br/>
        <w:t>- Clarification of technical issues in close coordination with the customer and the responsible departments</w:t>
        <w:br/>
        <w:t>- Appointment management in consultation with the departments and coordination with the customers</w:t>
        <w:br/>
        <w:t>- Participation in exciting projects in the field of sales</w:t>
        <w:br/>
        <w:br/>
        <w:br/>
        <w:t>YOUR QUALIFICATION</w:t>
        <w:br/>
        <w:t xml:space="preserve"> </w:t>
        <w:br/>
        <w:t>- Successfully completed commercial/technical training, for example as an industrial clerk (m/f/d), wholesale and foreign trade clerk (m/f/d), clerk (m/f/d) for office management or a similar qualification</w:t>
        <w:br/>
        <w:t>- Experience in technical sales, order processing or customer service would be an advantage</w:t>
        <w:br/>
        <w:t>- Good basic technical understanding</w:t>
        <w:br/>
        <w:t>- Very good communication skills and strong customer and service orientation</w:t>
        <w:br/>
        <w:t>- Experienced use of common MS Office applications</w:t>
        <w:br/>
        <w:t>- Independent, reliable and structured way of working</w:t>
        <w:br/>
        <w:br/>
        <w:br/>
        <w:t>YOUR BENEFITS</w:t>
        <w:br/>
        <w:t xml:space="preserve"> </w:t>
        <w:br/>
        <w:t>- A responsible position with real creative opportunities</w:t>
        <w:br/>
        <w:t>- Attractive remuneration in line with the market</w:t>
        <w:br/>
        <w:t>- Well-founded induction and product training</w:t>
        <w:br/>
        <w:t>- State-of-the-art technical equipment</w:t>
        <w:br/>
        <w:t>- Individual training and further education opportunities</w:t>
        <w:br/>
        <w:t>- Strong teamwork and a pleasant working atmosphere</w:t>
        <w:br/>
        <w:br/>
        <w:br/>
        <w:t>Have we piqued your interest?</w:t>
        <w:br/>
        <w:t>Please apply exclusively, quickly and discreetly via our application portal: www.jobs.schmieder-personal.de/23099</w:t>
        <w:br/>
        <w:br/>
        <w:t>If you have any further questions, Ms. Ulrich looks forward to a personal conversation on 07502 9449-286.</w:t>
        <w:tab/>
        <w:t>Specialist in sales</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15:56:19.015000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