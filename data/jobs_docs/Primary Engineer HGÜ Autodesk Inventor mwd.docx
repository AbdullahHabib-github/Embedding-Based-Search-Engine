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5189</w:t>
        <w:tab/>
        <w:t>7794</w:t>
        <w:tab/>
        <w:t>Primary Engineer HGÜ Autodesk Inventor (m/w/d)</w:t>
        <w:tab/>
        <w:t>Primary Engineer HVDC Autodesk Inventor (m/f/d)</w:t>
        <w:br/>
        <w:br/>
        <w:t>Your tasks:</w:t>
        <w:br/>
        <w:br/>
        <w:t>-3D modeling / design of a high voltage switchgear / HVDC system in Autodesk Inventor</w:t>
        <w:br/>
        <w:t>-Responsible for the design of the general arrangement of AC and DC high voltage switchgear (1 kV) in the CAD tool</w:t>
        <w:br/>
        <w:t>-Calculation of mechanical stresses, sags as well as lightning protection and earthing systems; Specification of corresponding rope sags and pipe bends</w:t>
        <w:br/>
        <w:t>-Preparation of primary engineering documents - busbar and terminal plans, grounding arrangement, structure loading plans and interlocking plans</w:t>
        <w:br/>
        <w:br/>
        <w:t>Your qualifications:</w:t>
        <w:br/>
        <w:br/>
        <w:t>- Completed university degree in electrical engineering or comparable disciplines, alternatively completed vocational training in comparable disciplines</w:t>
        <w:br/>
        <w:t>- Experience in Autodesk Inventor</w:t>
        <w:br/>
        <w:t>- Business fluent German and English language skills and willingness to travel internationally</w:t>
        <w:br/>
        <w:t>- Analysis, communication and learning skills as well as motivation and result orientation</w:t>
        <w:br/>
        <w:br/>
        <w:t>Your advantages:</w:t>
        <w:br/>
        <w:br/>
        <w:t>- Varied work in a renowned company</w:t>
        <w:br/>
        <w:br/>
        <w:t>- Pleasant working atmosphere</w:t>
        <w:br/>
        <w:br/>
        <w:t>-Flexible working hours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Master electrical engineer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16:01:12.252000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