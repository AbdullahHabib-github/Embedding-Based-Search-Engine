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329</w:t>
        <w:tab/>
        <w:t>2934</w:t>
        <w:tab/>
        <w:t>Assistant Metal Automotive (m/f/d)</w:t>
        <w:tab/>
        <w:t>Dreada stands for competent and transparent service, we create jobs with prospects and with security. If you want to pursue a career with a well-known machine builder, then you will become a part of Dreada.</w:t>
        <w:br/>
        <w:br/>
        <w:t>We offer:</w:t>
        <w:br/>
        <w:br/>
        <w:t>• IGZ / DGB collective agreement</w:t>
        <w:br/>
        <w:t>• Permanent employment</w:t>
        <w:br/>
        <w:t>• Late and night shift surcharges, 50% Sunday surcharge and 100% Holiday surcharge</w:t>
        <w:br/>
        <w:t>• Overtime surcharge 25%</w:t>
        <w:br/>
        <w:t>• Company canteen</w:t>
        <w:br/>
        <w:t>• Employee parking spaces</w:t>
        <w:br/>
        <w:br/>
        <w:t>Responsibilities:</w:t>
        <w:br/>
        <w:br/>
        <w:t>• Independent processing in the field of materials testing, e.g. using test mandrels</w:t>
        <w:br/>
        <w:t>• Easy post-processing of production errors &amp; contamination</w:t>
        <w:br/>
        <w:t>• Supporting tasks for production</w:t>
        <w:br/>
        <w:br/>
        <w:t>Requirements:</w:t>
        <w:br/>
        <w:br/>
        <w:t>• Good knowledge of spoken and written German</w:t>
        <w:br/>
        <w:t>• Readiness for shift work</w:t>
        <w:br/>
        <w:t>• Independent way of working, flexibility, resilience</w:t>
        <w:br/>
        <w:t>• Ability to work in a team</w:t>
        <w:br/>
        <w:br/>
        <w:t>ABOUT US:</w:t>
        <w:br/>
        <w:br/>
        <w:t>For more than 40 years, DREAM GmbH has been supporting companies as a competent partner in commercial temporary employment.</w:t>
        <w:br/>
        <w:t>Thanks to our decades of work, we have a nationwide network in the industry and give you the chance of a career with a well-known company.</w:t>
        <w:br/>
        <w:br/>
        <w:t>If you have any questions, Ms. Stefanie Marold is available at 0221/92 58 28-16 or bewerber@dreada.de. You can find other attractive job offers on our website www.dreada.de.</w:t>
        <w:br/>
        <w:br/>
        <w:t>A job for you?</w:t>
        <w:br/>
        <w:t>If so, we look forward to receiving your application documents.</w:t>
        <w:tab/>
        <w:t>Helper - metal construction</w:t>
        <w:tab/>
        <w:t>None</w:t>
        <w:tab/>
        <w:t>2023-03-07 15:51:13.095000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