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1248</w:t>
        <w:tab/>
        <w:t>3853</w:t>
        <w:tab/>
        <w:t>Quality Engineer Automotive 8D Report (M/W/D) (m/w/d)</w:t>
        <w:tab/>
        <w:t>Do you prefer an interesting job in the automotive industry? Are you looking for a new exciting challenge? At matching, you have the opportunity to continuously develop yourself with well-known customers - across all industries. Take the decisive step in your career today and apply to us.</w:t>
        <w:br/>
        <w:br/>
        <w:t>Your tasks:</w:t>
        <w:br/>
        <w:br/>
        <w:t>- You are responsible for the creation of quality concepts and quality planning using common QM tools such as 8D report, APQP PPAP and FMEA</w:t>
        <w:br/>
        <w:t>- You supervise and accompany QM audits by customers, but are also involved in the processing of customer complaints and their deviation and error cause analyzes</w:t>
        <w:br/>
        <w:t>- Preparation of evaluations or provision of test data and statistics for quality improvement</w:t>
        <w:br/>
        <w:t>- Close cooperation with production with regard to quality improvement, savings in quality costs and the introduction of new processes and innovations</w:t>
        <w:br/>
        <w:t>- Supervision of sampling of new tools and devices</w:t>
        <w:br/>
        <w:br/>
        <w:br/>
        <w:t>Your profile:</w:t>
        <w:br/>
        <w:br/>
        <w:t>- A degree in mechanical engineering, automotive engineering or a comparable course</w:t>
        <w:br/>
        <w:t>- Relevant experience with automotive quality methods (8D report, FMEA. ISO TS 16949)</w:t>
        <w:br/>
        <w:t>- Good knowledge of VDA 6.3, DIN EN ISO 9001:2015 and the IATF 16949 standard, auditor certification desirable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15:53:06.490000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