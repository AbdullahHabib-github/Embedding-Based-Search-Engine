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4133</w:t>
        <w:tab/>
        <w:t>6738</w:t>
        <w:tab/>
        <w:t>Variant designer (m/f/d)</w:t>
        <w:tab/>
        <w:t>- World-renowned mechanical engineering company|Exciting vacancy in an innovative environment</w:t>
        <w:br/>
        <w:br/>
        <w:t>company profile</w:t>
        <w:br/>
        <w:t>World-renowned mechanical engineering company with a focus on passenger transport. Become part of a future and team-oriented company!</w:t>
        <w:br/>
        <w:br/>
        <w:t>area of ​​responsibility</w:t>
        <w:br/>
        <w:br/>
        <w:t>- BOM processing and change design of assemblies for the technical processing of customer orders for escalators</w:t>
        <w:br/>
        <w:t>- Creation and modification of customer order parts lists</w:t>
        <w:br/>
        <w:t>-Create and change F or FA/FG/FM assemblies</w:t>
        <w:br/>
        <w:t>-Simulation of the configuration of an assembly for a customer order</w:t>
        <w:br/>
        <w:t>-Simple geometric calculations including trigonometric functions</w:t>
        <w:br/>
        <w:t>-Calculations of mechanical components with the help of given programs</w:t>
        <w:br/>
        <w:t>-Drawing components change design</w:t>
        <w:br/>
        <w:t>-Implementing and checking the constructive solutions in the order parts lists for the realization of customer requirements within the framework of the specified order notification</w:t>
        <w:br/>
        <w:t>-Order processing taking into account country-specific standards and customer requirements</w:t>
        <w:br/>
        <w:t>-Realization of customer requirements by adapting the parts lists or the component design Project management of customer orders, according to design manual type I</w:t>
        <w:br/>
        <w:t>- Cross-departmental information gathering and detailed clarification</w:t>
        <w:br/>
        <w:t>-Preparation of cost comparisons for new constructions</w:t>
        <w:br/>
        <w:t>-Knowledge acquisition/generation for technical solutions</w:t>
        <w:br/>
        <w:br/>
        <w:t>requirement profile</w:t>
        <w:br/>
        <w:br/>
        <w:t>-Mechanical engineer (m/f) with several years of professional experience or a completed engineering degree (TU, TH, FH), specializing in mechanical engineering</w:t>
        <w:br/>
        <w:t>-Experience in processing customer orders</w:t>
        <w:br/>
        <w:t>-Knowledge and experience in the use of technical software, especially 3D-CAD (NX) and PDM system (TC)</w:t>
        <w:br/>
        <w:t>-Knowledge and experience of plant constructions</w:t>
        <w:br/>
        <w:t>-Basic knowledge of statics and their verification</w:t>
        <w:br/>
        <w:t>-Knowledge of the SAP modules materials management and production planning</w:t>
        <w:br/>
        <w:t>-Good communication skills and teamwork, forward-looking way of thinking and working</w:t>
        <w:br/>
        <w:t>-High level of commitment</w:t>
        <w:br/>
        <w:t>- Improved knowledge of English</w:t>
        <w:br/>
        <w:t>-Basic knowledge of project management</w:t>
        <w:br/>
        <w:t>-3 years of work experience</w:t>
        <w:br/>
        <w:br/>
        <w:t>Compensation Package</w:t>
        <w:br/>
        <w:br/>
        <w:t>-Exciting project environment</w:t>
        <w:br/>
        <w:t>-Attractive salary package</w:t>
        <w:br/>
        <w:t>-Good development opportunities within the company</w:t>
        <w:tab/>
        <w:t>Technical specialist</w:t>
        <w:tab/>
        <w:t>None</w:t>
        <w:tab/>
        <w:t>2023-03-07 15:59:01.748000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