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2148</w:t>
        <w:tab/>
        <w:t>4753</w:t>
        <w:tab/>
        <w:t>Garbage workers wanted for the Baltic Sea coast!</w:t>
        <w:tab/>
        <w:t>Do you have power and like to get things done?</w:t>
        <w:br/>
        <w:br/>
        <w:t>Then we have exactly your job:</w:t>
        <w:br/>
        <w:t>As a garbage worker (m/f/d) you will be responsible for these activities:</w:t>
        <w:br/>
        <w:t>- Collecting yellow bags</w:t>
        <w:br/>
        <w:t>- Hanging the garbage cans</w:t>
        <w:br/>
        <w:t>- Other work that occurs on the farm</w:t>
        <w:br/>
        <w:br/>
        <w:br/>
        <w:t>This is why this position is so exciting for you:</w:t>
        <w:br/>
        <w:br/>
        <w:t>- You always have a secure job with our customer</w:t>
        <w:br/>
        <w:t>- You will receive many additional benefits such as Christmas and holiday bonuses</w:t>
        <w:br/>
        <w:t>- Permanent morning shift</w:t>
        <w:br/>
        <w:t>- free &amp;amp; quality workwear</w:t>
        <w:br/>
        <w:t>- Exclusive discounts &amp;amp; Benefits in more than 500 stores and online shops</w:t>
        <w:br/>
        <w:br/>
        <w:br/>
        <w:t>Your skills:</w:t>
        <w:br/>
        <w:br/>
        <w:t>- ability to work in a team</w:t>
        <w:br/>
        <w:t>- Enjoy working outdoors</w:t>
        <w:br/>
        <w:br/>
        <w:br/>
        <w:t>Just some of the reasons why our employees feel so comfortable with us:</w:t>
        <w:br/>
        <w:br/>
        <w:t>- Planning security through permanent employment contracts and long-term assignments.</w:t>
        <w:br/>
        <w:br/>
        <w:br/>
        <w:t>Excellent prospects - we look forward to seeing you!</w:t>
        <w:br/>
        <w:t>⭐ Contact us! ⭐☎️ Telephone: 0451 30 80 570 WhatsApp: https://iperdi.pitchyou.de/CVV6G</w:t>
        <w:br/>
        <w:t>We look forward to your application and hope to welcome you soon as our new employee!☘</w:t>
        <w:br/>
        <w:t>If you are often limited in time, you can come to our office at any time without an appointment.</w:t>
        <w:br/>
        <w:t>We are there for you as follows: Monday-Thursday: 08:00 - 17:00 Friday 08:00 - 16:00</w:t>
        <w:br/>
        <w:t>Your iperdi Lübeck team!</w:t>
        <w:tab/>
        <w:t>Helper - supply and disposal</w:t>
        <w:tab/>
        <w:t>None</w:t>
        <w:tab/>
        <w:t>2023-03-07 15:54:57.261000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