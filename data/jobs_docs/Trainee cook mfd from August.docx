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7571</w:t>
        <w:tab/>
        <w:t>10176</w:t>
        <w:tab/>
        <w:t>Trainee cook (m/f/d) from August</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With us you will learn everything about the top hotel industry from the bottom up and you will be part of the team from day one! Did the internationality and individuality of the hotel industry inspire you as a child? Then it's time to make your dream come true - our dual brand hotel offers the perfect starting point for your career. You are not with us? only" trainee, but a full team member who, together with the team, creates moments that are unforgettable. We would like to support you in going your own way and open the gates to the number 1 in the hospitality industry. Become part of the largest airport hotel Europepsas at the ?Three Cross of Europe." Become part of the Frankfurt Airport Marriott Hotel &amp; Sheraton Frankfurt Airport Hotel &amp; Conference Center and surpass yourself with us! It awaits you With us you will not only learn about a brand of the leading hospitality company ?Marriott International? know, but directly two! You get to know and love both the Sheraton and Marriott premium brands? so all doors are open to you after your training! We'll teach you what you need to know about international cuisine and you'll learn something new every day! Delicious creations for our ?The Eatery Kitchen &amp; Bar?, culinary world tour for our ?Restaurant Flavors? or special creations for all kinds of events? we will show you the variety of international cuisine! A team of experienced employees will support you on your way and teach you everything you need to know for your future job in various training courses. We are proud of our trainees and we show it! That is why we enable our third-year trainees to take part in the national ?Trainee Conference? Participate in our Marriott Group and get to know other houses, trainees, general managers and HR managers? the perfect time to make contacts for later! We want you to experience something! That's why we give you the opportunity to win participation in the trainee exchange (Germany, Austria, Switzerland) in the second year of your apprenticeship and to get to know one of our sister hotels as part of a two-week internship Start your career in top international gastronomy You want to develop yourself further every day, to learn new things and to be part of a family-oriented and ambitious team already be able to get to know the gastronomy or hotel industry in the form of an internship or part-time job Your communicative way distinguishes you and you feel comfortable in both German and English, any other foreign language is an advantage Everyone offers the same thing - so do we ... but a bit more! Two brands under one roof? we offer you numerous opportunities to develop and rediscover yourself and your career 200 employees from different nations become one big family with us. Together we can achieve everything! Our team supports each other in order to achieve goals together and to learn from each other. We offer you the perfect integration through a personal mentor from the ranks of the trainees in the 2nd and 3rd year of training, the be</w:t>
        <w:tab/>
        <w:t>chef</w:t>
        <w:tab/>
        <w:t>None</w:t>
        <w:tab/>
        <w:t>2023-03-07 16:06:04.600000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