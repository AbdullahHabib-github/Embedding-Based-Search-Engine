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8323</w:t>
        <w:tab/>
        <w:t>10928</w:t>
        <w:tab/>
        <w:t>Hospitality specialist m/f/d - 38 hours a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3 moving days per year (for the time of moving before work) A strong works council Rosters 4 weeks in advance 38h week A guaranteed weekend per month Tariff partner NGG Overtime rarely occurs Holiday can be taken throughout the year No seasonal work Holiday pay To your tasks From street food to fast food to international and fine dining; the Tropical Islands offers a wide range of culinary delights. In our restaurants, as an assistant chef, you support our chefs in their daily challenges. You prepare menu components and do prep work. Cooking high-quality dishes paired with exceptional ingredients is your passion, quality is your middle name. Taking the HACCP guidelines into account is part of your everyday work. What we expect from you Degree: Successfully completed vocational training as an assistant cook with professional experience in the catering industry Requirements: currently valid health pass and solid knowledge of hygiene regulations (HACCP) and accident prevention Language skills: German and English Knowledge: Basic knowledge of European and international cuisine Characteristics Reliability and a high level of motivation for the job, friendly and competent charisma and service orientation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to work.</w:t>
        <w:tab/>
        <w:t>Specialist - kitchen</w:t>
        <w:tab/>
        <w:t>None</w:t>
        <w:tab/>
        <w:t>2023-03-07 16:07:36.910000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