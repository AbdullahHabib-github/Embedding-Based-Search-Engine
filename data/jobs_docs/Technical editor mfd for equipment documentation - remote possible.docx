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6746</w:t>
        <w:tab/>
        <w:t>9351</w:t>
        <w:tab/>
        <w:t>Technical editor (m/f/d) for equipment documentation - remote possible</w:t>
        <w:tab/>
        <w:t>For a project of our customer, a renowned energy technology company, we are looking for reinforcement for our team - with immediate effect.</w:t>
        <w:br/>
        <w:br/>
        <w:t>We are looking for a:n</w:t>
        <w:br/>
        <w:t>This position is to be filled as part of temporary employment.</w:t>
        <w:br/>
        <w:br/>
        <w:t>Technical editor (m/f/d) for equipment documentation - remote possible</w:t>
        <w:br/>
        <w:br/>
        <w:t>Your tasks:</w:t>
        <w:br/>
        <w:t xml:space="preserve"> • You create documentation for machines, systems and equipment</w:t>
        <w:br/>
        <w:t xml:space="preserve"> • You adapt the documentation to the relocation of the generator and beam production</w:t>
        <w:br/>
        <w:t xml:space="preserve"> • You are responsible for the target group-oriented presentation of complex technical issues in text and images</w:t>
        <w:br/>
        <w:t xml:space="preserve"> • You assume an interface function with other departments</w:t>
        <w:br/>
        <w:br/>
        <w:t>Your qualifications:</w:t>
        <w:br/>
        <w:t xml:space="preserve"> • You have successfully completed a technical degree or have completed technical training</w:t>
        <w:br/>
        <w:t xml:space="preserve"> • You already have experience in creating technical documentation</w:t>
        <w:br/>
        <w:t xml:space="preserve"> • You are experienced in mechanical or electrical engineering</w:t>
        <w:br/>
        <w:t xml:space="preserve"> • Experience in document control with SAP is desirable</w:t>
        <w:br/>
        <w:t xml:space="preserve"> • You communicate and document securely in German and English</w:t>
        <w:br/>
        <w:br/>
        <w:t>What she expects:</w:t>
        <w:br/>
        <w:t xml:space="preserve"> • Possibility to work in the home office / remotely</w:t>
        <w:br/>
        <w:t xml:space="preserve"> • Flexible working in the office and from home (hybrid work)</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If you have any further inquiries, we will be happy to address them. We welcome applications from people who contribute to the diversity of our company.</w:t>
        <w:tab/>
        <w:t>Technical Writer</w:t>
        <w:tab/>
        <w:t>Digital innovation is revolutionizing the world of engineering. The convergence of technologies</w:t>
        <w:br/>
        <w:t>which are already reflected in Industry 4.0, the applications of AI and automation</w:t>
        <w:br/>
        <w:t>emerging gives companies the opportunity to excel.</w:t>
        <w:br/>
        <w:t>Modis works as an engineering service provider</w:t>
        <w:br/>
        <w:t>right here at the heart of today's technology convergence. We are convinced that only cross-sectional thinking can enable real innovations.</w:t>
        <w:br/>
        <w:t>To innovate in business processes</w:t>
        <w:br/>
        <w:t>Integrating it is important to understand what talents are needed and how to best use them in the workplace</w:t>
        <w:br/>
        <w:t>process chain is used.</w:t>
        <w:tab/>
        <w:t>2023-03-07 16:04:23.601000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