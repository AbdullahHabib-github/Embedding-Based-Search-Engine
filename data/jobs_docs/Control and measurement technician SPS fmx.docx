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9507</w:t>
        <w:tab/>
        <w:t>12112</w:t>
        <w:tab/>
        <w:t>Control and measurement technician (SPS) (f/m/x)</w:t>
        <w:tab/>
        <w:t>Would you like to reach the next level in your career? At Brunel you have the opportunity to continuously develop yourself with well-known customers - across all industries. Take the decisive step in your career today and apply to us as a control and measurement technician (PLC).</w:t>
        <w:br/>
        <w:br/>
        <w:t>Job description:</w:t>
        <w:br/>
        <w:br/>
        <w:t>- Preparation of specifications and tender documents</w:t>
        <w:br/>
        <w:t>- Implementation and support of measurement, control and regulation concepts internally and externally</w:t>
        <w:br/>
        <w:t>- Procurement, commissioning and handover of the systems to the operators and ongoing technical support</w:t>
        <w:br/>
        <w:t>- Determination and monitoring of costs and deadlines</w:t>
        <w:br/>
        <w:br/>
        <w:t>Your profile:</w:t>
        <w:br/>
        <w:br/>
        <w:t>- Training as a technician with a focus on measurement and control technology or master craftsman training with comparable knowledge</w:t>
        <w:br/>
        <w:t>- Expertise in measurement, control and regulation technology</w:t>
        <w:br/>
        <w:t>- Experience in controls (PLC)</w:t>
        <w:br/>
        <w:br/>
        <w:t>We offer:</w:t>
        <w:br/>
        <w:t>We don't have a fruit basket, but you will work with us on a permanent basis with 30 days of vacation per year.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Measurement technician (energy technology)</w:t>
        <w:tab/>
        <w:t>None</w:t>
        <w:tab/>
        <w:t>2023-03-07 16:10:02.161000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