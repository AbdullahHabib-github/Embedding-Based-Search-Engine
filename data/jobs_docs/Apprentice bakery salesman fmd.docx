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812</w:t>
        <w:tab/>
        <w:t>3417</w:t>
        <w:tab/>
        <w:t>Apprentice bakery salesman (f/m/d)</w:t>
        <w:tab/>
        <w:t>Your ingredients:</w:t>
        <w:br/>
        <w:br/>
        <w:t>- YOU have successfully completed secondary school in your pocket</w:t>
        <w:br/>
        <w:t>- YOU enjoy customer contact and sales</w:t>
        <w:br/>
        <w:t>- YOU are interested in varied activities</w:t>
        <w:br/>
        <w:br/>
        <w:t>Your daily bread:</w:t>
        <w:br/>
        <w:br/>
        <w:t>- YOU will learn how to put our goods in the right light</w:t>
        <w:br/>
        <w:t>- YOU can advise our customers well, because you get to know our Mathilde, Michl, Gretel, Mina or Maja</w:t>
        <w:br/>
        <w:t>- YOU will learn how to inspire our customers with service quality</w:t>
        <w:br/>
        <w:t>- YOU can prepare snacks, breakfasts and coffee specialties</w:t>
        <w:br/>
        <w:t>- YOU have a keen eye for order and cleanliness with us, so that our guests feel comfortable with us at all times</w:t>
        <w:tab/>
        <w:t>Specialist salesperson - food trade (bakery)</w:t>
        <w:tab/>
        <w:t>None</w:t>
        <w:tab/>
        <w:t>2023-03-07 15:52:12.485000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