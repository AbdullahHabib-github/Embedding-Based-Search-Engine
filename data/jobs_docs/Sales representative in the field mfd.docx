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6137</w:t>
        <w:tab/>
        <w:t>8742</w:t>
        <w:tab/>
        <w:t>Sales representative in the field (m/f/d)</w:t>
        <w:tab/>
        <w:t>We are a medium-sized family company that has been manufacturing high-quality products for the construction industry for 60 years. We have built up a renowned national and international customer base in the areas of plastic pipe systems and special products in civil engineering and the DIY sector.</w:t>
        <w:br/>
        <w:t xml:space="preserve">         In order to continue on this successful path, we are looking for:</w:t>
        <w:br/>
        <w:t>Sales representative in field service (m/f/d) East Germany.</w:t>
        <w:br/>
        <w:br/>
        <w:br/>
        <w:br/>
        <w:br/>
        <w:t xml:space="preserve">                     Your tasks:</w:t>
        <w:br/>
        <w:br/>
        <w:t>Qualified sales support for our customers in the hardware store and building materials trade</w:t>
        <w:br/>
        <w:t>Sale of drainage products</w:t>
        <w:br/>
        <w:t>Maintenance and expansion of the customer base belonging to the area</w:t>
        <w:br/>
        <w:t>Independent development of an efficient route planning</w:t>
        <w:br/>
        <w:br/>
        <w:br/>
        <w:t xml:space="preserve">                         Your profile:</w:t>
        <w:br/>
        <w:br/>
        <w:t>Commercial or technical training related to the construction industry</w:t>
        <w:br/>
        <w:t>Sales experience, ideally in the DIY sector and/or in the building materials trade</w:t>
        <w:br/>
        <w:t>Distinct customer orientation as well as entrepreneurial thinking and acting</w:t>
        <w:br/>
        <w:t>Willingness to travel for several days with overnight stays</w:t>
        <w:br/>
        <w:t>Field service experience an advantage</w:t>
        <w:br/>
        <w:br/>
        <w:br/>
        <w:t xml:space="preserve">                     We offer:</w:t>
        <w:br/>
        <w:br/>
        <w:t>A permanent, full-time position with reasonable remuneration</w:t>
        <w:br/>
        <w:t>A job in a successful family business with flat management structures</w:t>
        <w:br/>
        <w:t>Demanding and varied tasks and activities</w:t>
        <w:br/>
        <w:t>Home office equipment and company car also for private use</w:t>
        <w:br/>
        <w:t>JobRad</w:t>
        <w:br/>
        <w:br/>
        <w:br/>
        <w:br/>
        <w:t>We are looking forward to meet you!</w:t>
        <w:br/>
        <w:br/>
        <w:t xml:space="preserve"> If you are interested in a challenging job in a successful company, please send your complete application documents, stating the possible starting date, to:</w:t>
        <w:br/>
        <w:br/>
        <w:t>Funke Kunststoffe GmbH</w:t>
        <w:br/>
        <w:br/>
        <w:t xml:space="preserve">             Human Resources | Mr Tollkotter</w:t>
        <w:br/>
        <w:t xml:space="preserve">             Siegenbeckstr. 15 | 59071 Hamm-Uentrop</w:t>
        <w:br/>
        <w:t xml:space="preserve">             Telephone: 02388 3071-432</w:t>
        <w:br/>
        <w:t xml:space="preserve">             Email: bewerbung@funkegruppe.de</w:t>
        <w:br/>
        <w:t>www.funkegruppe.de</w:t>
        <w:br/>
        <w:t xml:space="preserve">    (Please send applications by e-mail in just one PDF file)</w:t>
        <w:tab/>
        <w:t>sales consultant</w:t>
        <w:tab/>
        <w:t>None</w:t>
        <w:tab/>
        <w:t>2023-03-07 16:03:09.176000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