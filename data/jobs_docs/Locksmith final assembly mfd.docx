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319</w:t>
        <w:tab/>
        <w:t>2924</w:t>
        <w:tab/>
        <w:t>Locksmith final assembly (m/f/d)</w:t>
        <w:tab/>
        <w:t>We are looking for a fitter for final assembly (m/f/d) for a customer company in mechanical engineering.</w:t>
        <w:br/>
        <w:br/>
        <w:t>We offer:</w:t>
        <w:br/>
        <w:br/>
        <w:t>• An interesting area of ​​responsibility at an expanding international company in Düsseldorf</w:t>
        <w:br/>
        <w:t>• Attractive conditions from €18.00 - €20.83/hour + shift allowances</w:t>
        <w:br/>
        <w:t>• Equal pay from day one</w:t>
        <w:br/>
        <w:t>• Payment according to the salary groups of ERA Metall NRW</w:t>
        <w:br/>
        <w:t>• Takeover option in the customer company</w:t>
        <w:br/>
        <w:t>• A permanent employment relationship</w:t>
        <w:br/>
        <w:t>• Good development opportunities</w:t>
        <w:br/>
        <w:t>• A friendly team</w:t>
        <w:br/>
        <w:br/>
        <w:t>Responsibilities:</w:t>
        <w:br/>
        <w:br/>
        <w:t>• Assembly of assemblies, components and systems</w:t>
        <w:br/>
        <w:t>• New machine construction</w:t>
        <w:br/>
        <w:t>• Work according to design documents such as parts lists, drawings, etc.</w:t>
        <w:br/>
        <w:br/>
        <w:t>Requirements:</w:t>
        <w:br/>
        <w:br/>
        <w:t>• Completed training as an industrial mechanic, automotive mechatronics technician or comparable</w:t>
        <w:br/>
        <w:t>• First experience in assembly</w:t>
        <w:br/>
        <w:t>• Independent and precise way of working</w:t>
        <w:br/>
        <w:t>• Ability to work in a team</w:t>
        <w:br/>
        <w:t>• Reliable and flexible</w:t>
        <w:br/>
        <w:br/>
        <w:t>ABOUT US:</w:t>
        <w:br/>
        <w:br/>
        <w:t>For more than 40 years, DREAM GmbH has been supporting companies as a competent partner in commercial temporary employment.</w:t>
        <w:br/>
        <w:t>Thanks to our decades of work, we have a nationwide network in the industry and give you the chance of a career with a well-known company.</w:t>
        <w:br/>
        <w:br/>
        <w:t>We look forward to receiving your application!</w:t>
        <w:br/>
        <w:br/>
        <w:t>If you have any questions, Sebastian Klenke is available at 0221/92 58 28-14 or at bewerber@dreada.de. You can find other attractive job offers on our website www.dreada.de.</w:t>
        <w:tab/>
        <w:t>industrial mechanic</w:t>
        <w:tab/>
        <w:t>None</w:t>
        <w:tab/>
        <w:t>2023-03-07 15:51:11.871000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