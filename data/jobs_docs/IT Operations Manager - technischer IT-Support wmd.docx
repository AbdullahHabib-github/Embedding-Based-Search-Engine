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9357</w:t>
        <w:tab/>
        <w:t>11962</w:t>
        <w:tab/>
        <w:t>IT Operations Manager - technischer IT-Support (w/m/d)</w:t>
        <w:tab/>
        <w:t>Are you interested in a position as an IT Operations Manager and are confident in dealing with networks as well as TCP/IP and Active Directory - see your future in IT projects with a focus on "finance" - then make your decisive career step, apply Join Brunel and experience the diversity of engineering with us. Because we are looking for you as an "IT Operations Manager with a focus on technical IT support".</w:t>
        <w:br/>
        <w:br/>
        <w:t>Job description:</w:t>
        <w:br/>
        <w:br/>
        <w:t>- Your most important task is to receive internal inquiries from employees as well as inquiries from customers about ongoing projects, to analyze them and to answer them within the scope of your competence.</w:t>
        <w:br/>
        <w:t>- You focus your work on products such as online banking, digitization of processes, data aggregation, interfaces and data center services.</w:t>
        <w:br/>
        <w:t>- You are the first point of contact for colleagues with questions about internal IT (hardware and software, laptops, printers, telephones, WLAN, etc.).</w:t>
        <w:br/>
        <w:br/>
        <w:t>Your profile:</w:t>
        <w:br/>
        <w:br/>
        <w:t>- A completed degree or apprenticeship in a relevant field</w:t>
        <w:br/>
        <w:t>- Professional experience in IT support</w:t>
        <w:br/>
        <w:t>- Experience in collecting, processing, managing support requests</w:t>
        <w:br/>
        <w:t>- Good knowledge of working with Windows clients</w:t>
        <w:br/>
        <w:t>- Experience with network, TCP/IP, WLAN, Active Directory and Microsoft Exchange</w:t>
        <w:br/>
        <w:t>- Good knowledge of the generally current IT peripherals (standard printers, monitors, etc.)</w:t>
        <w:br/>
        <w:t>- Very good written and spoken German</w:t>
        <w:br/>
        <w:t>- Willingness to familiarize yourself with complex tasks</w:t>
        <w:br/>
        <w:t>- Knowledge of databases</w:t>
        <w:br/>
        <w:t>- ITIL(r) - certification (if you are hired, you can also attend appropriate training courses)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Service technician - IT</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16:09:43.688000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