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1881</w:t>
        <w:tab/>
        <w:t>4486</w:t>
        <w:tab/>
        <w:t>TRAINING COMMERCIAL SPECIALIST (M/F/D) – Wolgast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15:54:24.451000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