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3057</w:t>
        <w:tab/>
        <w:t>5662</w:t>
        <w:tab/>
        <w:t>Maintenance technician (m/f/d) specialist</w:t>
        <w:tab/>
        <w:t>Are you looking for a professional reorientation within the framework of temporary employment and are you interested in our vacancy?</w:t>
        <w:br/>
        <w:br/>
        <w:t>We look forward to receiving your application as a maintenance worker (m/f/d) in Großschirma!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Driving services / shuttle service to the workplace</w:t>
        <w:br/>
        <w:t>- Flexible working hours</w:t>
        <w:br/>
        <w:t>- Very good chances of being taken on</w:t>
        <w:br/>
        <w:t>- As an employer, you can reach us outside of working hours</w:t>
        <w:br/>
        <w:t>- travel allowance</w:t>
        <w:br/>
        <w:t>- Assumption of the costs for occupational medical examinations</w:t>
        <w:br/>
        <w:br/>
        <w:t>As a maintenance worker (m/f/d) your daily tasks are:</w:t>
        <w:br/>
        <w:t>- Servicing, repair and maintenance</w:t>
        <w:br/>
        <w:t>- Trouble shooting and troubleshooting on all systems</w:t>
        <w:br/>
        <w:t>- Carrying out repairs and installation tasks</w:t>
        <w:br/>
        <w:t>- Maintenance of large equipment, processing and conveyor systems</w:t>
        <w:br/>
        <w:br/>
        <w:t>These talents set you apart:</w:t>
        <w:br/>
        <w:t>- Maintenance management</w:t>
        <w:br/>
        <w:t>- Troubleshooting</w:t>
        <w:br/>
        <w:t>- Servicing, repair, maintenance</w:t>
        <w:br/>
        <w:t>- German-Advanced Knowledge)</w:t>
        <w:br/>
        <w:br/>
        <w:t>Your personal strengths:</w:t>
        <w:br/>
        <w:t>- Analysis and problem solving skills</w:t>
        <w:br/>
        <w:t>- Resilience</w:t>
        <w:br/>
        <w:t>- initiative</w:t>
        <w:br/>
        <w:t>- Reliability</w:t>
        <w:br/>
        <w:br/>
        <w:t>Your professional experience as a maintenance technician (m/f/d), plant supervisor (m/f/d), plant technician for maintenance (m/f/d), works fitter (m/f/d), maintenance technician (m/f/d) or as Are you a refrigeration system mechanic (m/f/d)?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Maintenance Technician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15:56:49.138000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