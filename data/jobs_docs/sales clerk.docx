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4847</w:t>
        <w:tab/>
        <w:t>7452</w:t>
        <w:tab/>
        <w:t>sales clerk</w:t>
        <w:tab/>
        <w:t>sales clerk</w:t>
        <w:br/>
        <w:br/>
        <w:t>Location: Wuppertal</w:t>
        <w:br/>
        <w:t>Employment type(s): full-time</w:t>
        <w:br/>
        <w:br/>
        <w:t>Who are we looking for?</w:t>
        <w:br/>
        <w:t>We are looking for you for a long-term assignment as a sales clerk (m/f/d) as soon as possible</w:t>
        <w:br/>
        <w:br/>
        <w:t>at our customer in Wuppertal.</w:t>
        <w:br/>
        <w:br/>
        <w:t>Your tasks:</w:t>
        <w:br/>
        <w:t>- Order acceptance via electronic interfaces and disposition of the orders</w:t>
        <w:br/>
        <w:t>- Coordination with internal interface areas (production, purchasing and accounting)</w:t>
        <w:br/>
        <w:t>- Independent processing of a defined group of customers</w:t>
        <w:br/>
        <w:t>- Call Center</w:t>
        <w:br/>
        <w:t>- Order entry and tracking</w:t>
        <w:br/>
        <w:t>- Statistical evaluations</w:t>
        <w:br/>
        <w:br/>
        <w:t>Your profile:</w:t>
        <w:br/>
        <w:t>- Relevant work experience</w:t>
        <w:br/>
        <w:t>- Communication and negotiation skills</w:t>
        <w:br/>
        <w:t>- Confident use of MS Office</w:t>
        <w:br/>
        <w:t>- Good English knowledge</w:t>
        <w:br/>
        <w:t>- Reliable, structured and independent way of working</w:t>
        <w:br/>
        <w:br/>
        <w:t>Your advantages:</w:t>
        <w:br/>
        <w:t>- We offer you a long and continuous commitment with our customers.</w:t>
        <w:br/>
        <w:t>- Of course you will receive a permanent employment contract from us.</w:t>
        <w:br/>
        <w:t>- We give you the best takeover options with our customers.</w:t>
        <w:br/>
        <w:t>- You will receive a fair and transparent collective wage.</w:t>
        <w:br/>
        <w:t>- With some customers you will also receive industry tariff surcharges.</w:t>
        <w:br/>
        <w:t>- Individual agreement for your working time account</w:t>
        <w:br/>
        <w:t>- Tariff-based special payment holiday &amp; Christmas bonus</w:t>
        <w:br/>
        <w:t>- Flexible monthly payments</w:t>
        <w:br/>
        <w:t>- We offer you the assumption of travel costs and, if necessary, a driver service.</w:t>
        <w:br/>
        <w:t>- You will receive high-quality work clothing from us (women's and men's collection).</w:t>
        <w:br/>
        <w:t>- You have a personal contact person for all concerns.</w:t>
        <w:br/>
        <w:t>- Personal support and always an open ear, we are there for you.</w:t>
        <w:br/>
        <w:br/>
        <w:br/>
        <w:br/>
        <w:br/>
        <w:t>You suit us!</w:t>
        <w:br/>
        <w:br/>
        <w:t>Apply now and become part of our team.</w:t>
        <w:br/>
        <w:br/>
        <w:t>We look forward to seeing you.</w:t>
        <w:br/>
        <w:br/>
        <w:t>Your personal contact</w:t>
        <w:br/>
        <w:t>Bautec company for temporary work mbH</w:t>
        <w:br/>
        <w:br/>
        <w:t>Mrs. Polyxeni Issangelef</w:t>
        <w:br/>
        <w:br/>
        <w:t>Grünewalder Str. 29-31</w:t>
        <w:br/>
        <w:br/>
        <w:t>42657 Solingen</w:t>
        <w:br/>
        <w:br/>
        <w:t>+49 212 24 94 248</w:t>
        <w:br/>
        <w:br/>
        <w:t>+49 176 21496737</w:t>
        <w:br/>
        <w:br/>
        <w:t>Solingen@bautec-zeitarbeit.de</w:t>
        <w:br/>
        <w:br/>
        <w:t>http://www.bautec-zeitarbeit.de</w:t>
        <w:br/>
        <w:t>Type(s) of staffing needs: Reassignment</w:t>
        <w:br/>
        <w:t>Collective agreement: iGZ-DGB</w:t>
        <w:tab/>
        <w:t>Clerk Shopping</w:t>
        <w:tab/>
        <w:t>None</w:t>
        <w:tab/>
        <w:t>2023-03-07 16:00:30.179000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