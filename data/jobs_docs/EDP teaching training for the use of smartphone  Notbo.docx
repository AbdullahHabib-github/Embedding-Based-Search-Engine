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2845</w:t>
        <w:tab/>
        <w:t>5450</w:t>
        <w:tab/>
        <w:t>EDP ​​teaching training for the use of smartphone + Notbo</w:t>
        <w:tab/>
        <w:t>1 student (m/f/d) wanted for computer training for the use of smartphone + notebook in 33739 Bielefeld!</w:t>
        <w:br/>
        <w:t>Notes: 1 student (m/f/d) for training Training for the use of smartphone + notebook for 2 older people</w:t>
        <w:tab/>
        <w:t>IT specialist</w:t>
        <w:tab/>
        <w:t>None</w:t>
        <w:tab/>
        <w:t>2023-03-07 15:56:23.072000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