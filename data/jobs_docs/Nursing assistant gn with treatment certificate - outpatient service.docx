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8495</w:t>
        <w:tab/>
        <w:t>11100</w:t>
        <w:tab/>
        <w:t>Nursing assistant (gn) with treatment certificate - outpatient service...</w:t>
        <w:tab/>
        <w:t>AP Pflegedienste GmbH stands for trust, openness, humanity, reliability and transparency. These values ​​guide us as a team through everyday care. Become part of the AP team and support our outpatient team in Neubeckum as:</w:t>
        <w:br/>
        <w:br/>
        <w:t>NURSING ASSISTANT (GN) WITH TREATMENT CERTIFICATE - OUTPATIENT SERVICE NEUBECKUM</w:t>
        <w:br/>
        <w:br/>
        <w:t>We offer you...</w:t>
        <w:br/>
        <w:br/>
        <w:t>* a permanent position</w:t>
        <w:br/>
        <w:t>* a family environment and a strong team</w:t>
        <w:br/>
        <w:t>* a performance-based salary</w:t>
        <w:br/>
        <w:t>* operational Health management (massage, fruit, subsidies for sports courses...)</w:t>
        <w:br/>
        <w:t>* Annual special payments</w:t>
        <w:br/>
        <w:t>* the opportunity to bring in your own ideas</w:t>
        <w:br/>
        <w:t>* Company pension scheme and capital-forming benefits</w:t>
        <w:br/>
        <w:br/>
        <w:t>You...</w:t>
        <w:br/>
        <w:br/>
        <w:t>* are a nurse (gn) / nursing assistant (gn)</w:t>
        <w:br/>
        <w:t>* want to offer people more than "full and clean"</w:t>
        <w:br/>
        <w:t>* Would like to work in a family environment</w:t>
        <w:br/>
        <w:t>* would like to bring in your own ideas and design them yourself</w:t>
        <w:br/>
        <w:t>* attaches importance to good quality work</w:t>
        <w:br/>
        <w:t>* want to enjoy your work</w:t>
        <w:br/>
        <w:t>* would like to create good living conditions for seniors?</w:t>
        <w:br/>
        <w:br/>
        <w:t>Then we look forward to receiving your application!</w:t>
        <w:br/>
        <w:br/>
        <w:t>Valentina Dück 0163 759 617 8</w:t>
        <w:br/>
        <w:t>dueck@ap-pflegeservice.de</w:t>
        <w:br/>
        <w:br/>
        <w:t>AP IN 60 SECONDS</w:t>
        <w:tab/>
        <w:t>Elderly care assistant</w:t>
        <w:tab/>
        <w:t>None</w:t>
        <w:tab/>
        <w:t>2023-03-07 16:07:58.040000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