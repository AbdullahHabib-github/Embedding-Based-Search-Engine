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1231</w:t>
        <w:tab/>
        <w:t>3836</w:t>
        <w:tab/>
        <w:t>Test technician automotive (m/f/d)</w:t>
        <w:tab/>
        <w:t>Do you prefer an interesting job in the automotive industry? Are you looking for a new exciting challenge? At matching, you have the opportunity to continuously develop yourself with well-known customers - across all industries. Take the decisive step in your career today and apply to us.</w:t>
        <w:br/>
        <w:br/>
        <w:t>Your tasks:</w:t>
        <w:br/>
        <w:br/>
        <w:t>- The focus of your work lies in the implementation of functional tests on components of test vehicles</w:t>
        <w:br/>
        <w:t>- You are responsible for the test setup, the evaluation and the entire documentation of the tests</w:t>
        <w:br/>
        <w:t>- You carry out assembly work on the test vehicles, test devices and test benches and are responsible for their maintenance and care</w:t>
        <w:br/>
        <w:t>- You support the development in the derivation of improvement measures</w:t>
        <w:br/>
        <w:t>- The production of sample devices, sample individual parts and exhibits completes your area of ​​responsibility</w:t>
        <w:br/>
        <w:br/>
        <w:br/>
        <w:t>Your profile:</w:t>
        <w:br/>
        <w:br/>
        <w:t>- You have successfully completed an apprenticeship as a vehicle mechatronics technician, an apprenticeship as a technician or a comparable qualification</w:t>
        <w:br/>
        <w:t>- Ideally, you can demonstrate initial relevant experience in the area of ​​testing (test setups, measurement technology).</w:t>
        <w:br/>
        <w:t>- You are confident in using MS Office</w:t>
        <w:br/>
        <w:t>- You are characterized by a systematic and goal-oriented way of working</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15:53:04.378000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