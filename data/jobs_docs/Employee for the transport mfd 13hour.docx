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5862</w:t>
        <w:tab/>
        <w:t>8467</w:t>
        <w:tab/>
        <w:t>Employee for the transport (m/f/d) 13€/hour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Transport of the goods by forklift</w:t>
        <w:br/>
        <w:t>- Order picking of goods</w:t>
        <w:br/>
        <w:t>- Loading and unloading of trucks</w:t>
        <w:br/>
        <w:t>- Packing activities</w:t>
        <w:br/>
        <w:br/>
        <w:br/>
        <w:t>Your profile:</w:t>
        <w:br/>
        <w:t>- Completed training as a warehouse and transport employee (m/f/d) or comparable qualifications in the warehouse area</w:t>
        <w:br/>
        <w:t>- Industrial truck license / forklift license</w:t>
        <w:br/>
        <w:t>- Exercise capacity</w:t>
        <w:br/>
        <w:t>- Reliable and conscientious way of working</w:t>
        <w:tab/>
        <w:t>forklift driver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16:02:35.232000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