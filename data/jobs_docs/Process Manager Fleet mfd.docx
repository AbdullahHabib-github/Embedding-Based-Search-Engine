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8090</w:t>
        <w:tab/>
        <w:t>10695</w:t>
        <w:tab/>
        <w:t>Process Manager Fleet (m/f/d)</w:t>
        <w:tab/>
        <w:t>In the area of ​​Global Fleet Management, we form the global bracket for all fleet processes, from entering the fleet to leaving the fleet, including logistics and repairs, of our vehicles in cooperation with the international fleet managers. Our fleet is our largest asset for our mobility offerings and we have to keep this asset available and in perfect technical condition for our customers throughout the term. To this end, we develop international process and product innovations with a maximum of transparency, automation and digitization. What you do with us: You are responsible for operational process analyzes in the areas of logistics, repairs and other fleet costs and you define and develop global process standards together with the fleet managers in our corporate countries and our team. You take on independent projects for product and process innovations in operational fleet management you develop measures independently and in a team with the global fleet managers that lead to the achievement of our division OKRs and follow them proactively You develop concepts and decision-making templates for the team and ensure the implementation e.g. for projects, workshops, annual planning, congresses and much more You coordinate inquiries from our corporate countries in the area of ​​fleet management, coordinate them with the stakeholders in HQ and proactively communicate their solutions What you bring: You enjoy understanding processes, structuring them and deriving recommendations for action using analyzes You work in a focused manner and close topics and can make your contribution to the success of the department both in a team and independently You are willing to learn new topics, quickly familiarize yourself with new issues and want to further expand your experience in project and process management You already have initial experience with Jira , Confluence, MS Excel and other MS Office applications or comparable tools You feel comfortable in an international environment and have no difficulty in switching spontaneously between German and English in day-to-day business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In the Customer Experience &amp; Quality Management department, we are responsible for the quality of our global station network and customer satisfaction. We measure customer satisfaction, analyze customer feedback and derive measures to improve processes. In addition, we carry out regular checks in our stations - both nationally and internationally. The customer always has top priority - the customer is the boss! About us: We are one of the world's leading mobility service providers with a turnover of 2.28 billion euros and around 6,400 employees worldwide. Our mobility platform ONE combines our products SIXT rent (Au</w:t>
        <w:tab/>
        <w:t>Business-Analyst/in</w:t>
        <w:tab/>
        <w:t>None</w:t>
        <w:tab/>
        <w:t>2023-03-07 16:07:08.435000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