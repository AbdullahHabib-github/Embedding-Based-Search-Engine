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1542</w:t>
        <w:tab/>
        <w:t>4147</w:t>
        <w:tab/>
        <w:t>Technical product designer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Construction of components and assemblies in 3D</w:t>
        <w:br/>
        <w:t>• Creation of production drawings</w:t>
        <w:br/>
        <w:t>• Creation and maintenance of parts lists</w:t>
        <w:br/>
        <w:br/>
        <w:t>Your profile:</w:t>
        <w:br/>
        <w:br/>
        <w:t>• Completed training as a technical product designer (m/f/d)</w:t>
        <w:br/>
        <w:t>• CAD knowledge, preferably CREO Elements / Direct 3D</w:t>
        <w:br/>
        <w:t>• SAP basic knowledge desirable</w:t>
        <w:br/>
        <w:t>• High quality awareness</w:t>
        <w:br/>
        <w:t>• PC knowledge MS Office</w:t>
        <w:br/>
        <w:t>• Structured, careful and independent way of working</w:t>
        <w:br/>
        <w:t>• Ability to work in a team</w:t>
        <w:br/>
        <w:t>• Good technical understanding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15:53:42.656000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