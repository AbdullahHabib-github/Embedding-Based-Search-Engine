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6433</w:t>
        <w:tab/>
        <w:t>9038</w:t>
        <w:tab/>
        <w:t>Development engineer automotive - driver assistance systems (m</w:t>
        <w:tab/>
        <w:t>Tasks:</w:t>
        <w:br/>
        <w:br/>
        <w:t>- Responsibility of software function development projects for various driver assistance functions such as ACC, EBA, LKSA etc.</w:t>
        <w:br/>
        <w:br/>
        <w:t>- Responsibility for the timely planning and delivery of a specific function</w:t>
        <w:br/>
        <w:br/>
        <w:t>- Requirements analysis (hardware and software components) of driver assistance functions in coordination with the departments, customers and suppliers</w:t>
        <w:br/>
        <w:br/>
        <w:t>- Scheduling, task prioritization and tracking of development results</w:t>
        <w:br/>
        <w:br/>
        <w:t>- Troubleshooting with customers and developers</w:t>
        <w:br/>
        <w:br/>
        <w:t>- Analysis and evaluation of malfunctions for targeted system development</w:t>
        <w:br/>
        <w:br/>
        <w:br/>
        <w:br/>
        <w:t>Profile:</w:t>
        <w:br/>
        <w:br/>
        <w:t>- Completed studies in the field of electrical engineering, automotive engineering, mechanical engineering or comparable qualifications</w:t>
        <w:br/>
        <w:br/>
        <w:t>- Many years of experience in the development environment of vehicle systems such as driver assistance functions, engine, transmission, etc.</w:t>
        <w:br/>
        <w:br/>
        <w:t>- Project management experience or experience of project control in the automotive environment</w:t>
        <w:br/>
        <w:br/>
        <w:t>- Strong communication and organizational skills</w:t>
        <w:br/>
        <w:br/>
        <w:t>- high proportion of home office possible</w:t>
        <w:br/>
        <w:br/>
        <w:t>- Fluency in German and English</w:t>
        <w:tab/>
        <w:t>Engineer - vehicle technology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16:03:45.326000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