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6267</w:t>
        <w:tab/>
        <w:t>8872</w:t>
        <w:tab/>
        <w:t>Mitarbeiter Production Planning/Office (m/w/d)</w:t>
        <w:tab/>
        <w:t>Are you ready for a new challenge?</w:t>
        <w:br/>
        <w:t>Then you've come to the right place! To strengthen our team, we are looking for a Production Planning / Office Management (m/f/d) employee for our Markersdorf location as soon as possible.</w:t>
        <w:br/>
        <w:br/>
        <w:t>We offer you:</w:t>
        <w:br/>
        <w:t xml:space="preserve"> • An above-tariff and punctual payment according to the IGZ contract</w:t>
        <w:br/>
        <w:t xml:space="preserve"> • Payment of holiday and Christmas bonuses</w:t>
        <w:br/>
        <w:t xml:space="preserve"> • A future-proof field of activity in an innovative company</w:t>
        <w:br/>
        <w:t xml:space="preserve"> • An open, dynamic and friendly working atmosphere</w:t>
        <w:br/>
        <w:br/>
        <w:t>Your skills:</w:t>
        <w:br/>
        <w:t xml:space="preserve"> • Completed commercial training</w:t>
        <w:br/>
        <w:t xml:space="preserve"> • Confident use of the PC and advanced knowledge of MS Office applications (Word, Excel) and SAP desirable</w:t>
        <w:br/>
        <w:t xml:space="preserve"> • Experience in the area of ​​materials management is an advantage. Experience in the area of ​​production planning and control in a manufacturing company is an advantage</w:t>
        <w:br/>
        <w:t xml:space="preserve"> • Basics of materials management</w:t>
        <w:br/>
        <w:t xml:space="preserve"> • Analytical skills and systematic work</w:t>
        <w:br/>
        <w:t xml:space="preserve"> • High level of service orientation, friendliness, accuracy, flexibility, initiative, team spirit, assertiveness</w:t>
        <w:br/>
        <w:t xml:space="preserve"> • Commitment, pronounced awareness of deadlines and costs; holistic entrepreneurial mindset</w:t>
        <w:br/>
        <w:t xml:space="preserve"> • Willingness to actively shape the working environment</w:t>
        <w:br/>
        <w:t xml:space="preserve"> • German spoken and written at least C1 and English desirable</w:t>
        <w:br/>
        <w:br/>
        <w:t>Your tasks with us:</w:t>
        <w:br/>
        <w:t xml:space="preserve"> • General office organization (mail processing, room reservation, keeping minutes, telephone exchange, etc.)</w:t>
        <w:br/>
        <w:t xml:space="preserve"> • Support and assistance with various matters for the employees at the site</w:t>
        <w:br/>
        <w:t xml:space="preserve"> • Office supplies management</w:t>
        <w:br/>
        <w:t xml:space="preserve"> • Ordering (SAP)</w:t>
        <w:br/>
        <w:t xml:space="preserve"> • Invoice processing in SAP</w:t>
        <w:br/>
        <w:t xml:space="preserve"> • Implementation of the production program planned by central planning in production</w:t>
        <w:br/>
        <w:t xml:space="preserve"> • Availability check of the material and, if necessary, coordination with the responsible authority</w:t>
        <w:br/>
        <w:t xml:space="preserve"> • Coordination of the daily program with production</w:t>
        <w:br/>
        <w:t xml:space="preserve"> • Evaluation and reporting of order fulfillment</w:t>
        <w:br/>
        <w:t xml:space="preserve"> • Maintenance of the MRP parameters in the ERP system</w:t>
        <w:br/>
        <w:br/>
        <w:t>We look forward to receiving your application!</w:t>
        <w:br/>
        <w:t>A dynamic working environment, great creative freedom, an authentic and open corporate culture and excellent development opportunities await you. Sounds exciting? It is.</w:t>
        <w:br/>
        <w:t>We look forward to welcoming you to our team soon.</w:t>
        <w:br/>
        <w:br/>
        <w:t>We are committed to employing severely disabled people. For this reason, severely handicapped persons and those of equal status are given preferential consideration if they are equally qualified.</w:t>
        <w:tab/>
        <w:t>Specialist in office management</w:t>
        <w:tab/>
        <w:t>Piening GmbH is a second-generation family business with over 40 years of experience in the field of personnel services. We offer our employees jobs that suit them and correspond to their qualifications. We are a reliable and secure employer for our employees and a long-term partner for our customers.</w:t>
        <w:br/>
        <w:br/>
        <w:t>The satisfaction of our employees is our focus. In 2018, we were awarded the TOP-JOB prize for the sixth time, once again making us one of the best employers in German medium-sized companies.</w:t>
        <w:br/>
        <w:br/>
        <w:t xml:space="preserve"> "We move people, people move us.".</w:t>
        <w:tab/>
        <w:t>2023-03-07 16:03:25.103000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