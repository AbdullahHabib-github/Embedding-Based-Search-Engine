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2855</w:t>
        <w:tab/>
        <w:t>5454</w:t>
        <w:tab/>
        <w:t>Furniture assembly IKEA chest of drawers MALM</w:t>
        <w:tab/>
        <w:t>1 student (m/f/d) with manual skills + own tools for furniture assembly IKEA dresser MALM MORGEN on 03.03.2023 from 3-6 p.m. in 67655 Kaiserslautern wanted!</w:t>
        <w:tab/>
        <w:t>Helper - office, administration</w:t>
        <w:tab/>
        <w:t>None</w:t>
        <w:tab/>
        <w:t>2023-03-07 15:56:24.295000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