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9801</w:t>
        <w:tab/>
        <w:t>12406</w:t>
        <w:tab/>
        <w:t>Azure Cloud Migration Engineer (w/m/d)</w:t>
        <w:tab/>
        <w:t>Imagine IT for passenger transport that simply works.</w:t>
        <w:br/>
        <w:t>Automated. Secure. Sustainable. Are you in?</w:t>
        <w:br/>
        <w:br/>
        <w:br/>
        <w:t>As an employee of our unit "Mobility Operations" you lift</w:t>
        <w:br/>
        <w:t>together with us and our partners, the operative IT for central</w:t>
        <w:br/>
        <w:t>Applications in passenger transport and shape the digital future of the</w:t>
        <w:br/>
        <w:t>train with. You will work with us in agile, self-organized teams</w:t>
        <w:br/>
        <w:t>together with our partners in network structures. We focus on</w:t>
        <w:br/>
        <w:t>responsible, motivated doers, who personally and together</w:t>
        <w:br/>
        <w:t>want to grow.</w:t>
        <w:br/>
        <w:br/>
        <w:br/>
        <w:t>We are looking for you as an Azure Cloud Migration as soon as possible</w:t>
        <w:br/>
        <w:t>Engineer for DB Systel GmbH in Berlin, Erfurt or Frankfurt</w:t>
        <w:br/>
        <w:t>(Main).</w:t>
        <w:br/>
        <w:br/>
        <w:br/>
        <w:t>*Your tasks:*</w:t>
        <w:br/>
        <w:br/>
        <w:br/>
        <w:br/>
        <w:t>· In our service teams, you and your teammates look after you</w:t>
        <w:br/>
        <w:t>mainly the partners DB Fernverkehr, DB Regio and DB Dialog in the</w:t>
        <w:br/>
        <w:t>Mobility Operations unit</w:t>
        <w:br/>
        <w:t>· You provide the migration of new applications as well as the current one</w:t>
        <w:br/>
        <w:t>Operation of complex ICT systems using the latest technologies in</w:t>
        <w:br/>
        <w:t>the Azure Cloud securely</w:t>
        <w:br/>
        <w:t>· You use the Docker platform, Kubernetes, among other things</w:t>
        <w:br/>
        <w:t>(Azure-AKS) to migrate the applications to a new technological one</w:t>
        <w:br/>
        <w:t>to raise levels</w:t>
        <w:br/>
        <w:t>· You take over the development of operating, monitoring and</w:t>
        <w:br/>
        <w:t>Test concepts based on additional services such as Grafana,</w:t>
        <w:br/>
        <w:t>Prometheus or Graylog</w:t>
        <w:br/>
        <w:t>· You use your experience in the field of automation and CI/CD to</w:t>
        <w:br/>
        <w:t>set up fully automated deployment processes and, for example</w:t>
        <w:br/>
        <w:t>your daily tasks in the company using Azure Functions</w:t>
        <w:br/>
        <w:t>automate</w:t>
        <w:br/>
        <w:t>· Together with your partners, you regularly check technical,</w:t>
        <w:br/>
        <w:t>technical and commercial optimization potential of the operated</w:t>
        <w:br/>
        <w:t>applications</w:t>
        <w:br/>
        <w:br/>
        <w:t>*Your profile:*</w:t>
        <w:br/>
        <w:br/>
        <w:br/>
        <w:br/>
        <w:t>· Your studies or your training in the IT area or in the commercial area</w:t>
        <w:br/>
        <w:t>Environment you have successfully completed and already have</w:t>
        <w:br/>
        <w:t>Professional knowledge in the administrative cloud environment</w:t>
        <w:br/>
        <w:t>· You distinguish yourself through basic knowledge and affinity</w:t>
        <w:br/>
        <w:t>current cloud technologies, Azure certifications or experience in</w:t>
        <w:br/>
        <w:t>Cloud technologies are desirable</w:t>
        <w:br/>
        <w:t>· You are committed to your tasks and your customers - bring it</w:t>
        <w:br/>
        <w:t>You have experience in application and database operation and in the area</w:t>
        <w:br/>
        <w:t>DevOps with and have knowledge of network, storage, Linux,</w:t>
        <w:br/>
        <w:t>middleware and scripting</w:t>
        <w:br/>
        <w:t>· Methodical, structured and responsible approach as well as</w:t>
        <w:br/>
        <w:t>strong team skills describe your way of working</w:t>
        <w:br/>
        <w:t>· Your affinity for agility as well as fluent German and good</w:t>
        <w:br/>
        <w:t>Knowledge of English completes your profile</w:t>
        <w:tab/>
        <w:t>software developer</w:t>
        <w:tab/>
        <w:t>None</w:t>
        <w:tab/>
        <w:t>2023-03-07 16:10:38.093000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