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4374</w:t>
        <w:tab/>
        <w:t>6979</w:t>
        <w:tab/>
        <w:t>(Senior) SAP Consultant S/4HANA MM | Materials Management (mwd)</w:t>
        <w:tab/>
        <w:t>Our client is a medium-sized ERP consulting company based in the Bergisches Land.</w:t>
        <w:br/>
        <w:br/>
        <w:t>(Senior) SAP Consultant S/4HANA MM | Materials Management | EUR 110,000 | up to 80% home office possible.</w:t>
        <w:br/>
        <w:t>As a SAP consultant S/4HANA MM, you will work for national and international customers in the optimization of processes in the area of ​​material management in an agile environment.</w:t>
        <w:br/>
        <w:br/>
        <w:t>Your tasks:</w:t>
        <w:br/>
        <w:br/>
        <w:t>- As a (senior) SAP consultant S/4HANA MM (Material Management) you will work in the retail and consumer goods industry (retail, wholesale and consumer product industry) with customers on site or in the home office.</w:t>
        <w:br/>
        <w:t>- You optimize processes in an agile project environment and implement new processes.</w:t>
        <w:br/>
        <w:t>- Here you develop your own ideas and at the same time you are part of a team.</w:t>
        <w:br/>
        <w:t>- Your tasks will also include:</w:t>
        <w:br/>
        <w:t>- - Analysis of customer-specific requirements and processes.</w:t>
        <w:br/>
        <w:t>- - Implementation and customizing of SAP S4/HANA MM.</w:t>
        <w:br/>
        <w:t>- - Accompanying the projects up to the go-live.</w:t>
        <w:br/>
        <w:t>- - Further development of software solutions.</w:t>
        <w:br/>
        <w:t>- - Management of (partial) projects.</w:t>
        <w:br/>
        <w:br/>
        <w:t>Your profile:</w:t>
        <w:br/>
        <w:br/>
        <w:t>- You have at least 5 years of professional experience as a SAP consultant MM and ideally have initial experience in (partial) project management</w:t>
        <w:br/>
        <w:t>- You have process knowledge from retail or the consumer goods industry</w:t>
        <w:br/>
        <w:t>- Good knowledge of SAP (including customizing) with SAP S/4HANA MM or Retail</w:t>
        <w:br/>
        <w:t>- Knowledge of SAP Ariba is an advantage</w:t>
        <w:br/>
        <w:t>- Good knowledge of spoken and written German and English</w:t>
        <w:br/>
        <w:t>- Willingness to travel (maximum 80%)</w:t>
        <w:br/>
        <w:br/>
        <w:t>Have we piqued your interest?</w:t>
        <w:br/>
        <w:br/>
        <w:t>...then apply here right away or send us your complete application documents by e-mail, stating the reference number 19585, your salary expectations (gross annual target salary) and, if applicable, your willingness to travel and relocate.</w:t>
        <w:br/>
        <w:br/>
        <w:t>We fulfill your desire for discretion with the utmost care. Your data will never be released by us without your explicit consent for each individual case.</w:t>
        <w:tab/>
        <w:t>ERP consultant - ERP consultant</w:t>
        <w:tab/>
        <w:t>None</w:t>
        <w:tab/>
        <w:t>2023-03-07 15:59:31.371000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