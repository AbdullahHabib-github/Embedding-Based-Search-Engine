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4799</w:t>
        <w:tab/>
        <w:t>7404</w:t>
        <w:tab/>
        <w:t>Kinderpfleger/in (m/w/d)</w:t>
        <w:tab/>
        <w:t>As an innovative company for personnel services, ABSOLUT has been a byword for modern and qualified personnel consulting in Munich and nationwide since 1991. Our focus is on health care and medicine, temporary employment and direct personnel placement or executive search.</w:t>
        <w:br/>
        <w:br/>
        <w:t>For our customer, a company daycare center of an industrial company in Munich, we are looking for you as:</w:t>
        <w:br/>
        <w:t>Nanny (m/f/d)</w:t>
        <w:br/>
        <w:br/>
        <w:br/>
        <w:br/>
        <w:t>Your tasks:</w:t>
        <w:br/>
        <w:t>-- Caring for children aged 0-6 years</w:t>
        <w:br/>
        <w:t>-- Teaching of pedagogical principles</w:t>
        <w:br/>
        <w:t>-- Promotion of the children within the framework of educational activities</w:t>
        <w:br/>
        <w:br/>
        <w:br/>
        <w:t>Your profile:</w:t>
        <w:br/>
        <w:t>-- Successfully completed vocational training as a childcare worker (m/f/d)</w:t>
        <w:br/>
        <w:t>-- Enjoy working with children</w:t>
        <w:br/>
        <w:t>-- Independent and structured way of working</w:t>
        <w:br/>
        <w:t>-- Initiative and creative work</w:t>
        <w:br/>
        <w:t>-- Professional and social skills as well as the ability to work in a team</w:t>
        <w:br/>
        <w:t>-- Responsibility and reliability</w:t>
        <w:br/>
        <w:br/>
        <w:br/>
        <w:t>Our range:</w:t>
        <w:br/>
        <w:t>-- Work in an international company</w:t>
        <w:br/>
        <w:t>-- safe, interesting and varied field of work</w:t>
        <w:br/>
        <w:t>-- Performance-related payment</w:t>
        <w:br/>
        <w:t>-- Structured induction and career prospects</w:t>
        <w:br/>
        <w:t>-- Great design possibilities</w:t>
        <w:br/>
        <w:br/>
        <w:br/>
        <w:br/>
        <w:t>Have we piqued your interest?</w:t>
        <w:br/>
        <w:t>Then we look forward to receiving your comprehensive application by email. Of course, you can also make an appointment with us directly by telephone.</w:t>
        <w:br/>
        <w:t>Just give us a call, we'll be happy to call you back: 089/ 27 37 280.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Ms. Turkan Tokat</w:t>
        <w:br/>
        <w:br/>
        <w:br/>
        <w:t>Telephone: +49 89 273728-0</w:t>
        <w:tab/>
        <w:t>Socio-educational assistant / childcare worker</w:t>
        <w:tab/>
        <w:t>None</w:t>
        <w:tab/>
        <w:t>2023-03-07 16:00:24.267000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