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5087</w:t>
        <w:tab/>
        <w:t>7692</w:t>
        <w:tab/>
        <w:t>Machines and plant operators (m/f/d) print finishing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steps!</w:t>
        <w:br/>
        <w:br/>
        <w:t>Our customer is a service provider for everything to do with printing. Already since</w:t>
        <w:br/>
        <w:t>many years, or rather decades, your future</w:t>
        <w:br/>
        <w:t>Employers with all kinds of printed products. The company</w:t>
        <w:br/>
        <w:t>is constantly developing and expanding its advanced production</w:t>
        <w:br/>
        <w:t>continuously with new machines and equipment. following position</w:t>
        <w:br/>
        <w:t>could be occupied by you:</w:t>
        <w:br/>
        <w:br/>
        <w:t>Machines and plant operators (m/f/d) for the largest bookbindery in the region</w:t>
        <w:br/>
        <w:br/>
        <w:t>Your future area of ​​responsibility:</w:t>
        <w:br/>
        <w:br/>
        <w:t>* Review of production orders</w:t>
        <w:br/>
        <w:t>* Setting up the machines and systems according to production size</w:t>
        <w:br/>
        <w:t>* Supervision and operation of the production facilities</w:t>
        <w:br/>
        <w:t>* Setting the appropriate production parameters</w:t>
        <w:br/>
        <w:t>* Documentation of the manufacturing processes and entry of the data</w:t>
        <w:br/>
        <w:t>* Carrying out simple corrective and repair measures in the event of malfunctions</w:t>
        <w:br/>
        <w:t>in the manufacturing process</w:t>
        <w:br/>
        <w:br/>
        <w:t>What sets you apart:</w:t>
        <w:br/>
        <w:br/>
        <w:t>* If you already have technical training, ideally as a machine/</w:t>
        <w:br/>
        <w:t>and plant operator f/m/d, you are already on the shortlist.</w:t>
        <w:br/>
        <w:t>* A precise and clean way of working is a matter of course for you</w:t>
        <w:br/>
        <w:t>* You have a good knowledge of German</w:t>
        <w:br/>
        <w:t>* You enjoy working in a team.</w:t>
        <w:br/>
        <w:t>* You are no stranger to machine work.</w:t>
        <w:br/>
        <w:br/>
        <w:t>Your professional future:</w:t>
        <w:br/>
        <w:br/>
        <w:t>* a comprehensive and thorough training</w:t>
        <w:br/>
        <w:t>* A progressive customer who knows the importance of dealing with the</w:t>
        <w:br/>
        <w:t>employees (f/m) is</w:t>
        <w:br/>
        <w:t>* An attractive and state-of-the-art working environment</w:t>
        <w:br/>
        <w:t>* an attractive remuneration</w:t>
        <w:br/>
        <w:t>* The job is initially available as part of temporary employment</w:t>
        <w:br/>
        <w:t>occupy, a quick takeover is planned, no changing assignments.</w:t>
        <w:br/>
        <w:t>* Remuneration from €15.00 / hour.</w:t>
        <w:tab/>
        <w:t>Machine and plant operator - print processing, paper processing.</w:t>
        <w:tab/>
        <w:t>None</w:t>
        <w:tab/>
        <w:t>2023-03-07 16:00:59.678000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