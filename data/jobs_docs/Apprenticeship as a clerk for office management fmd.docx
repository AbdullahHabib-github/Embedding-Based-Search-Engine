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3396</w:t>
        <w:tab/>
        <w:t>6001</w:t>
        <w:tab/>
        <w:t>Apprenticeship as a clerk for office management (f/m/d)</w:t>
        <w:tab/>
        <w:t>Apprenticeship as a clerk for office management (f/m/d)</w:t>
        <w:br/>
        <w:br/>
        <w:t>NOW AVAILABLE FOR OUR LOCATION: Gelnhausen</w:t>
        <w:br/>
        <w:br/>
        <w:t>TOI TOI &amp; DIXI Sanitary Systems is the leading service provider in the field of mobile sanitary solutions in Germany.</w:t>
        <w:br/>
        <w:br/>
        <w:t>With more than 4,300 employees worldwide, we achieve comprehensive service and a large product portfolio, from the simple toilet cabin to the luxury sanitary container or room container with individual equipment.</w:t>
        <w:br/>
        <w:br/>
        <w:t>Become part of our team and apply now for our company location in Gelnhausen!</w:t>
        <w:br/>
        <w:br/>
        <w:t>We enable independent, responsible and creative work in a motivating working atmosphere. Training is very important to us. In addition to entrepreneurial thinking, our trainees learn a sense of responsibility and teamwork.</w:t>
        <w:br/>
        <w:br/>
        <w:t>Start of training: September 1st, 2023</w:t>
        <w:br/>
        <w:t>Duration of training: 3 years (can be shortened to 2.5 years)</w:t>
        <w:br/>
        <w:t>Vocational school: Vocational schools Gelnhausen</w:t>
        <w:br/>
        <w:br/>
        <w:t>Some of our highlights</w:t>
        <w:br/>
        <w:br/>
        <w:t>• Individual training support</w:t>
        <w:br/>
        <w:t>• corporate events</w:t>
        <w:br/>
        <w:t>• Specialist training</w:t>
        <w:br/>
        <w:t>• Employer-funded pension</w:t>
        <w:br/>
        <w:br/>
        <w:t>• Assumption of the costs of training-related materials, textbooks, etc.</w:t>
        <w:br/>
        <w:t>• Job bike and employee offers/discounts</w:t>
        <w:br/>
        <w:t>• Complimentary drinks (water, tea, coffee) and fresh organic fruit and vegetables</w:t>
        <w:br/>
        <w:br/>
        <w:t>These are your tasks</w:t>
        <w:br/>
        <w:br/>
        <w:t>• Passing through different departments and getting to know different areas of the company</w:t>
        <w:br/>
        <w:t>• Development of department-specific and cross-departmental processes</w:t>
        <w:br/>
        <w:t>• Telephone and personal customer service</w:t>
        <w:br/>
        <w:t>• Completion of commercial assistance and clerical tasks</w:t>
        <w:br/>
        <w:t>• Information processing on the phone and PC</w:t>
        <w:br/>
        <w:br/>
        <w:t>Your profile - you...</w:t>
        <w:br/>
        <w:br/>
        <w:t>• Are flexible, team player and enthusiastic</w:t>
        <w:br/>
        <w:t>• You like to take on responsibility and work independently</w:t>
        <w:br/>
        <w:t>• Have a high school diploma or high school diploma with a good average grade</w:t>
        <w:br/>
        <w:t>• Are you confident in the German language (spoken and written)</w:t>
        <w:br/>
        <w:t>• You have a talent for organization and planning</w:t>
        <w:br/>
        <w:br/>
        <w:t>JOIN US IN THE TEAM! Send us a message via WhatsApp 0160 253 8107 and we will get back to you!</w:t>
        <w:br/>
        <w:br/>
        <w:t>FIND OUT MORE ABOUT THE MARKET LEADER NOW: www.toitoidixi.de</w:t>
        <w:tab/>
        <w:t>Businessman - office management</w:t>
        <w:tab/>
        <w:t>None</w:t>
        <w:tab/>
        <w:t>2023-03-07 15:57:30.999000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