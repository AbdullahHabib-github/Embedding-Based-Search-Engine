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2730</w:t>
        <w:tab/>
        <w:t>5335</w:t>
        <w:tab/>
        <w:t>Office clerk m/f/d part-time</w:t>
        <w:tab/>
        <w:t>About the job</w:t>
        <w:br/>
        <w:br/>
        <w:t>We are currently and urgently looking for an office clerk (m/f/d) for our customer, a federal office in Berlin. This is a part-time position with 30 hours/week which you can organize flexibly.</w:t>
        <w:br/>
        <w:br/>
        <w:t>Apply directly to bewerbung@aventa-berlin.de!</w:t>
        <w:br/>
        <w:br/>
        <w:t>requirement profile</w:t>
        <w:br/>
        <w:br/>
        <w:t>- Commercial vocational training + in-depth specialist knowledge as an office clerk (m/f/d)</w:t>
        <w:br/>
        <w:t>- Fluent German language skills at at least C1 level required</w:t>
        <w:br/>
        <w:t>- Good knowledge and routine handling of MS Office programs</w:t>
        <w:br/>
        <w:t>- Structured way of working</w:t>
        <w:br/>
        <w:br/>
        <w:t>area of ​​responsibility</w:t>
        <w:br/>
        <w:br/>
        <w:t>- Sending flyers and newsletters</w:t>
        <w:br/>
        <w:t>- Support for clerks (m/f/d) in the department</w:t>
        <w:br/>
        <w:t>- Processing of correspondence</w:t>
        <w:br/>
        <w:t>- Event management</w:t>
        <w:br/>
        <w:t>- Organization of team meetings</w:t>
        <w:br/>
        <w:br/>
        <w:t>We offer</w:t>
        <w:br/>
        <w:br/>
        <w:t>- Thanks to individual advice, the area, the working environment and the offers that suit you</w:t>
        <w:br/>
        <w:t>- Entry into your or promotion or change in your (dream) job office clerk (m/f/d) part-time</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We are currently and urgently looking for an office clerk (m/f/d) for our customer, a federal office in Berlin. This is a part-time position with 30 hours/week which you can organize flexibly.</w:t>
        <w:br/>
        <w:br/>
        <w:t>Apply directly to bewerbung@aventa-berlin.de!</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part-time office clerk (m/f/d) job is right for you if you are also interested in clerk (m/f/d),</w:t>
        <w:br/>
        <w:br/>
        <w:t>Commercial clerk (m/f/d) or clerk (m/f/d) interested.</w:t>
        <w:br/>
        <w:br/>
        <w:t>In your application, please be sure to state the reference number 6332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Your recruiting team</w:t>
        <w:br/>
        <w:br/>
        <w:t>T: +493020962523</w:t>
        <w:br/>
        <w:br/>
        <w:t>aventa Personnel Management GmbH</w:t>
        <w:br/>
        <w:br/>
        <w:t>Friedrichstrasse 95</w:t>
        <w:br/>
        <w:br/>
        <w:t>10117 Berlin</w:t>
        <w:tab/>
        <w:t>office clerk</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15:56:08.915000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