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4662</w:t>
        <w:tab/>
        <w:t>7267</w:t>
        <w:tab/>
        <w:t>Truck driver / professional driver / driver (m/f/d) for shuttle traffic</w:t>
        <w:tab/>
        <w:t>Truck driver / professional driver / driver (m/f/d) for shuttle traffic in Müllheim</w:t>
        <w:br/>
        <w:br/>
        <w:t>We offer you</w:t>
        <w:br/>
        <w:br/>
        <w:t>• Secure job in a rapidly growing transport and logistics company</w:t>
        <w:br/>
        <w:t>• Regulated working hours (daily return to the Müllheim site)</w:t>
        <w:br/>
        <w:t>• 30 days full-time vacation</w:t>
        <w:br/>
        <w:t>• Punctual and performance-related payment and receipt of work clothing</w:t>
        <w:br/>
        <w:t>• Well equipped and modern truck fleet from MAN</w:t>
        <w:br/>
        <w:t>• Employee discounts and discounted offers for many different online shops</w:t>
        <w:br/>
        <w:t>• Company pension scheme, capital-forming benefits and modern company health management</w:t>
        <w:br/>
        <w:t>• Opportunity for further training and assumption of costs for qualification measures (modules)</w:t>
        <w:br/>
        <w:t>Your tasks</w:t>
        <w:br/>
        <w:br/>
        <w:t>• Shuttle round trips with direct customer contact in the border area D/CH/Alsace</w:t>
        <w:br/>
        <w:t>• Load securing</w:t>
        <w:br/>
        <w:br/>
        <w:t>• Loading and unloading of trucks</w:t>
        <w:br/>
        <w:t>• Responsibility for order and cleanliness of the vehicle</w:t>
        <w:br/>
        <w:br/>
        <w:t>your profile</w:t>
        <w:br/>
        <w:br/>
        <w:t>• Valid driver's license for trucks class CE</w:t>
        <w:br/>
        <w:t>• Experience as a driver (m/f/d) / truck driver (m/f/d) and in handling trucks up to 40t</w:t>
        <w:br/>
        <w:t>• 1-2 years of professional experience on a trailer truck</w:t>
        <w:br/>
        <w:br/>
        <w:t>• friendly and service-oriented demeanor</w:t>
        <w:br/>
        <w:t>• physically resilient and reliable</w:t>
        <w:br/>
        <w:br/>
        <w:t>Who are we ?</w:t>
        <w:br/>
        <w:br/>
        <w:t>We are a future-oriented, internationally active family company in the transport and logistics sector. At six state-of-the-art logistics locations in the EU, our more than 600 employees provide high-quality services for our customers in the industrial and pharmaceutical sectors every day. Our services set standards - worldwide. They stand for quality, innovation and maximum customer satisfaction. Behind it is a high-performing, dedicated and entrepreneurial team. For our constant growth we are looking for new motivated employees in all areas.</w:t>
        <w:br/>
        <w:br/>
        <w:t>Have we sparked your interest? Apply online now, it only takes a maximum of 5 minutes.</w:t>
        <w:br/>
        <w:br/>
        <w:t>Happy to answer your questions:</w:t>
        <w:tab/>
        <w:t>professional driver</w:t>
        <w:tab/>
        <w:t>None</w:t>
        <w:tab/>
        <w:t>2023-03-07 16:00:07.390000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