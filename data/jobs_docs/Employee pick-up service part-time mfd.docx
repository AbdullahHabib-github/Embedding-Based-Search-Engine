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7081</w:t>
        <w:tab/>
        <w:t>9686</w:t>
        <w:tab/>
        <w:t>Employee pick-up service part-time (m/f/d)</w:t>
        <w:tab/>
        <w:t>Location: 38162 Cremlingen | Contract type: part-time, unlimited | Job ID: 782007</w:t>
        <w:br/>
        <w:br/>
        <w:br/>
        <w:t>What you move with us:</w:t>
        <w:br/>
        <w:br/>
        <w:t>As one of our many special services, we offer our customers a pick-up service. The items from our range can be easily ordered online. You then make the goods available for collection at your REWE Koerner oHG at the desired time:</w:t>
        <w:br/>
        <w:br/>
        <w:t>- You process the online orders on site via an internal REWE system and prepare them for the pick-up service and delivery service.</w:t>
        <w:br/>
        <w:t>- You pick the goods, i. H. mainly packing and packaging of groceries, and make the package available to the customer on time at the pick-up time.</w:t>
        <w:br/>
        <w:t>- You carry out the checkout processes reliably and we ensure correct billing of the scanner checkout.</w:t>
        <w:br/>
        <w:t>- You have an eye for quality and freshness: you professionally check the incoming goods and pay attention to the best-before dates.</w:t>
        <w:br/>
        <w:t>- You support sales, take care of the stocking of goods, price labeling and our customers are well advised with you.</w:t>
        <w:br/>
        <w:br/>
        <w:br/>
        <w:t>What convinces us:</w:t>
        <w:br/>
        <w:br/>
        <w:t>- First and foremost your personality: your reliable and conscientious way of working. Your technical understanding and sense of order. Also your sense of responsibility.</w:t>
        <w:br/>
        <w:t>- Ideally, your professional experience that you have gained in retail, order picking or warehouse activities. You are also very welcome to join us as a career changer.</w:t>
        <w:br/>
        <w:t>- Your awareness of meeting deadlines and your ability to schedule tasks accordingly.</w:t>
        <w:br/>
        <w:t>- Your outspoken friendliness towards customers.</w:t>
        <w:br/>
        <w:t>- Ideally, your previous experience in dealing with programs for processing online orders. Alternatively, your willingness to deal with it.</w:t>
        <w:br/>
        <w:t>- Your flexibility from Monday to Saturday.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782007),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retail clerk</w:t>
        <w:tab/>
        <w:t>None</w:t>
        <w:tab/>
        <w:t>2023-03-07 16:05:04.729000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