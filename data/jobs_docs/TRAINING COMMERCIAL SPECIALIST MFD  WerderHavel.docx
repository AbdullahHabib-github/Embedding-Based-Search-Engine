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1851</w:t>
        <w:tab/>
        <w:t>4456</w:t>
        <w:tab/>
        <w:t>TRAINING COMMERCIAL SPECIALIST (M/F/D) – Werder/Havel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15:54:20.756000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