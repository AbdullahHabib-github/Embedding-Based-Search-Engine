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7504</w:t>
        <w:tab/>
        <w:t>10109</w:t>
        <w:tab/>
        <w:t>Warehouse employee (m/f/d) at Düsseldorf Airport</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now looking for you as a warehouse employee (m/f/d) at Düsseldorf Airport full-time for an unlimited period - career changers are also welcome. Your job with us as a warehouse worker (m/f/d) includes: You are responsible for receiving and checking goods and for the proper storage of groceries. You are also responsible for checking and forwarding the delivery notes. Providing and handing over the goods to the points of sale based on the delivery notes is part of your daily work. By ensuring that waste and empties are returned, you ensure a clean and tidy work and guest area in our Points of sale In order to meet our high quality standards, you observe the safety and hygiene regulations at work What you bring with you: Your experience in the warehouse forms the basis for your professional career Thanks to your flexibility, shift work is no problem for you You need a good knowledge of German A permanent residence in Germany for at least 10 years is a prerequisite for the airport ID card and security area More than 10 reasons to work with the SSP: Punctual payment according to the collective agreement Holiday bonus Christmas bonus Holiday bonus Reduced staff catering Up to 50% discount throughout Germany in all our other sales outlets Opportunity to participate in our employee share program Employee offers from over 600 well-known providers such as adidas, C&amp;A, Thalia, Rossmann Comprehensive induction and (further) development opportunities Announcement of roster always 1 month in advance Good transport connections Tell us who you are and when you you can start, also via WhatsApp (+49 151 21890076). We are looking forward to your application!</w:t>
        <w:tab/>
        <w:t>logistician</w:t>
        <w:tab/>
        <w:t>None</w:t>
        <w:tab/>
        <w:t>2023-03-07 16:05:56.377000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