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5130</w:t>
        <w:tab/>
        <w:t>7735</w:t>
        <w:tab/>
        <w:t>Mechatronics technician (m/f/d) in the food industry</w:t>
        <w:tab/>
        <w:t>BS Mönke is a Krefeld personnel expert for recruitment and placement</w:t>
        <w:br/>
        <w:t>of specialists and assistants in the regions of Krefeld, Düsseldorf and Mönchengladbach</w:t>
        <w:br/>
        <w:t>and Duisburg.</w:t>
        <w:br/>
        <w:br/>
        <w:t>Our customer is a subsidiary of a French food group. 50</w:t>
        <w:br/>
        <w:t>Years of experience and success have made this one of the best known and customers</w:t>
        <w:br/>
        <w:t>most popular brands in the German food market.</w:t>
        <w:br/>
        <w:br/>
        <w:t>We are looking for him at the Straelen location as soon as possible</w:t>
        <w:br/>
        <w:t>a</w:t>
        <w:br/>
        <w:br/>
        <w:t>Mechatronics technician (m/f/d) food industry</w:t>
        <w:br/>
        <w:br/>
        <w:t>Your tasks:</w:t>
        <w:br/>
        <w:br/>
        <w:t>* Execution of maintenance on production plants,</w:t>
        <w:br/>
        <w:t>Automation devices and techniques</w:t>
        <w:br/>
        <w:t>* Servicing and maintenance work and its documentation</w:t>
        <w:br/>
        <w:t>* Execution of error analyzes as well as their troubleshooting</w:t>
        <w:br/>
        <w:t>* Optimization of systems and machines in terms of usability and</w:t>
        <w:br/>
        <w:t>power efficiency</w:t>
        <w:br/>
        <w:t>* Installation and conversions of facilities</w:t>
        <w:br/>
        <w:t>* Approval of the systems according to certain specifications</w:t>
        <w:br/>
        <w:br/>
        <w:t>Your profile:</w:t>
        <w:br/>
        <w:br/>
        <w:t>* You have completed training as a mechatronics technician</w:t>
        <w:br/>
        <w:t>(m/f/d), electronics technician (m/f/d), electrician (m/f/d) or a various comparable position</w:t>
        <w:br/>
        <w:t>Qualification/specialty (background electrician)</w:t>
        <w:br/>
        <w:t>* First professional experience in service technology, maintenance, servicing and</w:t>
        <w:br/>
        <w:t>automation</w:t>
        <w:br/>
        <w:t>* You already have some professional experience in industry or</w:t>
        <w:br/>
        <w:t>production area</w:t>
        <w:br/>
        <w:t>* Organizational skills, flexibility, resilience and willingness to work</w:t>
        <w:br/>
        <w:t>shift work</w:t>
        <w:br/>
        <w:t>* Strong communication skills, ability to work in a team and quality awareness</w:t>
        <w:br/>
        <w:t>* Confident use of computer applications</w:t>
        <w:br/>
        <w:br/>
        <w:t>Your advantages:</w:t>
        <w:br/>
        <w:br/>
        <w:t>* A varied job with one of the most popular brands in Europe</w:t>
        <w:br/>
        <w:t>* Flat hierarchies &amp; powerful teams in a market-leading company</w:t>
        <w:br/>
        <w:t>Pursue</w:t>
        <w:br/>
        <w:t>* Very pleasant and collegial working atmosphere</w:t>
        <w:br/>
        <w:t>* Attractive employer benefits</w:t>
        <w:br/>
        <w:t>* Wide range of training and further education opportunities</w:t>
        <w:tab/>
        <w:t>mechatronics technician</w:t>
        <w:tab/>
        <w:t>None</w:t>
        <w:tab/>
        <w:t>2023-03-07 16:01:04.987000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