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9844</w:t>
        <w:tab/>
        <w:t>12449</w:t>
        <w:tab/>
        <w:t>Training mechatronics 2023</w:t>
        <w:tab/>
        <w:t>As of September 1st, 2023 we are looking for you for the 3.5-year apprenticeship</w:t>
        <w:br/>
        <w:t>for:mechatronics engineer (f/m/d) for DB Regio AG at the Hof location. The</w:t>
        <w:br/>
        <w:t>Vocational school and the training workshop are in Nuremberg.</w:t>
        <w:br/>
        <w:br/>
        <w:br/>
        <w:t>*What awaits you in your training: *</w:t>
        <w:br/>
        <w:br/>
        <w:br/>
        <w:br/>
        <w:t>· You work to ensure that our trains are always operational</w:t>
        <w:br/>
        <w:t>· Servicing and maintenance of electrical, pneumatic and</w:t>
        <w:br/>
        <w:t>hydraulic controls in our vehicles, e.g. B. at</w:t>
        <w:br/>
        <w:t>information displays, doors or surveillance systems</w:t>
        <w:br/>
        <w:t>· Programming, installation and testing of modern hardware and</w:t>
        <w:br/>
        <w:t>software components</w:t>
        <w:br/>
        <w:t>· Creation of error and fault diagnoses</w:t>
        <w:br/>
        <w:t>· You will learn how to correct defects professionally</w:t>
        <w:br/>
        <w:br/>
        <w:br/>
        <w:br/>
        <w:t>*Your profile: *</w:t>
        <w:br/>
        <w:br/>
        <w:br/>
        <w:br/>
        <w:t>· You'll have school (soon) successfully with at least that</w:t>
        <w:br/>
        <w:t>completed a qualifying high school diploma</w:t>
        <w:br/>
        <w:t>· Your knowledge of math and physics is particularly good</w:t>
        <w:br/>
        <w:t>· You are skilled with your hands and enjoy tinkering in your free time</w:t>
        <w:br/>
        <w:t>· Vehicles and technology inspire you</w:t>
        <w:br/>
        <w:t>· You are characterized by a careful and reliable way of working</w:t>
        <w:br/>
        <w:t>· Your knowledge of German is at least at level B2</w:t>
        <w:tab/>
        <w:t>mechatronics technician</w:t>
        <w:tab/>
        <w:t>None</w:t>
        <w:tab/>
        <w:t>2023-03-07 16:10:43.352000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