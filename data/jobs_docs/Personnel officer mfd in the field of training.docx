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2808</w:t>
        <w:tab/>
        <w:t>5413</w:t>
        <w:tab/>
        <w:t>Personnel officer (m/f/d) in the field of training</w:t>
        <w:tab/>
        <w:t>Schmieder has been the regional specialist in the direct placement of commercial and technical specialists and executives for over 30 years. Just one application is enough to benefit from our large network.</w:t>
        <w:br/>
        <w:t xml:space="preserve"> </w:t>
        <w:br/>
        <w:br/>
        <w:t>On behalf of our customer, we are looking for a personnel officer (m/f/d) / HR manager (m/f/d) in the Sigmaringen area for full-time training as part of temporary employment. Ref 23105</w:t>
        <w:br/>
        <w:br/>
        <w:br/>
        <w:t>YOUR TASKS</w:t>
        <w:br/>
        <w:br/>
        <w:t>- Creation and implementation of a concept for recruiting trainees and students</w:t>
        <w:br/>
        <w:t>- Initiation of various recruitment measures and participation in training fairs</w:t>
        <w:br/>
        <w:t>- Further development of processes, e.g. B. in the area of ​​personnel planning and onboarding</w:t>
        <w:br/>
        <w:t>- Implementation of strategic projects e.g. B. Expansion of commercial apprenticeships</w:t>
        <w:br/>
        <w:t>- Support and advice for trainees and dual students in all personnel-related and labor law issues</w:t>
        <w:br/>
        <w:t>- Cooperation with the works council, the training managers and the training center</w:t>
        <w:br/>
        <w:t>- Support in personnel controlling through the creation of evaluations and statistics as well as the derivation of appropriate measures</w:t>
        <w:br/>
        <w:t>- Other exciting activities and projects in HR</w:t>
        <w:br/>
        <w:br/>
        <w:br/>
        <w:t>YOUR QUALIFICATION</w:t>
        <w:br/>
        <w:t xml:space="preserve"> </w:t>
        <w:br/>
        <w:t>- Successfully completed studies in the field of business administration with a focus on HR, alternatively an apprenticeship e.g. B. as a personnel services clerk (m/f/d), further training as a personnel specialist (m/f/d), human resources specialist (m/f/d), business economist (m/f/d) or a similar qualification</w:t>
        <w:br/>
        <w:t>- Appropriate professional experience in human resources, preferably with a focus on the training area of ​​an industrial company</w:t>
        <w:br/>
        <w:t>- Good knowledge of labor law, knowledge of tax law and social security law desirable</w:t>
        <w:br/>
        <w:t>- Good written and spoken English knowledge</w:t>
        <w:br/>
        <w:t>- IT affinity, organizational and communication skills</w:t>
        <w:br/>
        <w:t>- Independent, reliable and structured way of working</w:t>
        <w:br/>
        <w:br/>
        <w:br/>
        <w:t>YOUR BENEFITS</w:t>
        <w:br/>
        <w:t xml:space="preserve"> </w:t>
        <w:br/>
        <w:t>- A responsible position with real creative opportunities</w:t>
        <w:br/>
        <w:t>- Attractive remuneration in line with the market</w:t>
        <w:br/>
        <w:t>- Flexible working hours and mobile working</w:t>
        <w:br/>
        <w:t>- Modern and tradition-conscious employer</w:t>
        <w:br/>
        <w:t>- Individual training and further education opportunities</w:t>
        <w:br/>
        <w:t>- Training with godparent system</w:t>
        <w:br/>
        <w:t>- Strong teamwork and a pleasant working atmosphere</w:t>
        <w:br/>
        <w:t>- Regular cross-departmental events</w:t>
        <w:br/>
        <w:br/>
        <w:br/>
        <w:t>Have we piqued your interest?</w:t>
        <w:br/>
        <w:t>Please apply exclusively, quickly and discreetly via our application portal: jobs.schmieder-personal.de/23105</w:t>
        <w:br/>
        <w:br/>
        <w:t>If you have any further questions, Ms. Kemm looks forward to a personal conversation on 07502 9449-284.</w:t>
        <w:tab/>
        <w:t>Personalreferent/in</w:t>
        <w:tab/>
        <w:t>For more than 30 years, Schmieder GmbH has been successfully placing highly qualified applicants with companies in all sectors and sizes. We always find the perfect solution for both our clients and our candidates.</w:t>
        <w:br/>
        <w:br/>
        <w:t>As an applicant at Schmieder, you go through a personal and competent application process and benefit from the following advantages:</w:t>
        <w:br/>
        <w:br/>
        <w:t>- One application is sufficient</w:t>
        <w:br/>
        <w:br/>
        <w:t>- Large network of over 300 companies</w:t>
        <w:br/>
        <w:br/>
        <w:t>- Personal contact throughout the process</w:t>
        <w:br/>
        <w:br/>
        <w:t>- Assistance with questions about your application</w:t>
        <w:tab/>
        <w:t>2023-03-07 15:56:18.525000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