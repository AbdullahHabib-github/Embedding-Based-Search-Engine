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2159</w:t>
        <w:tab/>
        <w:t>4764</w:t>
        <w:tab/>
        <w:t>Warehouse helper (m/f/d) from €12.50 / hour</w:t>
        <w:tab/>
        <w:t>Fancy new perspectives and security?</w:t>
        <w:br/>
        <w:br/>
        <w:t>Then we have exactly your job:</w:t>
        <w:br/>
        <w:br/>
        <w:t>- they are thoroughly incorporated</w:t>
        <w:br/>
        <w:t>- You work in logistics</w:t>
        <w:br/>
        <w:t>- You pack the goods in the boxes provided</w:t>
        <w:br/>
        <w:t>- So that you can get to work safely, a company car can also be made available to you free of charge</w:t>
        <w:br/>
        <w:t>- Call now: 0331 950 50000</w:t>
        <w:br/>
        <w:br/>
        <w:br/>
        <w:t>This is why this position is so exciting for you:</w:t>
        <w:br/>
        <w:br/>
        <w:t>- As a warehouse employee (m/f/d) you are part of a friendly and motivated team where work is great fun!</w:t>
        <w:br/>
        <w:t>- You work with great colleagues</w:t>
        <w:br/>
        <w:t>- In addition to the standard wage, you will receive additional benefits such as fare or company car, monthly iperdi bonus of up to 44.00 euros, Christmas and holiday bonuses.</w:t>
        <w:br/>
        <w:t>- You not only have a secure job with our customer, but also the best chance of being taken on!</w:t>
        <w:br/>
        <w:br/>
        <w:br/>
        <w:t>Your skills:</w:t>
        <w:br/>
        <w:br/>
        <w:t>- Motivation and reliability</w:t>
        <w:br/>
        <w:t>- Team player</w:t>
        <w:br/>
        <w:t>- Dexterity and reliability</w:t>
        <w:br/>
        <w:t>- Good knowledge of German in speaking and writing</w:t>
        <w:br/>
        <w:br/>
        <w:br/>
        <w:t>Just some of the reasons why our employees feel so comfortable with us:</w:t>
        <w:br/>
        <w:br/>
        <w:t>- Comprehensive support beyond the usual level</w:t>
        <w:br/>
        <w:t>- Planning security through permanent employment contracts, long-term assignments and takeover</w:t>
        <w:br/>
        <w:t>- Appreciation</w:t>
        <w:br/>
        <w:t>- Jobs close to where you live, very good pay, holiday and Christmas bonuses and other benefits</w:t>
        <w:br/>
        <w:br/>
        <w:br/>
        <w:t>Excellent prospects - we look forward to seeing you!</w:t>
        <w:br/>
        <w:t>Call now: 0331 950 50000 or apply online at potsdam@iperdi.de.</w:t>
        <w:tab/>
        <w:t>Warehouse and transport workers</w:t>
        <w:tab/>
        <w:t>None</w:t>
        <w:tab/>
        <w:t>2023-03-07 15:54:58.601000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