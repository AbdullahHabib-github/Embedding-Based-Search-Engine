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4248</w:t>
        <w:tab/>
        <w:t>6853</w:t>
        <w:tab/>
        <w:t>Projectassistenz (m/w/d)</w:t>
        <w:tab/>
        <w:t>- Your new dream job!|Attractive remuneration package and flat hierarchies</w:t>
        <w:br/>
        <w:br/>
        <w:t>company profile</w:t>
        <w:br/>
        <w:t>The PageGroup is one of the world's leading personnel consulting companies and is represented in 36 countries with more than 7,000 employees.</w:t>
        <w:br/>
        <w:br/>
        <w:t>Thanks to our well-known customers, we are able to offer candidates a service that enables them to fully exploit their potential.</w:t>
        <w:br/>
        <w:br/>
        <w:t>At the heart of our consulting business are the multitude of lives that we change for the better. Our values ​​and our corporate culture are reflected in everything we do!</w:t>
        <w:br/>
        <w:br/>
        <w:t>True to our motto "putting people at the center of their actions with respect and trust", we look forward to promoting your career.</w:t>
        <w:br/>
        <w:t>My client, a medium-sized company, is looking for a project assistant (m/f/d) as part of temporary employment with an option to be taken on as soon as possible.</w:t>
        <w:br/>
        <w:br/>
        <w:t>area of ​​responsibility</w:t>
        <w:br/>
        <w:br/>
        <w:t>-Preparation of contracts, contract management and deadline control</w:t>
        <w:br/>
        <w:t>- Supervision of own small organizational projects in corporate structuring</w:t>
        <w:br/>
        <w:t>- Support of the project managers in the joint achievement of project development goals</w:t>
        <w:br/>
        <w:t>- Participation in the acquisition, approval, construction phase and exit</w:t>
        <w:br/>
        <w:t>-Preparation of the construction cost control in the project developer software</w:t>
        <w:br/>
        <w:t>-Communication and correspondence with all project participants</w:t>
        <w:br/>
        <w:br/>
        <w:t>requirement profile</w:t>
        <w:br/>
        <w:br/>
        <w:t>-Completed commercial training or a comparable qualification</w:t>
        <w:br/>
        <w:t>-First professional experience in the described area of ​​responsibility</w:t>
        <w:br/>
        <w:t>- Independent, responsible work, team orientation and communication skills</w:t>
        <w:br/>
        <w:t>-Familiarity with common MS Office products</w:t>
        <w:br/>
        <w:t>-Very good knowledge of German and good knowledge of English</w:t>
        <w:br/>
        <w:br/>
        <w:t>Compensation Package</w:t>
        <w:br/>
        <w:br/>
        <w:t>-We offer personal advice and job suggestions based on your wishes and needs</w:t>
        <w:br/>
        <w:t>-All our employees benefit from our corporate benefits and fitness offers in the form of a gym pass</w:t>
        <w:br/>
        <w:t>-We offer you a secure job with a performance-based salary and opportunities for permanent employment</w:t>
        <w:tab/>
        <w:t>project assistant</w:t>
        <w:tab/>
        <w:t>None</w:t>
        <w:tab/>
        <w:t>2023-03-07 15:59:15.873000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