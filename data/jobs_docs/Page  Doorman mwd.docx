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971</w:t>
        <w:tab/>
        <w:t>3575</w:t>
        <w:tab/>
        <w:t>Page / Doorman (m/w/d)</w:t>
        <w:tab/>
        <w:t>+++ Off to new shores +++ Off to new shores +++ Off to new shores +++</w:t>
        <w:br/>
        <w:br/>
        <w:t>We are looking for: Page / Doorman (m/f/d) in Berlin-Grunewald</w:t>
        <w:br/>
        <w:br/>
        <w:t>We are now looking for a full-time Page / Doorman (m/f/d) for our client. The future workplace is an exclusive and stylish traditional house in West Berlin.</w:t>
        <w:br/>
        <w:br/>
        <w:t>your future area of ​​responsibility</w:t>
        <w:br/>
        <w:br/>
        <w:t>• Welcoming and saying goodbye to the guests</w:t>
        <w:br/>
        <w:t>• Baggage handling for guests on arrival and departure</w:t>
        <w:br/>
        <w:t>• Provision of information about the hotel and the city</w:t>
        <w:br/>
        <w:t>• Parking guest vehicles and arranging taxis</w:t>
        <w:br/>
        <w:t>• Carrying out errands and operating the telephone system</w:t>
        <w:br/>
        <w:br/>
        <w:t>your profile</w:t>
        <w:br/>
        <w:br/>
        <w:t>• First professional experience in the upscale hotel industry</w:t>
        <w:br/>
        <w:t>• A friendly, loyal and open personality</w:t>
        <w:br/>
        <w:t>• Enthusiastic person with great attention to detail</w:t>
        <w:br/>
        <w:t>• Class B driver's license and good knowledge of German and English</w:t>
        <w:br/>
        <w:t>• Well-groomed appearance and impeccable demeanor</w:t>
        <w:br/>
        <w:br/>
        <w:t>The company offers</w:t>
        <w:br/>
        <w:br/>
        <w:t>• Above-average salary with holiday upgrade after 3 years</w:t>
        <w:br/>
        <w:t>• Free and varied offer in the employee lounge</w:t>
        <w:br/>
        <w:t>• Cleaning of work clothes provided</w:t>
        <w:br/>
        <w:t>• Subsidy for the job ticket and electronic working time accounts</w:t>
        <w:br/>
        <w:t>• Sleep test with everything you need to get to know each other</w:t>
        <w:br/>
        <w:br/>
        <w:t>This is how it goes</w:t>
        <w:br/>
        <w:br/>
        <w:t>• Please apply directly online by clicking on the apply now for this position button.</w:t>
        <w:br/>
        <w:t>• If you have any questions, use the contact details of your contact person in advance.</w:t>
        <w:br/>
        <w:t>• We arrange a telephone appointment for a short interview.</w:t>
        <w:br/>
        <w:br/>
        <w:t>Would you like to change? That stays between us!</w:t>
        <w:br/>
        <w:br/>
        <w:t>Of course, we assure you of the utmost confidentiality of your application.</w:t>
        <w:br/>
        <w:br/>
        <w:t>• We will only contact the potential employer with your consent.</w:t>
        <w:br/>
        <w:t>• Telephone interviews are also welcome after work or at the weekend.</w:t>
        <w:br/>
        <w:br/>
        <w:t>Does that sound good? Then apply now. We look forward to seeing you!</w:t>
        <w:tab/>
        <w:t>porter (restaurant, hotel)</w:t>
        <w:tab/>
        <w:t>The experts from Cordes and Rieger are very familiar with the hotel industry,</w:t>
        <w:br/>
        <w:t>gastronomy and tourism. An excellent network secures</w:t>
        <w:br/>
        <w:t>competent advice and support throughout the process of</w:t>
        <w:br/>
        <w:t>Recruitment - discreet &amp; personal.</w:t>
        <w:tab/>
        <w:t>2023-03-07 15:52:32.041000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