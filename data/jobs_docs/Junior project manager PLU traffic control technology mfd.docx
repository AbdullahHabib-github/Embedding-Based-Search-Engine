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6429</w:t>
        <w:tab/>
        <w:t>9034</w:t>
        <w:tab/>
        <w:t>Junior project manager (PLU) traffic control technology (m/f/d)</w:t>
        <w:tab/>
        <w:t>Tasks:</w:t>
        <w:br/>
        <w:br/>
        <w:t>- Technical support of the project management</w:t>
        <w:br/>
        <w:br/>
        <w:t>- Preparation, calculation and joint negotiation of project supplements</w:t>
        <w:br/>
        <w:br/>
        <w:t>- Specification of the technical requirements</w:t>
        <w:br/>
        <w:br/>
        <w:t>- Procurement of the required material including clarification of the technical details with the project manager, internal departments and customers</w:t>
        <w:br/>
        <w:br/>
        <w:br/>
        <w:br/>
        <w:t>Profile:</w:t>
        <w:br/>
        <w:br/>
        <w:t>- Completed studies/further training in the technical field with commercial affinity</w:t>
        <w:br/>
        <w:br/>
        <w:t>- Good technical understanding for the handling of projects in the plant area</w:t>
        <w:br/>
        <w:br/>
        <w:t>- Experienced handling of MS Office package and ERP systems, preferably SAP/S4HANA</w:t>
        <w:br/>
        <w:br/>
        <w:t>- Prior knowledge of VOB guidelines or project contracts is an advantage</w:t>
        <w:br/>
        <w:br/>
        <w:t>- Desire to learn new things and to think outside the box</w:t>
        <w:br/>
        <w:br/>
        <w:t>- very good knowledge of German</w:t>
        <w:tab/>
        <w:t>industrial engineer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16:03:44.825000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