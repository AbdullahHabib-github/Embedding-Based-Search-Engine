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6545</w:t>
        <w:tab/>
        <w:t>9150</w:t>
        <w:tab/>
        <w:t>Technical Editor Customer Service Documentation (m/f/x)</w:t>
        <w:tab/>
        <w:t>Tasks:</w:t>
        <w:br/>
        <w:br/>
        <w:t>- Independent, conceptual and editorial work in the field of editing customer service documentation in the automotive environment</w:t>
        <w:br/>
        <w:br/>
        <w:t>- Independent creation, revision and maintenance of technical documentation for product families relevant to customer service documentation</w:t>
        <w:br/>
        <w:br/>
        <w:t>- Supervision of internal service providers for the creation of documentation objects</w:t>
        <w:br/>
        <w:br/>
        <w:t>- Research of technical data and monitoring of relevant standards and legislation</w:t>
        <w:br/>
        <w:br/>
        <w:t>- Control and monitoring of procedures and processes when working with the departments involved</w:t>
        <w:br/>
        <w:br/>
        <w:br/>
        <w:br/>
        <w:t>Profile:</w:t>
        <w:br/>
        <w:br/>
        <w:t>- Studies in the field of technical writing / technical studies or comparable qualification</w:t>
        <w:br/>
        <w:br/>
        <w:t>- several years of professional experience</w:t>
        <w:br/>
        <w:br/>
        <w:t>- Experience with editorial systems is desirable</w:t>
        <w:br/>
        <w:br/>
        <w:t>- In-depth knowledge of MS Office</w:t>
        <w:br/>
        <w:br/>
        <w:t>- Ability to present your own technical understanding in writing and form in a comprehensible way, and to be able to convey complex technical contexts in words and pictures in a short and concise manner</w:t>
        <w:br/>
        <w:br/>
        <w:t>- Independent and structured way of working, high communication skills and assertiveness</w:t>
        <w:br/>
        <w:br/>
        <w:t>- Fluent German and good English skills, other foreign languages ​​are an advantage</w:t>
        <w:tab/>
        <w:t>Technical Writer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16:03:58.982000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