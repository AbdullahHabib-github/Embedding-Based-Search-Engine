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9759</w:t>
        <w:tab/>
        <w:t>12364</w:t>
        <w:tab/>
        <w:t>(Senior) Data Engineer Azure (w/m/d)</w:t>
        <w:tab/>
        <w:t>In the QuickDataX team, we are the first point of contact for project inquiries</w:t>
        <w:br/>
        <w:t>our internal customers. Together with you we develop PoC and</w:t>
        <w:br/>
        <w:t>Prototypes, often on a green field, and accompany the projects in the</w:t>
        <w:br/>
        <w:t>initial phase.</w:t>
        <w:br/>
        <w:br/>
        <w:br/>
        <w:t>We are looking for you as a (Senior) Data Engineer to start as soon as possible</w:t>
        <w:br/>
        <w:t>at the Frankfurt am Main location for DB Systel.</w:t>
        <w:br/>
        <w:br/>
        <w:br/>
        <w:br/>
        <w:br/>
        <w:t>*Your tasks:*</w:t>
        <w:br/>
        <w:br/>
        <w:br/>
        <w:br/>
        <w:t>· As a (Senior) Data Engineer you develop complex ETL processes according to</w:t>
        <w:br/>
        <w:t>of customer requirements</w:t>
        <w:br/>
        <w:t>· You integrate data from source systems using common ETL</w:t>
        <w:br/>
        <w:t>tools or programming languages ​​(e.g. Python, Scala, Synapse/Data</w:t>
        <w:br/>
        <w:t>factories etc.)</w:t>
        <w:br/>
        <w:t>· To efficiently handle large amounts of data in a complex</w:t>
        <w:br/>
        <w:t>Task environment you develop tailor-made strategies, concepts and</w:t>
        <w:br/>
        <w:t>solutions</w:t>
        <w:br/>
        <w:t>· You develop solutions for difficult in the Big Data, DWH &amp; BI environment</w:t>
        <w:br/>
        <w:t>tasks and a variety of functions and links</w:t>
        <w:br/>
        <w:t>· You will also actively advise our partners in the group with regard to</w:t>
        <w:br/>
        <w:t>current architectures in the environment of big data and analytics</w:t>
        <w:br/>
        <w:br/>
        <w:br/>
        <w:br/>
        <w:t>*Your profile:*</w:t>
        <w:br/>
        <w:t>*</w:t>
        <w:br/>
        <w:t>*</w:t>
        <w:br/>
        <w:br/>
        <w:t>· You have completed a (technical) university degree</w:t>
        <w:br/>
        <w:t>(Business) informatics or a comparable subject or one</w:t>
        <w:br/>
        <w:t>Training in the IT sector with several years of professional experience</w:t>
        <w:br/>
        <w:t>· You have strong practical skills in the BI and Big Data environment</w:t>
        <w:br/>
        <w:t>Experience and above all bring expertise with the Azure Cloud</w:t>
        <w:br/>
        <w:t>· With agile software development (especially Python) and development and operation</w:t>
        <w:br/>
        <w:t>you are very familiar with ETL routes</w:t>
        <w:br/>
        <w:t>· You already have experience with CI/CD pipelines and data mesh</w:t>
        <w:br/>
        <w:t>collect</w:t>
        <w:br/>
        <w:t>· Draw your sense of responsibility and communication skills</w:t>
        <w:br/>
        <w:t>You speak fluent German and English</w:t>
        <w:tab/>
        <w:t>software developer</w:t>
        <w:tab/>
        <w:t>None</w:t>
        <w:tab/>
        <w:t>2023-03-07 16:10:32.990000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