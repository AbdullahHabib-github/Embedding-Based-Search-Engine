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2939</w:t>
        <w:tab/>
        <w:t>5544</w:t>
        <w:tab/>
        <w:t>Assistant garbage disposal (m/f/d) urgently</w:t>
        <w:tab/>
        <w:t>New to job hunting? Start your career advancement in 2023!</w:t>
        <w:br/>
        <w:br/>
        <w:t>Our customer company in Moers is looking for you as a garbage disposal assistant (m/f/d) as part of temporary employment.</w:t>
        <w:br/>
        <w:br/>
        <w:t>Occupation: trade</w:t>
        <w:br/>
        <w:br/>
        <w:t>Your working hours are full-time.</w:t>
        <w:br/>
        <w:br/>
        <w:t>Because we offer you as a garbage disposal assistant (m/f/d):</w:t>
        <w:br/>
        <w:t>- Long-term use in the customer company</w:t>
        <w:br/>
        <w:t>- Safe workplace</w:t>
        <w:br/>
        <w:t>- As an employer, you can reach us outside of working hours</w:t>
        <w:br/>
        <w:br/>
        <w:t>You bring the following knowledge and skills with you:</w:t>
        <w:br/>
        <w:t>- Garbage collection, garbage disposal</w:t>
        <w:br/>
        <w:t>- Waste sorting</w:t>
        <w:br/>
        <w:t>- Waste investigation</w:t>
        <w:br/>
        <w:t>- German (Basic)</w:t>
        <w:br/>
        <w:br/>
        <w:t>Your main tasks as a garbage disposal assistant (m/f/d):</w:t>
        <w:br/>
        <w:t>- Transport and disposal in the field of waste management</w:t>
        <w:br/>
        <w:t>- Cleaning of waste places</w:t>
        <w:br/>
        <w:t>- Compilation and dispatch of waste transports</w:t>
        <w:br/>
        <w:t>- Acceptance and unloading of waste and recyclables</w:t>
        <w:br/>
        <w:t>- Operation of the scale</w:t>
        <w:br/>
        <w:t>- Waste sorting</w:t>
        <w:br/>
        <w:br/>
        <w:t>You convince us with these personal strengths:</w:t>
        <w:br/>
        <w:t>- Resilience</w:t>
        <w:br/>
        <w:t>- Motivation/willingness to perform</w:t>
        <w:br/>
        <w:t>- Diligence/accuracy</w:t>
        <w:br/>
        <w:t>- ability to work in a team</w:t>
        <w:br/>
        <w:t>- Reliability</w:t>
        <w:br/>
        <w:br/>
        <w:t>Your professional experience as a garbage disposal assistant (m/f/d), shipper (m/f/d), order picker with forklift license (m/f/d), truck driver in waste management (m/f/d), cleaning assistant in waste management (m /f/d) or as a forklift driver (m/f/d) distinguish you?</w:t>
        <w:br/>
        <w:br/>
        <w:t>Have we sparked your interest? Then we should definitely get to know each other!</w:t>
        <w:br/>
        <w:t>With ARWA Personaldienstleistungen GmbH you will find your dream employer of the future!</w:t>
        <w:br/>
        <w:br/>
        <w:t>With your application, you agree to ARWA's data protection guidelines (can be found on our homepage under “Privacy Policy”).</w:t>
        <w:tab/>
        <w:t>Helper - cleaning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15:56:34.613000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