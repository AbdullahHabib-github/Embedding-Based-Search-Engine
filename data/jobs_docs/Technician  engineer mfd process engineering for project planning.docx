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2362</w:t>
        <w:tab/>
        <w:t>4967</w:t>
        <w:tab/>
        <w:t>Technician / engineer (m/f/d) process engineering for project planning</w:t>
        <w:tab/>
        <w:t>TIMEPARTNER - the way it works!</w:t>
        <w:br/>
        <w:t>As one of the top 5 personnel service providers in Germany, which also operates nationally, TIMEPARTNER offers much more than just planning security.</w:t>
        <w:br/>
        <w:t>Are you interested in changes and varied tasks? Then we have the right job for you! We're looking for one</w:t>
        <w:br/>
        <w:t>Technician/engineer (m/f/d) process engineering for project planning for a renowned and constantly growing company in Neustadt an der Weinstraße.</w:t>
        <w:br/>
        <w:t>Become part of TIMEPARTNER and apply today!</w:t>
        <w:br/>
        <w:br/>
        <w:t>Benefits we offer</w:t>
        <w:br/>
        <w:br/>
        <w:t>- A long-term employment relationship</w:t>
        <w:br/>
        <w:t>- Performance-based payment</w:t>
        <w:br/>
        <w:t>- Varied tasks in interesting areas and industries</w:t>
        <w:br/>
        <w:t>- Tariff wage according to iGZ-DGB tariff</w:t>
        <w:br/>
        <w:t>- Payment of holiday and Christmas bonuses</w:t>
        <w:br/>
        <w:t>- Free health check by our company medical center</w:t>
        <w:br/>
        <w:t>- Provision of work clothes</w:t>
        <w:br/>
        <w:t>- Personal care</w:t>
        <w:br/>
        <w:br/>
        <w:br/>
        <w:t>your area of ​​responsibility</w:t>
        <w:br/>
        <w:br/>
        <w:t>- Project management (e.g. scheduling and tracking the project steps)</w:t>
        <w:br/>
        <w:t>- Process engineering planning and design of plants</w:t>
        <w:br/>
        <w:t>- Creation of MSR concepts, flow charts, installation plans and parts lists</w:t>
        <w:br/>
        <w:t>- Selection and definition of the system components</w:t>
        <w:br/>
        <w:t>- Creation of process descriptions for our electrical engineering</w:t>
        <w:br/>
        <w:t>- Creation of operating and operating instructions</w:t>
        <w:br/>
        <w:t>- Accompaniment of our internal and external assemblies</w:t>
        <w:br/>
        <w:t>- Commissioning at home and abroad</w:t>
        <w:br/>
        <w:t>- Sales support: preparation of technical concepts and calculation</w:t>
        <w:br/>
        <w:br/>
        <w:br/>
        <w:br/>
        <w:t>your qualifications</w:t>
        <w:br/>
        <w:br/>
        <w:t>- Process engineering technician/engineer (m/f/d) from the fields:</w:t>
        <w:br/>
        <w:t>- chemical process engineering, bioprocess engineering, food technology,</w:t>
        <w:br/>
        <w:t>- Dairy/brewery technology or pharmaceutical technology</w:t>
        <w:br/>
        <w:t>- Experience in plant and apparatus construction</w:t>
        <w:br/>
        <w:t>- Industrial experience in the field of food or pharmaceuticals is a particular advantage</w:t>
        <w:br/>
        <w:t>- Written and spoken English is an advantage</w:t>
        <w:br/>
        <w:t>- Teamwork and resilience</w:t>
        <w:br/>
        <w:t>- Willingness to travel nationally and internationally</w:t>
        <w:br/>
        <w:t>- Class B driver's license</w:t>
        <w:br/>
        <w:br/>
        <w:br/>
        <w:br/>
        <w:t>Contact</w:t>
        <w:br/>
        <w:t>Does that sound like a “perfect match”? Just give us a call or apply online now. We look forward to receiving your application and working together!</w:t>
        <w:br/>
        <w:t>Take your chance at TIMEPARTNER!</w:t>
        <w:br/>
        <w:br/>
        <w:t>TIMEPARTNER is one of the top 5 personnel service providers in Germany. We are looking for regionally and nationally committed and motivated employees for assignments at well-known companies. We offer interesting jobs, attractive pay, competent advice and are always available to answer any questions.</w:t>
        <w:tab/>
        <w:t>Engineer - process engineering</w:t>
        <w:tab/>
        <w:t>None</w:t>
        <w:tab/>
        <w:t>2023-03-07 15:55:23.548000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