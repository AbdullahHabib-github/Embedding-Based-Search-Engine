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5395</w:t>
        <w:tab/>
        <w:t>8000</w:t>
        <w:tab/>
        <w:t>Employees (m/f/d) for pre-assembly</w:t>
        <w:tab/>
        <w:t>We are looking for you for our customer in Otterfing as an employee (m/f/d) for the construction of prototypes.</w:t>
        <w:br/>
        <w:t>Please apply, stating your salary expectations.</w:t>
        <w:br/>
        <w:br/>
        <w:t>We offer:</w:t>
        <w:br/>
        <w:br/>
        <w:t>• Permanent position with option to be taken on</w:t>
        <w:br/>
        <w:t>• Pay above the standard pay scale</w:t>
        <w:br/>
        <w:t>• Holiday and Christmas bonuses</w:t>
        <w:br/>
        <w:t>• Employer-funded pension</w:t>
        <w:br/>
        <w:t>• Interesting job</w:t>
        <w:br/>
        <w:t>• Personal care</w:t>
        <w:br/>
        <w:br/>
        <w:t>Your tasks:</w:t>
        <w:br/>
        <w:br/>
        <w:t>• Assembly of electromechanical parts</w:t>
        <w:br/>
        <w:t>• Operating machines</w:t>
        <w:br/>
        <w:t>• Quality Control</w:t>
        <w:br/>
        <w:t>• Registration and deregistration or posting of work processes in the ERP system</w:t>
        <w:br/>
        <w:t>• Creation of change notifications in the case of incomplete or incorrect assembly documents</w:t>
        <w:br/>
        <w:t>• Checking of functional dimensions with process-standard measuring equipment according to the drawing for suitability for assembly</w:t>
        <w:br/>
        <w:br/>
        <w:t>Your profile:</w:t>
        <w:br/>
        <w:br/>
        <w:t>• Electrical engineer or master craftsman (m/f/d) with electronic or mechatronic training</w:t>
        <w:br/>
        <w:t>• Professional experience in electromechanical assembly</w:t>
        <w:br/>
        <w:t>• Very good understanding of reading technical drawings and circuit diagrams</w:t>
        <w:br/>
        <w:t>• Independent way of working</w:t>
        <w:br/>
        <w:t>• Good knowledge of German</w:t>
        <w:br/>
        <w:t>• Safe handling of measuring and testing equipment</w:t>
        <w:br/>
        <w:t>• Shift readiness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Technician - electrical engineering (without focus)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16:01:37.668000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