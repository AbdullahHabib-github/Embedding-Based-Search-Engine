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3228</w:t>
        <w:tab/>
        <w:t>5833</w:t>
        <w:tab/>
        <w:t>Nursing assistant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nursing assistant (m/f/d) full-time, shift/night/weekend.</w:t>
        <w:br/>
        <w:br/>
        <w:t>Professional field: medicine</w:t>
        <w:br/>
        <w:br/>
        <w:t>What do we offer you?</w:t>
        <w:br/>
        <w:t xml:space="preserve"> </w:t>
        <w:br/>
        <w:t>- Good on-the-job training</w:t>
        <w:br/>
        <w:t>- Good working atmosphere</w:t>
        <w:br/>
        <w:t>- As an employer, you can reach us outside of working hours</w:t>
        <w:br/>
        <w:t>- A friendly and personable team as contact persons on site</w:t>
        <w:br/>
        <w:t>- Benefits from our many years of experience in the market</w:t>
        <w:br/>
        <w:br/>
        <w:t>With ARWA Personaldienstleistungen GmbH you will find a secure job in Rostock with varied tasks and attractive collective wages.</w:t>
        <w:br/>
        <w:br/>
        <w:t>What does a nursing assistant (m/f/d) do?</w:t>
        <w:br/>
        <w:t xml:space="preserve"> </w:t>
        <w:br/>
        <w:t>- Supporting the registered nurses in the care and nursing of patients</w:t>
        <w:br/>
        <w:t>- ADL's</w:t>
        <w:br/>
        <w:t>- Implementation of basic care</w:t>
        <w:br/>
        <w:t>- Care and support for residents</w:t>
        <w:br/>
        <w:t>- Assisting residents with activities of daily living</w:t>
        <w:br/>
        <w:t>- Quality assurance measures</w:t>
        <w:br/>
        <w:t>- Documentation of care measures</w:t>
        <w:br/>
        <w:t>- Prescribed medication</w:t>
        <w:br/>
        <w:t>- Assistance and care in everyday life, e.g. wheelchair, lifter</w:t>
        <w:br/>
        <w:t>- Assistance with housekeeping, e.g. B. Shopping, cooking, cleaning</w:t>
        <w:br/>
        <w:br/>
        <w:t>What are the requirements for getting started at ARWA Personaldienstleistungen GmbH in Rostock?</w:t>
        <w:br/>
        <w:br/>
        <w:t>Ideally, you bring these personal strengths with you:</w:t>
        <w:br/>
        <w:t>- Resilience</w:t>
        <w:br/>
        <w:t>- initiative</w:t>
        <w:br/>
        <w:t>- Empathy</w:t>
        <w:br/>
        <w:t>- Flexibility</w:t>
        <w:br/>
        <w:t>- communication skills</w:t>
        <w:br/>
        <w:br/>
        <w:t>Your knowledge and skills:</w:t>
        <w:br/>
        <w:t>- Ambulance (care, assistance)</w:t>
        <w:br/>
        <w:t>- basic care</w:t>
        <w:br/>
        <w:t>- Nursing</w:t>
        <w:br/>
        <w:t>- Care assessment (care levels 1-5)</w:t>
        <w:br/>
        <w:t>- Nursing assistance (elderly, sick, disabled care)</w:t>
        <w:br/>
        <w:br/>
        <w:t>Your professional experience as a nursing assistant (m/f/d), nurse (m/f/d), geriatric nurse (m/f/d), nursing specialist (m/f/d), medical assistant (m/f/d). ) or as a nurse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Rostock on 03 81 / 2 03 02 - 0 or by e-mail rostock@arwa.de.</w:t>
        <w:br/>
        <w:br/>
        <w:t xml:space="preserve"> With your application, you agree to ARWA's data protection guidelines (can be found on our homepage under “Privacy Policy”).</w:t>
        <w:tab/>
        <w:t>Ambulatory nurse</w:t>
        <w:tab/>
        <w:t>ARWA Personaldienstleistungen GmbH supports companies from almost all areas and industries with individual solutions in temporary employment, in one-site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15:57:10.290000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