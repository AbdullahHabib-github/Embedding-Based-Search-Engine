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2646</w:t>
        <w:tab/>
        <w:t>5251</w:t>
        <w:tab/>
        <w:t>Service technician for photovoltaic systems (m/f/x)</w:t>
        <w:tab/>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Service technician for photovoltaic systems (m/f/x)</w:t>
        <w:br/>
        <w:br/>
        <w:t>Attractive company near Dingolfing</w:t>
        <w:br/>
        <w:br/>
        <w:t>job facts</w:t>
        <w:br/>
        <w:br/>
        <w:t>Function:</w:t>
        <w:br/>
        <w:t>Service technician for photovoltaic systems (m/f/x)</w:t>
        <w:br/>
        <w:br/>
        <w:t>Location:</w:t>
        <w:br/>
        <w:t>Dingolfing</w:t>
        <w:br/>
        <w:br/>
        <w:t>Working hours:</w:t>
        <w:br/>
        <w:t>full time</w:t>
        <w:br/>
        <w:br/>
        <w:t>Type of enployment:</w:t>
        <w:br/>
        <w:t>unlimited</w:t>
        <w:br/>
        <w:br/>
        <w:t>hire date:</w:t>
        <w:br/>
        <w:t>as soon as possible</w:t>
        <w:br/>
        <w:br/>
        <w:t>Our customer</w:t>
        <w:br/>
        <w:br/>
        <w:t>is a leading company in the field of regenerative energy production and is based in the Dingolfing area. The modern company with a lot of tradition and experience offers a modern company environment, a secure job and an extremely attractive salary package. The medium-sized structures offer a family environment with short decision-making processes and handshake quality.</w:t>
        <w:br/>
        <w:br/>
        <w:t>Description</w:t>
        <w:br/>
        <w:br/>
        <w:t>As a service technician, you will look after and maintain photovoltaic systems, repair them if necessary and also carry out conversions to electrical systems. As a specialist in the field of electronics, you have already had contact with PV systems or will be trained in detail by our customer.</w:t>
        <w:br/>
        <w:br/>
        <w:t>Start with very attractive framework conditions in the future market of decentralized energy generation and thus make an active contribution to the energy transition in Germany.</w:t>
        <w:br/>
        <w:br/>
        <w:t>Tasks</w:t>
        <w:br/>
        <w:br/>
        <w:t>• Maintenance and service of existing PV systems</w:t>
        <w:br/>
        <w:t>• Repairs</w:t>
        <w:br/>
        <w:t>• Minor modifications to electrical systems</w:t>
        <w:br/>
        <w:t>• Ensuring the operational readiness of the PV systems</w:t>
        <w:br/>
        <w:br/>
        <w:t>Who they are</w:t>
        <w:br/>
        <w:br/>
        <w:t>• Training as an electrician, master electrician, electronics technician, electrical engineer or comparable</w:t>
        <w:br/>
        <w:t>• Experience with PV systems is an advantage but not essential</w:t>
        <w:br/>
        <w:t>• German spoken and written</w:t>
        <w:br/>
        <w:t>• Entrepreneurial thinking and acting</w:t>
        <w:br/>
        <w:t>• Communicative</w:t>
        <w:br/>
        <w:br/>
        <w:t>your benefits</w:t>
        <w:br/>
        <w:br/>
        <w:t>• Very good pay! Up to €5,000 per month</w:t>
        <w:br/>
        <w:t>• 30 days holiday</w:t>
        <w:br/>
        <w:t>• Flexible timing</w:t>
        <w:br/>
        <w:t>• Nice colleagues and team-oriented boss</w:t>
        <w:br/>
        <w:t>• Company car (can also be used for trips home)</w:t>
        <w:br/>
        <w:t>• No temporary work! We mediate directly to our customers</w:t>
        <w:br/>
        <w:br/>
        <w:t>Apply now!</w:t>
        <w:br/>
        <w:br/>
        <w:t>Ref. no. 1881</w:t>
        <w:tab/>
        <w:t>solar technician</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15:55:58.503000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