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3490</w:t>
        <w:tab/>
        <w:t>6095</w:t>
        <w:tab/>
        <w:t>Internship mechanical engineering, bioengineering - development</w:t>
        <w:tab/>
        <w:t>ABOUT US</w:t>
        <w:br/>
        <w:t>At NanoTemper, our vision is to create a world where every disease is treatable.</w:t>
        <w:br/>
        <w:t>Working with scientists drives us because it allows us to make a real difference in the world and make an impact.</w:t>
        <w:br/>
        <w:t>With our biophysical tools, we aim to push the boundaries of what is possible for scientific researchers.</w:t>
        <w:br/>
        <w:t>Our goals are ambitious - to achieve them you need innovative approaches and a strong team.</w:t>
        <w:br/>
        <w:br/>
        <w:t>Even though we are an expanding, global company with more than 200 employees, the heart of NanoTemper beats in Munich.</w:t>
        <w:br/>
        <w:t>This is where our story began and this is where we work as a team every day to make our devices even better.</w:t>
        <w:br/>
        <w:t>Just 500 meters from the current company headquarters, a new headquarters is currently being built, which is geared to NanoTemper's future requirements and growth plans.</w:t>
        <w:br/>
        <w:br/>
        <w:t>Our doors are open to talented people who are passionate about the future of scientific research and our vision.</w:t>
        <w:br/>
        <w:t>Would you like to make a difference with your daily work and become part of our mission? We are looking forward to meeting you.</w:t>
        <w:br/>
        <w:t>Intern development of biophysical devices (m/f/d)</w:t>
        <w:br/>
        <w:t>Internship/work studies, full-time or part-time · Munich Together with our interdisciplinary development team, you will work on making our devices easier to produce and support our developers in the corresponding revision of our devices.</w:t>
        <w:br/>
        <w:br/>
        <w:t>Support in the development and optimization of production processes</w:t>
        <w:br/>
        <w:t>Taking on research tasks within the project team</w:t>
        <w:br/>
        <w:t>Documentation of the development progress in our CAD program</w:t>
        <w:br/>
        <w:t>Close exchange with all departments involved in the optimization (e.g.: production, quality, purchasing, etc.</w:t>
        <w:br/>
        <w:t xml:space="preserve"> Together with our interdisciplinary development team, you will work on making our devices easier to produce and support our developers in revising our devices accordingly.</w:t>
        <w:br/>
        <w:br/>
        <w:t>Enrolled student in the fields of mechanical engineering, bioengineering, industrial engineering, process engineering, chemical engineering or a comparable course</w:t>
        <w:br/>
        <w:t>Interest in the topics of development production optimization</w:t>
        <w:br/>
        <w:t>First points of contact with CAD software</w:t>
        <w:br/>
        <w:t>At least 5 months for an internship in our development department</w:t>
        <w:tab/>
        <w:t>Engineer - mechanical engineering</w:t>
        <w:tab/>
        <w:t>None</w:t>
        <w:tab/>
        <w:t>2023-03-07 15:57:42.553000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