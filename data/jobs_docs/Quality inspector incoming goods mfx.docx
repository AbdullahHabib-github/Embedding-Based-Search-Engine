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7400</w:t>
        <w:tab/>
        <w:t>10005</w:t>
        <w:tab/>
        <w:t>Quality inspector incoming goods (m/f/x)</w:t>
        <w:tab/>
        <w:t>For more than 40 years, hkw has been providing temporary employment and direct placement of workers with locations in Munich and Ulm.</w:t>
        <w:br/>
        <w:br/>
        <w:t>Quality inspector incoming goods (m/f/x)</w:t>
        <w:br/>
        <w:br/>
        <w:t>Job ID: 3133</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 quality inspector for incoming goods (m/f/d) for our customer. At the beginning in employee leasing with option to take over.</w:t>
        <w:br/>
        <w:br/>
        <w:br/>
        <w:t>Your tasks</w:t>
        <w:br/>
        <w:br/>
        <w:br/>
        <w:t>- Execution of measuring tasks, initial sample tests and serial measurements</w:t>
        <w:br/>
        <w:t>- Creation and updating of test plans in SAP</w:t>
        <w:br/>
        <w:t>- Acquisition and evaluation of the Q data</w:t>
        <w:br/>
        <w:t>- Incoming goods inspections according to defined inspection plans and creation of inspection reports</w:t>
        <w:br/>
        <w:br/>
        <w:t>your profile</w:t>
        <w:br/>
        <w:br/>
        <w:br/>
        <w:t>- Completed vocational training in the field of automotive/mechatronics/electrics</w:t>
        <w:br/>
        <w:t>- Professional experience in incoming goods inspection</w:t>
        <w:br/>
        <w:t>- Knowledge in the field of tensile testing, hardness testing, surface control using surface roughness measurement</w:t>
        <w:br/>
        <w:t>- Experience in the field of material processing and reading technical drawings</w:t>
        <w:br/>
        <w:t>- Professional experience in the calibration of measurement technology</w:t>
        <w:br/>
        <w:br/>
        <w:t>Your direct contact</w:t>
        <w:br/>
        <w:br/>
        <w:t>hkw GmbH</w:t>
        <w:br/>
        <w:t>Mrs. Gordana Feist</w:t>
        <w:br/>
        <w:t>Frauenstrasse 28</w:t>
        <w:br/>
        <w:t>89073 Ulm</w:t>
        <w:br/>
        <w:br/>
        <w:t>+49 731 8803080</w:t>
        <w:br/>
        <w:br/>
        <w:t>WhatsApp +49 171 7122187</w:t>
        <w:br/>
        <w:t>ulm@hkw.group</w:t>
        <w:br/>
        <w:t>http://www.hkw.group</w:t>
        <w:br/>
        <w:br/>
        <w:t>Department(s): Quality Control</w:t>
        <w:br/>
        <w:t>Type(s) of staffing needs: Reassignment</w:t>
        <w:br/>
        <w:t>Collective agreement: iGZ</w:t>
        <w:br/>
        <w:t>Salary group: depending on qualifications and professional experience</w:t>
        <w:tab/>
        <w:t>Quality and material tester/quality specialist</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16:05:43.616000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