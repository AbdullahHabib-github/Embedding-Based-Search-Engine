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1365</w:t>
        <w:tab/>
        <w:t>3970</w:t>
        <w:tab/>
        <w:t>Cleaner f/m/d on a mini-job basis</w:t>
        <w:tab/>
        <w:t>We are currently looking for one for our office in Essen</w:t>
        <w:br/>
        <w:br/>
        <w:t>Cleaner f/m/d on a mini-job basis</w:t>
        <w:br/>
        <w:br/>
        <w:t>You can start this good job immediately</w:t>
        <w:br/>
        <w:br/>
        <w:t>Place of work: Essen, Südviertel</w:t>
        <w:br/>
        <w:br/>
        <w:t>Scope of hours: 2 to 4 hours/week</w:t>
        <w:br/>
        <w:br/>
        <w:t>Usual working hours: Beginning Mondays and Thursdays within the office opening hours 8:00 a.m. - 4:30 p.m. by arrangement, later also as a key object.</w:t>
        <w:br/>
        <w:br/>
        <w:t>What should I do?</w:t>
        <w:br/>
        <w:br/>
        <w:t>· cleaning of offices</w:t>
        <w:br/>
        <w:br/>
        <w:t>· cleaning the kitchen</w:t>
        <w:br/>
        <w:br/>
        <w:t>· cleaning of sanitary facilities</w:t>
        <w:br/>
        <w:br/>
        <w:t>What are you bringing with you?</w:t>
        <w:br/>
        <w:br/>
        <w:t>· Reliability</w:t>
        <w:br/>
        <w:br/>
        <w:t>What can you expect?</w:t>
        <w:br/>
        <w:br/>
        <w:t>· Timely payment</w:t>
        <w:br/>
        <w:br/>
        <w:t>· Christmas Bonus</w:t>
        <w:br/>
        <w:br/>
        <w:t>· Holiday pay</w:t>
        <w:br/>
        <w:br/>
        <w:t>· Permanent employment</w:t>
        <w:br/>
        <w:br/>
        <w:t>interested ? Then apply immediately - quick and easy</w:t>
        <w:br/>
        <w:br/>
        <w:t>· by telephone on 0201 245560</w:t>
        <w:br/>
        <w:br/>
        <w:t>· via WhatsApp to 0201 245560</w:t>
        <w:br/>
        <w:br/>
        <w:t>Temporary work differently - better, honest, fair</w:t>
        <w:br/>
        <w:br/>
        <w:t>Also interesting: cleaning helper f/m/d, helper for cleaning f/m/d, cleaning lady f/m/d</w:t>
        <w:tab/>
        <w:t>Helper - cleaning</w:t>
        <w:tab/>
        <w:t>None</w:t>
        <w:tab/>
        <w:t>2023-03-07 15:53:20.851000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