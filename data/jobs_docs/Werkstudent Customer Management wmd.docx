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9121</w:t>
        <w:tab/>
        <w:t>11726</w:t>
        <w:tab/>
        <w:t>Werkstudent Customer Management (w/m/d)</w:t>
        <w:tab/>
        <w:t>At DB Schenker you are part of a global logistics network that connects the world. A network that enables you to actively shape your career and encourages you to break new ground. With more than 78,000 colleagues worldwide, we embrace diversity and grow with each individual's experiences, perspectives and skills. Together we are here to move.</w:t>
        <w:br/>
        <w:br/>
        <w:br/>
        <w:t>Be part of our team!</w:t>
        <w:br/>
        <w:t>As a working student (15-20h/week) you support us with exciting tasks and projects.</w:t>
        <w:br/>
        <w:br/>
        <w:t>As soon as possible we are looking for you for a working student position of at least one year for our customer management for our Augsburg office.</w:t>
        <w:br/>
        <w:br/>
        <w:t>What's waiting for you:</w:t>
        <w:br/>
        <w:br/>
        <w:t>- Maintenance of customer data and contract data in the respective systems</w:t>
        <w:br/>
        <w:t>- Preparation of offers and sales presentations</w:t>
        <w:br/>
        <w:t>- Support in tender management using prescribed tools and documents</w:t>
        <w:br/>
        <w:t>- Preparation of market and competition analyses</w:t>
        <w:br/>
        <w:t>- Creation of evaluations and reports (Via Excel and Power BI)</w:t>
        <w:br/>
        <w:t>- Planning and implementation of conferences/events</w:t>
        <w:br/>
        <w:br/>
        <w:br/>
        <w:t>What sets you apart:</w:t>
        <w:br/>
        <w:t>- Enrolled study</w:t>
        <w:br/>
        <w:t>- First professional experience in logistics desirable, but not essential</w:t>
        <w:br/>
        <w:t>- Confident handling of the common MS Office packages</w:t>
        <w:br/>
        <w:t>- Very good knowledge of spoken and written English</w:t>
        <w:br/>
        <w:t>- Strong communication skills and self-confidence</w:t>
        <w:br/>
        <w:t>- Independent way of working and initiative</w:t>
        <w:br/>
        <w:t>- Willingness to travel throughout Germany</w:t>
        <w:br/>
        <w:br/>
        <w:br/>
        <w:t>your advantages</w:t>
        <w:br/>
        <w:t>* With us you benefit from discounts in the areas of shopping, leisure and travel. The monthly changing offers include e.g. mobile phone contracts, insurance, electricity tariffs, discounts at hotel chains, fashion and lifestyle.</w:t>
        <w:br/>
        <w:t>* What we are working on, what we want to do better - you will find out quickly. Because with us you will experience a large corporation at eye level and work on exciting and current projects.</w:t>
        <w:br/>
        <w:br/>
        <w:br/>
        <w:t>If you are interested in this varied task and would like to strengthen and support a dedicated team, then we look forward to receiving your application, stating the possible starting date.</w:t>
        <w:br/>
        <w:br/>
        <w:t>Please only apply via our applicant portal. Upload your CV, cover letter and certificates (ideally as a .pdf) there.</w:t>
        <w:br/>
        <w:br/>
        <w:t>If you have any questions, please contact us.</w:t>
        <w:br/>
        <w:br/>
        <w:t>Schenker Germany AG</w:t>
        <w:br/>
        <w:t>Mrs Djamila Keyrdon</w:t>
        <w:br/>
        <w:t>Email: job@dbschenker.com</w:t>
        <w:br/>
        <w:br/>
        <w:t>At DB Schenker, we are proud of the diversity of our teams and determined to push it further. Therefore, we welcome all applicants, regardless of gender, age, disability, nationality, religion or sexual orientation.</w:t>
        <w:br/>
        <w:br/>
        <w:t>DB Schenker does not accept applications from agencies. Please do not forward CVs to our application mailboxes, employees or company locations. Schenker Deutschland AG/DB Schenker assumes no liability for costs arising from unsolicited applications.</w:t>
        <w:tab/>
        <w:t>Business economist (university) - logistics</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16:09:14.669000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