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8219</w:t>
        <w:tab/>
        <w:t>10824</w:t>
        <w:tab/>
        <w:t>Junior project manager / project manager for events and sales m/f/d</w:t>
        <w:tab/>
        <w:t>Events are our craft - and we master it like no other. Gauls Catering is the largest catering company in Rhineland-Palatinate and at the same time one of the most efficient in Germany. Our recipe for success is the combination of exceptional culinary art, the highest standards of our service and the special touch of our strong team spirit. We have been represented in event catering throughout Germany for 30 years and cook with pure devotion in our business units with exclusive locations in Mainz, Wiesbaden, Darmstadt, Frankfurt and Karlsruhe. Even large-scale company events with up to 35,000 people or exclusive catering for the soccer Bundesliga with VIP hospitality are no problem for our team. As "Caterer of the Year", awarded by the specialist magazine Catering Inside, we face every challenge and make an important contribution to society with numerous social projects. Become part of our craft now and revolutionize the catering of tomorrow. To strengthen our sales team, we are looking for you to support us as Project Manager Events / Sales (m/f/d) . As part of your activities, you will carry out the following tasks, among others: Accepting telephone and written inquiries and entering orders in our software Creating offers Ensuring that the department can be reached by telephone on weekdays Coordinating pool car reservations including issuing and returning keys You fit in with us if you bring the following with you : Successfully completed training as an event manager or hotel manager or comparable qualification in the commercial and administrative field of work Friendly, open and professional demeanor Very good expressiveness in writing and orally (German), ideally also good knowledge of English in writing and orally Very good PC knowledge (Office) Class B driver's license This is what we offer you: a great team that supports each other free food and drinks bonus for recruited employees free parking</w:t>
        <w:tab/>
        <w:t>Marketing specialist/assistant</w:t>
        <w:tab/>
        <w:t>None</w:t>
        <w:tab/>
        <w:t>2023-03-07 16:07:24.203000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