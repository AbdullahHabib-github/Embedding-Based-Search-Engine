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1079</w:t>
        <w:tab/>
        <w:t>3684</w:t>
        <w:tab/>
        <w:t>Recruiting Consultant (m/w/d)</w:t>
        <w:tab/>
        <w:t>Do you like to face new challenges and appreciate a job that offers you demanding and varied tasks? We are always looking for specialists like you.</w:t>
        <w:br/>
        <w:br/>
        <w:t>Your tasks:</w:t>
        <w:br/>
        <w:br/>
        <w:br/>
        <w:t>·&amp;nbsp;&amp;nbsp;&amp;nbsp;&amp;nbsp;&amp;nbsp;&amp;nbsp;&amp;nbsp;&amp;nbsp;The focus of your work is the search, selection and recruitment of engineers, technicians and generally highly qualified candidates from all areas around</w:t>
        <w:br/>
        <w:t>the subject of business administration</w:t>
        <w:br/>
        <w:t>·&amp;nbsp;&amp;nbsp;&amp;nbsp;&amp;nbsp;&amp;nbsp;&amp;nbsp;&amp;nbsp;&amp;nbsp;You create requirement profiles for the candidates in coordination with Account Management</w:t>
        <w:br/>
        <w:t>·&amp;nbsp;&amp;nbsp;&amp;nbsp;&amp;nbsp;&amp;nbsp;&amp;nbsp;&amp;nbsp;&amp;nbsp;You conduct telephone and personal interviews independently</w:t>
        <w:br/>
        <w:t>·&amp;nbsp;&amp;nbsp;&amp;nbsp;&amp;nbsp;&amp;nbsp;&amp;nbsp;&amp;nbsp;&amp;nbsp;You will identify future needs and expand our candidate network</w:t>
        <w:br/>
        <w:t>·&amp;nbsp;&amp;nbsp;&amp;nbsp;&amp;nbsp;&amp;nbsp;&amp;nbsp;&amp;nbsp;&amp;nbsp;Your range of tasks also includes looking after our candidates and employees throughout the entire application process</w:t>
        <w:br/>
        <w:br/>
        <w:t>Your profile:</w:t>
        <w:br/>
        <w:br/>
        <w:br/>
        <w:t>·&amp;nbsp;&amp;nbsp;&amp;nbsp;&amp;nbsp;&amp;nbsp;&amp;nbsp;&amp;nbsp;&amp;nbsp;You have completed vocational training or have successfully completed your studies in the field of business administration / economics or comparable</w:t>
        <w:br/>
        <w:t>·&amp;nbsp;&amp;nbsp;&amp;nbsp;&amp;nbsp;&amp;nbsp;&amp;nbsp;&amp;nbsp;&amp;nbsp;First experience in recruiting would be an advantage</w:t>
        <w:br/>
        <w:t>·&amp;nbsp;&amp;nbsp;&amp;nbsp;&amp;nbsp;&amp;nbsp;&amp;nbsp;&amp;nbsp;&amp;nbsp;Very good MS Office skills</w:t>
        <w:br/>
        <w:t>·&amp;nbsp;&amp;nbsp;&amp;nbsp;&amp;nbsp;&amp;nbsp;&amp;nbsp;&amp;nbsp;&amp;nbsp;You &amp;nbsp; like working in a team, are committed and goal-oriented</w:t>
        <w:br/>
        <w:t>·&amp;nbsp;&amp;nbsp;&amp;nbsp;&amp;nbsp;&amp;nbsp;&amp;nbsp;&amp;nbsp;&amp;nbsp; Good written and spoken English skills complete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tab/>
        <w:t>Recruiter</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15:52:45.432000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