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5618</w:t>
        <w:tab/>
        <w:t>8223</w:t>
        <w:tab/>
        <w:t>Nursing assistant (m/f/d) VZ/TZ</w:t>
        <w:tab/>
        <w:t>2023 March:</w:t>
        <w:br/>
        <w:t>Your new job with us:</w:t>
        <w:br/>
        <w:t>Are you a trained nursing assistant (m/f/d)?</w:t>
        <w:br/>
        <w:t>Then join our zeitconcept specialist team!</w:t>
        <w:br/>
        <w:t>Work part-time or full-time with 20 to 40 hours per week at our customer in the district of Munich via temporary employment.</w:t>
        <w:br/>
        <w:t>We offer you as a nursing assistant (m/f/d) an excellent salary and development opportunities.</w:t>
        <w:br/>
        <w:t>Send us your documents and we will make you a concrete offer as a zeitconcept employee (m/f/d).</w:t>
        <w:br/>
        <w:br/>
        <w:t>Why do professionals (m/f/d) choose zeitconcept?</w:t>
        <w:br/>
        <w:t>Because as a personnel service provider, we mostly employ specialist staff (m/f/d) and fill correspondingly demanding customer orders. As a company, what makes us special is that you as an employee (m/f/d) feel completely comfortable with us.</w:t>
        <w:br/>
        <w:br/>
        <w:t>(If you are applying by email, please include ID #10953 in the subject line.)</w:t>
        <w:br/>
        <w:t>Please send us your documents via WhatsApp to +4915119479733 or by email to:</w:t>
        <w:br/>
        <w:t>bewerbung.muenchen@zeitconcept.de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work with basic and treatment care, mobilization and activation</w:t>
        <w:br/>
        <w:t>• They help with personal hygiene and with eating</w:t>
        <w:br/>
        <w:t>• They accompany you in leisure activities</w:t>
        <w:br/>
        <w:t>• You administer medications as directed by a doctor</w:t>
        <w:br/>
        <w:t>• You document the maintenance carried out</w:t>
        <w:br/>
        <w:br/>
        <w:t>profile</w:t>
        <w:br/>
        <w:br/>
        <w:t>• Completed training as a state-approved geriatric care assistant (m/f/d), health and nursing assistant (m/f/d) or curative education nursing assistant (m/f/d)</w:t>
        <w:br/>
        <w:t>• a high degree of responsibility and diligence</w:t>
        <w:br/>
        <w:t>• Willingness to make contact, empathy and, of course, enjoy dealing with older people</w:t>
        <w:br/>
        <w:t>• Reliability and resilience</w:t>
        <w:br/>
        <w:br/>
        <w:t>compensation</w:t>
        <w:br/>
        <w:br/>
        <w:t>• as a nursing assistant (m/f/d) you can expect an hourly wage from EUR 16 gross (IGZ) plus surcharges and tax-free allowances</w:t>
        <w:br/>
        <w:t>• Christmas and holiday bonuses</w:t>
        <w:br/>
        <w:t>• Employee extra bonus, e.g. B. Employee online discounts, tickets for Therme Erding, shopping vouchers, and much more.</w:t>
        <w:br/>
        <w:br/>
        <w:t>We want you to feel comfortable in your workplace - as your employer, we stand by your side.</w:t>
        <w:br/>
        <w:t>We look forward to you starting your new job with us soon!</w:t>
        <w:br/>
        <w:br/>
        <w:t>Contact:</w:t>
        <w:br/>
        <w:t>zeitconcept GmbH personnel services</w:t>
        <w:br/>
        <w:t>Nadine Wittman</w:t>
        <w:br/>
        <w:t>Moosacher Strasse 82a</w:t>
        <w:br/>
        <w:t>80809 Munich</w:t>
        <w:br/>
        <w:t>+49 89 454598-11</w:t>
        <w:br/>
        <w:br/>
        <w:t>Application via email:</w:t>
        <w:br/>
        <w:t>bewerbung.muenchen@zeitconcept.de</w:t>
        <w:br/>
        <w:br/>
        <w:t>Application via WhatsApp to +4915119479733 or via online form:</w:t>
        <w:br/>
        <w:t>https://zeitconcept.hr4you.org/applicationForm.php?sid=30432</w:t>
        <w:tab/>
        <w:t>Elderly care assistant</w:t>
        <w:tab/>
        <w:t>The future starts today!</w:t>
        <w:br/>
        <w:t>As a modern personnel service company, zeitconcept offers its customers and employees individual solutions in the areas of temporary employment, recruitment and on-site management.</w:t>
        <w:br/>
        <w:br/>
        <w:t>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16:02:05.194000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