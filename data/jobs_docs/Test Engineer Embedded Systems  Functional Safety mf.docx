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6517</w:t>
        <w:tab/>
        <w:t>9122</w:t>
        <w:tab/>
        <w:t>Test Engineer Embedded Systems / Functional Safety (m/f</w:t>
        <w:tab/>
        <w:t>Tasks:</w:t>
        <w:br/>
        <w:br/>
        <w:t>- Design of the overall software and the interfaces of the individual modules in the area of ​​safety-related industrial automation</w:t>
        <w:br/>
        <w:br/>
        <w:t>- Participation in the specification and design of embedded software for controls</w:t>
        <w:br/>
        <w:br/>
        <w:t>- Creation of test cases and test setups</w:t>
        <w:br/>
        <w:br/>
        <w:t>- Execution and documentation of the tests</w:t>
        <w:br/>
        <w:br/>
        <w:t>- Coordination of the testing activities of development partners</w:t>
        <w:br/>
        <w:br/>
        <w:br/>
        <w:br/>
        <w:t>Profile:</w:t>
        <w:br/>
        <w:br/>
        <w:t>- Degree in electrical engineering, mechatronics, computer science or a comparable subject</w:t>
        <w:br/>
        <w:br/>
        <w:t>- Experience in testing embedded devices and in product quality assurance</w:t>
        <w:br/>
        <w:br/>
        <w:t>- Safe handling of the standards of IEC 61508 or ISO 26262 is necessary</w:t>
        <w:br/>
        <w:br/>
        <w:t>- Good knowledge of measurement technology is an advantage</w:t>
        <w:br/>
        <w:br/>
        <w:t>- Independent, reliable way of working, strong communication skills and quality awareness</w:t>
        <w:br/>
        <w:br/>
        <w:t>- fluent knowledge of German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16:03:55.551000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