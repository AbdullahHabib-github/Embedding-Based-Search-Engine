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1654</w:t>
        <w:tab/>
        <w:t>4259</w:t>
        <w:tab/>
        <w:t>TRAINING COMMERCIAL SPECIALIST (M/F/D) – Hamburg</w:t>
        <w:tab/>
        <w:t>Job Description</w:t>
        <w:br/>
        <w:br/>
        <w:t>You have your high school diploma in your pocket and are looking for an exciting alternative to studying?</w:t>
        <w:br/>
        <w:br/>
        <w:t>Do you have a leadership talent dormant and you want to make a career? Then JYSK offers you the high school graduate program with secure future prospects.</w:t>
        <w:br/>
        <w:br/>
        <w:t>During your training and further education you will receive two IHK degrees in just 36 months. Become a businessman in retail and a certified commercial specialist - Bachelor Professional.</w:t>
        <w:br/>
        <w:br/>
        <w:t>Apply now and start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remuneration</w:t>
        <w:br/>
        <w:t xml:space="preserve"> - Training period 1st - 18th month: 1,000.00 €</w:t>
        <w:br/>
        <w:t xml:space="preserve"> - Training period 19th - 36th month: 2,000.00 €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In addition, the opportunity to obtain the instructor's license</w:t>
        <w:br/>
        <w:t xml:space="preserve"> - Best chances of being taken on after successful completion of the final examination with a wide range of advancement and career opportunities</w:t>
        <w:br/>
        <w:br/>
        <w:t>YOUR TRAINING AT JYSK</w:t>
        <w:br/>
        <w:br/>
        <w:t>We not only train you to be a sales professional who inspires our customers and ensures unforgettable shopping experiences, but also to become a successful manager.</w:t>
        <w:br/>
        <w:br/>
        <w:t>You learn the practical side in the store and the theory in the training center for retail trade in Lower Saxony (BZE) - we take over the accommodation, meals as well as the travel and accommodation costs during the block lesson.</w:t>
        <w:br/>
        <w:br/>
        <w:t>In monthly, personal meetings, you will receive feedback on your progress, potential and training-related topics.</w:t>
        <w:br/>
        <w:br/>
        <w:t>As a future manager, you have the opportunity to manage a store as a substitute during your training.</w:t>
        <w:br/>
        <w:br/>
        <w:t>We make sure that you can grow professionally and personally with us. You will be in contact with other trainees and great mentors.</w:t>
        <w:br/>
        <w:br/>
        <w:t>YOU BRING IT WITH YOU</w:t>
        <w:br/>
        <w:br/>
        <w:t xml:space="preserve"> - High school diploma or full technical college entrance qualification (incl. practical part)</w:t>
        <w:br/>
        <w:t xml:space="preserve"> - Enthusiasm for lifestyle and decoration</w:t>
        <w:br/>
        <w:t xml:space="preserve"> - Communication and team skills as well as pleasure in dealing with people</w:t>
        <w:br/>
        <w:t xml:space="preserve"> - Drive and ambition to pursue a career at JYSK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please visit our careers page: https://jobs.jysk.de/.</w:t>
        <w:tab/>
        <w:t>Commercial specialist (training)</w:t>
        <w:tab/>
        <w:t>None</w:t>
        <w:tab/>
        <w:t>2023-03-07 15:53:56.471000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