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5394</w:t>
        <w:tab/>
        <w:t>7999</w:t>
        <w:tab/>
        <w:t>Employee (m/f/d) prefabrication / assembly</w:t>
        <w:tab/>
        <w:t>We are looking for you for our customer in Otterfing as an employee (m/f/d) for prefabrication / assembly.</w:t>
        <w:br/>
        <w:t>Please apply, stating your salary expectations.</w:t>
        <w:br/>
        <w:br/>
        <w:t>We offer:</w:t>
        <w:br/>
        <w:br/>
        <w:t>• Permanent employment</w:t>
        <w:br/>
        <w:t>• Pay above the standard pay scale</w:t>
        <w:br/>
        <w:t>• Holiday and Christmas bonuses</w:t>
        <w:br/>
        <w:t>• Employer-funded pension</w:t>
        <w:br/>
        <w:t>• Interesting job</w:t>
        <w:br/>
        <w:t>• Personal care</w:t>
        <w:br/>
        <w:br/>
        <w:t>Your tasks:</w:t>
        <w:br/>
        <w:br/>
        <w:t>• Assembly and operation of production machines</w:t>
        <w:br/>
        <w:t>• Assembly of resolvers</w:t>
        <w:br/>
        <w:t>• Optical and electrical quality inspection of windings and end devices</w:t>
        <w:br/>
        <w:br/>
        <w:t>Your profile:</w:t>
        <w:br/>
        <w:br/>
        <w:t>• No training required</w:t>
        <w:br/>
        <w:t>• Good basic technical understanding</w:t>
        <w:br/>
        <w:t>• Relevant experience in the assembly of electromechanical components</w:t>
        <w:br/>
        <w:t>• Good understanding of reading technical drawings and electrical circuit diagrams</w:t>
        <w:br/>
        <w:t>• Safe handling of measuring and testing equipment</w:t>
        <w:br/>
        <w:t>• Shift readiness</w:t>
        <w:br/>
        <w:t>• Good knowledge of German</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Technician - electrical engineering (without focus)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16:01:37.546000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