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4373</w:t>
        <w:tab/>
        <w:t>6978</w:t>
        <w:tab/>
        <w:t>ERP Software Developer | Windows | Inhouse / 50% Home (mwd)</w:t>
        <w:tab/>
        <w:t>Our client is a successful medium-sized company that is a market leader in the development and production of products for building services.</w:t>
        <w:br/>
        <w:br/>
        <w:t>ERP Software Developer | Windows | In-house / 50% home office possible | up to approx. EUR 80,000 p.a.</w:t>
        <w:br/>
        <w:t>Further development of internally used business ERP solutions (MS Dynamics AX)</w:t>
        <w:br/>
        <w:br/>
        <w:t>Your tasks:</w:t>
        <w:br/>
        <w:br/>
        <w:t>- As an ERP software developer, you will work on the further expansion of the existing ERP solution based on MS Dynamics 2012.</w:t>
        <w:br/>
        <w:t>- You analyze requirements from the departments, create solution concepts and implement them in MS Dynamics AX (X++)</w:t>
        <w:br/>
        <w:t>- You analyze and fix errors and support users</w:t>
        <w:br/>
        <w:t>- Depending on your previous knowledge, you will receive suitable further training to be made fit for the task!</w:t>
        <w:br/>
        <w:br/>
        <w:t>Your profile:</w:t>
        <w:br/>
        <w:br/>
        <w:t>- Completed IT vocational training (e.g. IT specialist for application development)</w:t>
        <w:br/>
        <w:t>- Good knowledge of programming with an object-oriented language (Java, PHP, C#, C++, X++, etc.)</w:t>
        <w:br/>
        <w:t>- Experience with ERP systems is desirable</w:t>
        <w:br/>
        <w:t>- Knowledge of SQL databases, cloud and shop systems is helpful</w:t>
        <w:br/>
        <w:t>- Good knowledge of German and English</w:t>
        <w:br/>
        <w:br/>
        <w:t>Have we piqued your interest?</w:t>
        <w:br/>
        <w:br/>
        <w:t>...then apply here right away or send us your complete application documents by e-mail, stating the reference number 19174, your salary expectations (gross annual target salary) and, if applicable, willingness to travel and relocate.</w:t>
        <w:br/>
        <w:br/>
        <w:t>We fulfill your desire for discretion with the utmost care. Your data will never be released by us without your explicit consent for each individual case.</w:t>
        <w:tab/>
        <w:t>software developer</w:t>
        <w:tab/>
        <w:t>None</w:t>
        <w:tab/>
        <w:t>2023-03-07 15:59:31.250000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