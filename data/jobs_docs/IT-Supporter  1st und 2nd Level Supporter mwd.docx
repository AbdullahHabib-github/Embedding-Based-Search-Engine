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4515</w:t>
        <w:tab/>
        <w:t>7120</w:t>
        <w:tab/>
        <w:t>IT-Supporter / 1st und 2nd Level Supporter (m/w/d)</w:t>
        <w:tab/>
        <w:t>- very centrally located | long-term employer</w:t>
        <w:br/>
        <w:br/>
        <w:t>company profile</w:t>
        <w:br/>
        <w:t>Our customer is one of the largest non-profit organizations in Germany.</w:t>
        <w:br/>
        <w:br/>
        <w:t>area of ​​responsibility</w:t>
        <w:br/>
        <w:br/>
        <w:t>-You are responsible for error analysis and troubleshooting via remote access</w:t>
        <w:br/>
        <w:t>-You qualify fault acceptance by phone and e-mail for software and hardware problems in the service desk</w:t>
        <w:br/>
        <w:t>-You take over the control and monitoring of the tickets according to the service level agreements</w:t>
        <w:br/>
        <w:t>-You are jointly responsible for the prioritization, classification and documentation of disruptions in the ticket system</w:t>
        <w:br/>
        <w:t>-You take care of forwarding the tickets to downstream support units</w:t>
        <w:br/>
        <w:t>-Maintenance and documentation of the knowledge database</w:t>
        <w:br/>
        <w:br/>
        <w:t>requirement profile</w:t>
        <w:br/>
        <w:br/>
        <w:t>-You have completed vocational training as an IT specialist or have several years of professional experience in the IT sector</w:t>
        <w:br/>
        <w:t>-You have an affinity for IT, a quick grasp and enjoy documentation activities</w:t>
        <w:br/>
        <w:t>-You already have some experience in 1st or 2nd level support</w:t>
        <w:br/>
        <w:t>- Good knowledge of spoken and written German / knowledge of English is an advantage</w:t>
        <w:br/>
        <w:t>-You have a secure handling of current Microsoft products and standard hardware</w:t>
        <w:br/>
        <w:t>-Knowledge of using ticket and remote tools is desirable</w:t>
        <w:br/>
        <w:t>-You have a customer-friendly and service-oriented way of working, communication and team skills</w:t>
        <w:br/>
        <w:br/>
        <w:t>Compensation Package</w:t>
        <w:br/>
        <w:br/>
        <w:t>-An exciting and long-term assignment at a renowned IT company</w:t>
        <w:br/>
        <w:t>-Option of permanent takeover to the customer company</w:t>
        <w:br/>
        <w:t>-Subsidy for company pension scheme</w:t>
        <w:br/>
        <w:t>-Attractive staff discounts</w:t>
        <w:br/>
        <w:t>-A personal contact person</w:t>
        <w:tab/>
        <w:t>Service technician - IT</w:t>
        <w:tab/>
        <w:t>None</w:t>
        <w:tab/>
        <w:t>2023-03-07 15:59:48.707000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