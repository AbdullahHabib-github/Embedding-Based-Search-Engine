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533</w:t>
        <w:tab/>
        <w:t>3138</w:t>
        <w:tab/>
        <w:t>Chemical machine operator (m/f/d) in equipment construction</w:t>
        <w:tab/>
        <w:t>Chemical machine operator (m/f/d) in equipment construction in Berlin</w:t>
        <w:br/>
        <w:br/>
        <w:t>☑️Our offer for you:</w:t>
        <w:br/>
        <w:br/>
        <w:t>• The place of work is in Berlin-Zehlendorf</w:t>
        <w:br/>
        <w:t>• A permanent employment relationship with work in the metal and electrical industry</w:t>
        <w:br/>
        <w:t>• Appropriate remuneration of up to EUR 16.55/h, which corresponds to the area of ​​responsibility</w:t>
        <w:br/>
        <w:t>• An employment according to the BZ TV M+E (collective agreement of the metal and electrical industry)</w:t>
        <w:br/>
        <w:t>• You will receive high-quality work clothing</w:t>
        <w:br/>
        <w:t>• Collaboration in a group-structured American innovation company</w:t>
        <w:br/>
        <w:t>• Opportunities to be taken on by our customers if they perform well are being considered</w:t>
        <w:br/>
        <w:t>• You benefit from discounts in the areas of shopping, leisure and travel</w:t>
        <w:br/>
        <w:br/>
        <w:t>☑️Your future area of ​​responsibility:</w:t>
        <w:br/>
        <w:br/>
        <w:t>• Processing of production orders</w:t>
        <w:br/>
        <w:t>• Operation of the complete production plant</w:t>
        <w:br/>
        <w:t>• Carrying out or setting up all order and material changes</w:t>
        <w:br/>
        <w:t>• Quality control of the products</w:t>
        <w:br/>
        <w:t>• Support for troubleshooting and troubleshooting</w:t>
        <w:br/>
        <w:t>• Carry out maintenance and cleaning work</w:t>
        <w:br/>
        <w:t>• Documentation</w:t>
        <w:br/>
        <w:br/>
        <w:t>☑️Your profile for the position of chemical machine operator (m/f/d) in equipment construction:</w:t>
        <w:br/>
        <w:br/>
        <w:t>• Training and professional experience as a machine operator, operator, machine and plant operator, chemical technician, pharmaceutical technician, CTA or comparable qualification</w:t>
        <w:br/>
        <w:t>• Ideally, first professional experience in the field of chemical production / pharmaceutical production or food production</w:t>
        <w:br/>
        <w:t>• Experience with MS Office</w:t>
        <w:br/>
        <w:t>• ERP basic knowledge desirable</w:t>
        <w:br/>
        <w:t>• Ability to work in a team and reliability</w:t>
        <w:br/>
        <w:t>• Shift readiness (2 shifts)</w:t>
        <w:br/>
        <w:br/>
        <w:t>☑️Interested in the position of machine operator chemistry (m/f/d) in device construction? This is how it goes!</w:t>
        <w:br/>
        <w:br/>
        <w:t>You can use the button below to send your application for the position as a chemical machine operator (m/f/d) in equipment construction directly to us. Alternatively, send us your application documents directly by email or give us a call:</w:t>
        <w:br/>
        <w:br/>
        <w:t>bewerbung.berlin@neo-temp.de</w:t>
        <w:br/>
        <w:t>☎️030 402 030 99-0</w:t>
        <w:tab/>
        <w:t>Machine and plant operator (without specifying the focus)</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15:51:38.178000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