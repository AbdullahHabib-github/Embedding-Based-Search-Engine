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2450</w:t>
        <w:tab/>
        <w:t>5055</w:t>
        <w:tab/>
        <w:t>Employee (m/f/d) production up to €15.26 / hour</w:t>
        <w:tab/>
        <w:t>We are looking for (immediately or as soon as possible) committed and motivated employees (m/f/d) in production up to €15.26/hour. full-time for our well-known customer in Oldenburg.</w:t>
        <w:br/>
        <w:t>We offer interesting jobs, pay above the collective agreement, competent advice and are always available to answer any questions.</w:t>
        <w:br/>
        <w:br/>
        <w:t>Benefits we offer</w:t>
        <w:br/>
        <w:br/>
        <w:t>- Hourly wage from €11.76 - also for career changers</w:t>
        <w:br/>
        <w:t>- Holiday and Christmas bonuses</w:t>
        <w:br/>
        <w:t>- Payments in advance or on account</w:t>
        <w:br/>
        <w:t>- Access to employee discounts (e.g. Sky, weg.de, ABOUT YOU, etc.)</w:t>
        <w:br/>
        <w:t>- Personal support from your HR consultant</w:t>
        <w:br/>
        <w:t>- Takeover option in the customer company</w:t>
        <w:br/>
        <w:t>- Free health check by our company medical center</w:t>
        <w:br/>
        <w:t>- Provision of work clothes</w:t>
        <w:br/>
        <w:br/>
        <w:br/>
        <w:br/>
        <w:t>your area of ​​responsibility</w:t>
        <w:br/>
        <w:br/>
        <w:t>- Production and packaging of processed meat products and convenience products</w:t>
        <w:br/>
        <w:t>- Packing of finished product packs in cardboard boxes</w:t>
        <w:br/>
        <w:t>- Removal of the finished goods from the production lines</w:t>
        <w:br/>
        <w:t>- Operation of the labeling and packaging machine</w:t>
        <w:br/>
        <w:t>- EDP technical posting of the cardboard boxes</w:t>
        <w:br/>
        <w:br/>
        <w:br/>
        <w:br/>
        <w:t>your qualifications</w:t>
        <w:br/>
        <w:br/>
        <w:t>- First experience in the food industry is an advantage, but not essential</w:t>
        <w:br/>
        <w:t>- Willingness to work shifts</w:t>
        <w:br/>
        <w:t>- Flexibility</w:t>
        <w:br/>
        <w:t>- Punctuality and reliability</w:t>
        <w:br/>
        <w:t>- High quality and hygiene awareness</w:t>
        <w:br/>
        <w:br/>
        <w:t>When working as a helper (m/f/d), a health certificate (instruction according to §43 Infection Protection Act) is required, but can be made up for at short notice before starting.</w:t>
        <w:br/>
        <w:br/>
        <w:t>Have we piqued your interest? Then please apply by simply writing to us on the right (mobile: below), by telephone on 0441/205568-23 or by e-mail to j.hagen@timepartner.com.</w:t>
        <w:br/>
        <w:t>We look forward to seeing you!</w:t>
        <w:tab/>
        <w:t>Helper - Food production</w:t>
        <w:tab/>
        <w:t>None</w:t>
        <w:tab/>
        <w:t>2023-03-07 15:55:34.333000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