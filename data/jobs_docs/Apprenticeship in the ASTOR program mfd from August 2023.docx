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7512</w:t>
        <w:tab/>
        <w:t>10117</w:t>
        <w:tab/>
        <w:t>Apprenticeship in the ASTOR program (m/f/d) from August 2023</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A-ROSA Travemünde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and do your apprenticeship in the ASTOR program (m/f/d) with us! Your tasks Systematic advancement in tourism - ASTOR! In just 33 months you have the opportunity to obtain three IHK degrees at the same time! You start your hotel management training directly in the 2nd year of your apprenticeship. In the third year of the ASTOR program you are already employed as a specialist in the company and complete your further training as a specialist in the hospitality industry as well as your trainer aptitude test. This program will not only make you an all-rounder in the operational side of a hotel business, but you will also acquire business knowledge for your professional career as a manager. Your profile A good entrance qualification for a university of applied sciences or Abitur A positive charisma and enthusiasm for the hospitality industry High level of initiative and ambition Willingness to work on weekends and public holidays A sincere guest and service orientation Ability to communicate and work in a team What we offer Qualified training in a certified training company Good Opportunities for employment after training Your free time is important to us: 5-day week with detailed time recording We want you to come to work relaxed: With our support you save 25? with the NAH.SH job ticket You, your family and friends travel at reduced prices to all A-ROSA resorts, aja resorts, HENRI hotels, the Hotel Louis C. Jacob, the Hotel NEPTUN and other partners. Are we already thinking about tomorrow today? with our company pension plan We train ? our internal training and further education program offers a wide range of training for everyone Working with friends ? we reward your recommendation for us as an employer Bonago-Card?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Your daily well-being is taken care of in our staff restaurant.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A-ROSA Travemünde Außenallee 10 23570 Lübeck-Travemünde Ms. Alena Neubauer HR Administrator +49 (0) 4502 3070 796 hr.tra@a-rosa.de</w:t>
        <w:tab/>
        <w:t>Specialist - Gastronomy</w:t>
        <w:tab/>
        <w:t>None</w:t>
        <w:tab/>
        <w:t>2023-03-07 16:05:57.360000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