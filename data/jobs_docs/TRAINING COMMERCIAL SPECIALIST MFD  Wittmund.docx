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1839</w:t>
        <w:tab/>
        <w:t>4444</w:t>
        <w:tab/>
        <w:t>TRAINING COMMERCIAL SPECIALIST (M/F/D) – Wittmund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15:54:19.279000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