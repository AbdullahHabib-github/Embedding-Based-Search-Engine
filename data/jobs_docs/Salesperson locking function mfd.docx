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7143</w:t>
        <w:tab/>
        <w:t>9748</w:t>
        <w:tab/>
        <w:t>Salesperson locking function (m/f/d)</w:t>
        <w:tab/>
        <w:t>Location: 55576 Sprendlingen | Contract type: full/part-time, fixed-term | Job ID: 781886</w:t>
        <w:br/>
        <w:br/>
        <w:br/>
        <w:t>What you move with us:</w:t>
        <w:br/>
        <w:br/>
        <w:t>Do you love it when your guests feel really comfortable? And always give them your full attention? You can easily give our customers in sales and at the checkout the good feeling of being welcome in your REWE Norma Zych oHG every day:</w:t>
        <w:br/>
        <w:br/>
        <w:t>- You carry out the checkout processes reliably and ensure correct billing of the scanner cash register.</w:t>
        <w:br/>
        <w:t>- You are an important support for the market management: If they are not on site, you regularly take care of the ongoing operations as a representative.</w:t>
        <w:br/>
        <w:t>- You store goods and pay attention not only to completeness, but also to quality.</w:t>
        <w:br/>
        <w:t>- You inspire our customers with your friendly appearance, competent advice and courteous service.</w:t>
        <w:br/>
        <w:br/>
        <w:br/>
        <w:t>What convinces us:</w:t>
        <w:br/>
        <w:br/>
        <w:t>- Ideally, your commercial vocational training or your professional experience, which you have best gained in retail. You are also very welcome to join us as a career changer.</w:t>
        <w:br/>
        <w:t>- Your enthusiasm for trade and pleasure in dealing with people.</w:t>
        <w:br/>
        <w:t>- Your pronounced customer orientation and communication skills, your team spirit and your sense of responsibility.</w:t>
        <w:br/>
        <w:t>- Your willingness to learn new things.</w:t>
        <w:br/>
        <w:t>- Your flexibility from Monday to Saturday from 05:00 - 22:00.</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t>- Compatibility of work, family and private life through a family-friendly personnel policy.</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781886),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Saleswoman</w:t>
        <w:tab/>
        <w:t>None</w:t>
        <w:tab/>
        <w:t>2023-03-07 16:05:12.305000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