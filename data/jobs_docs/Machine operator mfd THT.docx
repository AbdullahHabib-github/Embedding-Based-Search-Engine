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5425</w:t>
        <w:tab/>
        <w:t>8030</w:t>
        <w:tab/>
        <w:t>Machine operator (m/f/d) THT</w:t>
        <w:tab/>
        <w:t>We are looking for a machine operator (m/f/d) THT for our customer in Gilching.</w:t>
        <w:br/>
        <w:br/>
        <w:t>We offer:</w:t>
        <w:br/>
        <w:br/>
        <w:t>• Permanent position with option to be taken on</w:t>
        <w:br/>
        <w:t>• above-standard pay</w:t>
        <w:br/>
        <w:t>• Employer-funded pension</w:t>
        <w:br/>
        <w:t>• Interesting job</w:t>
        <w:br/>
        <w:t>• Personal care</w:t>
        <w:br/>
        <w:br/>
        <w:t>Your tasks:</w:t>
        <w:br/>
        <w:br/>
        <w:t>• THT assembly of printed circuit boards according to plan</w:t>
        <w:br/>
        <w:t>• Assembly activities of electronic components</w:t>
        <w:br/>
        <w:t>• Operation of the THT production line consisting of printed circuit board transport modules and selective soldering systems for electronic assemblies</w:t>
        <w:br/>
        <w:br/>
        <w:t>Your profile:</w:t>
        <w:br/>
        <w:br/>
        <w:t>• Experience in electronics production</w:t>
        <w:br/>
        <w:t>• Experience in soldering and THT assembly desirable</w:t>
        <w:br/>
        <w:t>• Good knowledge of German</w:t>
        <w:br/>
        <w:t>• Willingness to work 3 shifts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Machine and plant operator (without specifying the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16:01:41.348000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