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138</w:t>
        <w:tab/>
        <w:t>2743</w:t>
        <w:tab/>
        <w:t>Customer Advisor - Sales, Salesperson (m/f/d)</w:t>
        <w:tab/>
        <w:t>About Us</w:t>
        <w:br/>
        <w:t>Hello dear interested party,</w:t>
        <w:br/>
        <w:t>for the beginning of 2023 we will hire more employees for various areas throughout Germany.</w:t>
        <w:br/>
        <w:t>We are looking for several sales employees for our traditional partner company with innovative products in the premium area of ​​household appliances.</w:t>
        <w:br/>
        <w:t>We offer you:</w:t>
        <w:br/>
        <w:t>- Provision of all demonstration devices and sales materials free of charge.</w:t>
        <w:br/>
        <w:t>- practical and theoretical training by trained trainers.</w:t>
        <w:br/>
        <w:t>- Subsidies for pension and health insurance.</w:t>
        <w:br/>
        <w:t>- Own festival area with area protection.</w:t>
        <w:br/>
        <w:t>- Extensive sales training.</w:t>
        <w:br/>
        <w:t>- Fixed existing customer base.</w:t>
        <w:br/>
        <w:t>- no initial investments necessary.</w:t>
        <w:br/>
        <w:t>- flexible working hours.</w:t>
        <w:br/>
        <w:t>- Opportunities for advancement.</w:t>
        <w:br/>
        <w:t>- no cold calls.</w:t>
        <w:br/>
        <w:t>- Company car for private use possible.</w:t>
        <w:br/>
        <w:t>What you should bring with you:</w:t>
        <w:br/>
        <w:t>- Class B driver's license</w:t>
        <w:br/>
        <w:t>- A friendly demeanor to customers.</w:t>
        <w:br/>
        <w:t>- Independent, motivated and dedicated way of working.</w:t>
        <w:br/>
        <w:t>- Enjoy dealing with people.</w:t>
        <w:br/>
        <w:t>And all this with a very well-known large company as a strong partner.</w:t>
        <w:br/>
        <w:t>If you are interested, please let us know, if necessary with a meaningful cover letter.</w:t>
        <w:br/>
        <w:t>Success has 3 letters</w:t>
        <w:br/>
        <w:t>-- DO --</w:t>
        <w:br/>
        <w:t>let's find your new professional home together...</w:t>
        <w:br/>
        <w:t>- You are welcome to accompany one of our consultants for a day in practice.</w:t>
        <w:br/>
        <w:t>Best regards</w:t>
        <w:br/>
        <w:t>Eric Rosentreter</w:t>
        <w:br/>
        <w:br/>
        <w:t>We offer you:</w:t>
        <w:br/>
        <w:t>See text above</w:t>
        <w:br/>
        <w:br/>
        <w:t>These could soon be your tasks:</w:t>
        <w:br/>
        <w:t>Consulting and Sales</w:t>
        <w:br/>
        <w:br/>
        <w:t>What you should bring with you:</w:t>
        <w:br/>
        <w:t>Enjoy working with great customers and colleagues</w:t>
        <w:tab/>
        <w:t>Specialist consultant - sales</w:t>
        <w:tab/>
        <w:t>None</w:t>
        <w:tab/>
        <w:t>2023-03-07 15:50:49.364000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