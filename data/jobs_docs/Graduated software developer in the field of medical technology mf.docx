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1226</w:t>
        <w:tab/>
        <w:t>3831</w:t>
        <w:tab/>
        <w:t>Graduated software developer in the field of medical technology (m/f/</w:t>
        <w:tab/>
        <w:t>Are you looking for a diverse, innovative and challenging work environment? Then matching offers you many options. Professional and personal development are very important in our company.</w:t>
        <w:br/>
        <w:br/>
        <w:t>Your tasks:</w:t>
        <w:br/>
        <w:br/>
        <w:t>- Your main task includes the development of complex applications in C, C++ for medical devices</w:t>
        <w:br/>
        <w:t>- Testing and commissioning of the software is also part of your area of ​​responsibility</w:t>
        <w:br/>
        <w:t>- They are also responsible for creating documentation according to the process model</w:t>
        <w:br/>
        <w:t>- Creation of documentation and close coordination in an international team</w:t>
        <w:br/>
        <w:br/>
        <w:br/>
        <w:t>Your profile:</w:t>
        <w:br/>
        <w:br/>
        <w:t>- You have a degree in electrical engineering, computer science or have a comparable qualification</w:t>
        <w:br/>
        <w:t>- You have extensive knowledge of the programming language C/C++</w:t>
        <w:br/>
        <w:t>- Relevant experience in UML and design patterns with and with bus systems, e.g. CAN and real-time operating systems e.g. Embedded Linux, VxWorks, Windows CE are desirable</w:t>
        <w:br/>
        <w:t>- You are characterized by your independent and result-oriented way of working</w:t>
        <w:br/>
        <w:t>- Excellent written and spoken English skills round off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15:53:03.748000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