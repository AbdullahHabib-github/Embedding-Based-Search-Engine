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2232</w:t>
        <w:tab/>
        <w:t>4837</w:t>
        <w:tab/>
        <w:t>Warehouse helper (m/f/d) day shift + €300 starting bonus</w:t>
        <w:tab/>
        <w:t>Join the team!</w:t>
        <w:br/>
        <w:t>We are looking for you for the day shift (Monday - Saturday from 10:00 a.m. to 4:00 p.m.) for a permanent position with us and for work with our well-known customer</w:t>
        <w:br/>
        <w:t>Warehouse helper (m/f/d)</w:t>
        <w:br/>
        <w:br/>
        <w:t>We offer</w:t>
        <w:br/>
        <w:br/>
        <w:t>- Permanent employment</w:t>
        <w:br/>
        <w:t>- Starting bonus of €300 gross after two months of employment</w:t>
        <w:br/>
        <w:t>- Application of the iGZ collective agreement</w:t>
        <w:br/>
        <w:t>- Timely payments</w:t>
        <w:br/>
        <w:t>- Holiday and Christmas bonuses</w:t>
        <w:br/>
        <w:t>- Anniversary payments</w:t>
        <w:br/>
        <w:t>- Capital-forming benefits already after six months of employment</w:t>
        <w:br/>
        <w:t>- Up to 30 days annual leave</w:t>
        <w:br/>
        <w:t>- A great team, which is always there for you!</w:t>
        <w:br/>
        <w:br/>
        <w:br/>
        <w:t>Your tasks</w:t>
        <w:br/>
        <w:br/>
        <w:t>- Loading and unloading of trucks and containers</w:t>
        <w:br/>
        <w:t>- Order picking using a pallet truck</w:t>
        <w:br/>
        <w:t>- Sorting of parcels and small-size items</w:t>
        <w:br/>
        <w:t>- Review and edit delivery notes</w:t>
        <w:br/>
        <w:t>- General warehouse activities</w:t>
        <w:br/>
        <w:br/>
        <w:br/>
        <w:t>your profile</w:t>
        <w:br/>
        <w:br/>
        <w:t>- Ideally, you will have some experience in the warehouse area</w:t>
        <w:br/>
        <w:t>- We are also happy to hire career changers</w:t>
        <w:br/>
        <w:t>- You enjoy physical work</w:t>
        <w:br/>
        <w:t>- You work reliably and accurately</w:t>
        <w:br/>
        <w:br/>
        <w:br/>
        <w:t>Interest?</w:t>
        <w:br/>
        <w:t>Then we look forward to receiving your application. Find a new job with just a few clicks!</w:t>
        <w:br/>
        <w:br/>
        <w:t>This is KING</w:t>
        <w:br/>
        <w:t>Medium-sized, successful for over 55 years and reliable employer for around 2,000 people - we are happy to be that for you too! As a solid family business with more than 20 German branches, we offer secure permanent positions and rely on long-term cooperation with you. As a personnel service provider, we support well-known customer companies with our KÖNIG teams in their tasks: in the office, on the construction site, in industry.</w:t>
        <w:br/>
        <w:t>In addition, thanks to our good network and decades of experience, we are also successful in direct placement.</w:t>
        <w:tab/>
        <w:t>Warehouse and transport workers</w:t>
        <w:tab/>
        <w:t>None</w:t>
        <w:tab/>
        <w:t>2023-03-07 15:55:07.595000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