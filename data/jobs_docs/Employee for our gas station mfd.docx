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8382</w:t>
        <w:tab/>
        <w:t>10987</w:t>
        <w:tab/>
        <w:t>Employee for our gas station (m/f/d)</w:t>
        <w:tab/>
        <w:t>Customer service and gastronomy are your passion and you are looking for an exciting challenge! Then you are exactly right with us! With more than 12,000 employees, we and our franchise partners ensure the well-being of around 500 million travelers throughout Germany every day and around the clock. Because with more than 400 locations, we are the leading provider of gastronomy, retail and hotel business on the German motorways. For you, this means: a wide range of opportunities and varied tasks in a strong team. Benefit from the security of a large franchise system and enjoy the good feeling of giving hundreds of people the perfect break every day. Secure your job with a future in the Autobahn team. Employee for our gas station (m/f/d)   Our offer? feel good! Payment in accordance with BdS collective agreement Employee discounts - corporate benefits (Sky, Poco and many more) Individual training opportunities Your profile? Convincing! You are a team player and enjoy working with people You can be deployed flexibly (even on weekends) You are friendly and have a tidy appearance What are your tasks? Diverse! Operation and billing of the cash register Competent advice and friendly approach to our guests Preparation and sale of food Goods control (best before) Compliance with hygiene regulations We also welcome trainees.</w:t>
        <w:tab/>
        <w:t>Saleswoman</w:t>
        <w:tab/>
        <w:t>None</w:t>
        <w:tab/>
        <w:t>2023-03-07 16:07:44.167000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