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7333</w:t>
        <w:tab/>
        <w:t>9938</w:t>
        <w:tab/>
        <w:t>Management Assistant (m/f/d)</w:t>
        <w:tab/>
        <w:t>For more than 40 years, hkw has been providing temporary employment and direct placement of workers with locations in Munich and Ulm.</w:t>
        <w:br/>
        <w:br/>
        <w:t>Management Assistant (m/f/d)</w:t>
        <w:br/>
        <w:br/>
        <w:t>Job ID: 3139</w:t>
        <w:br/>
        <w:t>Location: Neu-Ulm</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t>We are now looking for a management assistant (m/f/d) for our client. At the beginning in employee leasing with option to take over.</w:t>
        <w:br/>
        <w:br/>
        <w:br/>
        <w:t>Your tasks</w:t>
        <w:br/>
        <w:br/>
        <w:br/>
        <w:t>- Processing and control of strategic projects as well as support in ensuring the operational excellence of the location</w:t>
        <w:br/>
        <w:t>- Close cooperation with the management and the managers of the departments</w:t>
        <w:br/>
        <w:t>- Independent responsibility for costs, sales and results</w:t>
        <w:br/>
        <w:t>- Support in the implementation of our expansion strategy (purchase and integration of new companies)</w:t>
        <w:br/>
        <w:t>- Monitoring as well as processing and tracking of company key figures and KPIs</w:t>
        <w:br/>
        <w:br/>
        <w:t>your profile</w:t>
        <w:br/>
        <w:br/>
        <w:br/>
        <w:t>- A completed degree and/or training in combination with practical and successful work experience</w:t>
        <w:br/>
        <w:t>- Success orientation, determination, reliability and a high degree of social competence</w:t>
        <w:br/>
        <w:t>- Experience in project management and the willingness to assume responsibility and leadership</w:t>
        <w:br/>
        <w:t>- Distinctive hands-on mentality paired with a confident demeanor</w:t>
        <w:br/>
        <w:br/>
        <w:t>Your direct contact</w:t>
        <w:br/>
        <w:br/>
        <w:t>hkw GmbH</w:t>
        <w:br/>
        <w:t>Mrs. Gordana Feist</w:t>
        <w:br/>
        <w:t>Frauenstrasse 28</w:t>
        <w:br/>
        <w:t>89073 Ulm</w:t>
        <w:br/>
        <w:br/>
        <w:t>+49 731 8803080</w:t>
        <w:br/>
        <w:br/>
        <w:t>WhatsApp +49 171 7122187</w:t>
        <w:br/>
        <w:t>ulm@hkw.group</w:t>
        <w:br/>
        <w:t>http://www.hkw.group</w:t>
        <w:br/>
        <w:br/>
        <w:t>Department(s): Secretariat, Assistance</w:t>
        <w:br/>
        <w:t>Type(s) of staffing needs: Reassignment</w:t>
        <w:br/>
        <w:t>Collective agreement: iGZ</w:t>
        <w:br/>
        <w:t>Salary group: depending on qualifications and professional experience</w:t>
        <w:tab/>
        <w:t>Industrial clerk</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16:05:35.483000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