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3336</w:t>
        <w:tab/>
        <w:t>5941</w:t>
        <w:tab/>
        <w:t>Metal worker (m/f/d) Taunusstein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Taunusstein with varied tasks and an attractive collective wage.</w:t>
        <w:br/>
        <w:br/>
        <w:t>We are currently looking for a full-time metalworker (m/f/d) as part of temporary employment.</w:t>
        <w:br/>
        <w:br/>
        <w:t>Occupation: trade</w:t>
        <w:br/>
        <w:br/>
        <w:t>What do we offer you?</w:t>
        <w:br/>
        <w:t xml:space="preserve"> </w:t>
        <w:br/>
        <w:t>- Very good chances of being taken on</w:t>
        <w:br/>
        <w:t>- As an employer, you can reach us outside of working hours</w:t>
        <w:br/>
        <w:t>- A friendly and personable team as contact persons on site</w:t>
        <w:br/>
        <w:t>- travel allowance</w:t>
        <w:br/>
        <w:br/>
        <w:t>What does a metal worker (m/f/d) do?</w:t>
        <w:br/>
        <w:t xml:space="preserve"> </w:t>
        <w:br/>
        <w:t>- Manufacture, modification and maintenance of metal structures</w:t>
        <w:br/>
        <w:t>- Processing of sheet metal, pipes, profiles and metal constructions</w:t>
        <w:br/>
        <w:t>- Operation of various systems</w:t>
        <w:br/>
        <w:t>- Quality assurance</w:t>
        <w:br/>
        <w:t>- Independent implementation of assembly work in the aluminum welding shop, especially straightening, grinding, straightening with a flame, straightening and finishing work on the product, cleaning the machines</w:t>
        <w:br/>
        <w:t>- Workshop work, site work, work according to drawings</w:t>
        <w:br/>
        <w:t>- Compliance with occupational health and safety regulations</w:t>
        <w:br/>
        <w:br/>
        <w:t>What are the requirements for getting started at ARWA Personaldienstleistungen GmbH in Taunusstein?</w:t>
        <w:br/>
        <w:br/>
        <w:t>Ideally, you bring these personal strengths with you:</w:t>
        <w:br/>
        <w:t>- comprehension ability/gift</w:t>
        <w:br/>
        <w:t>- Resilience</w:t>
        <w:br/>
        <w:t>- Customer focus</w:t>
        <w:br/>
        <w:t>- organizational skills</w:t>
        <w:br/>
        <w:t>- Independent working</w:t>
        <w:br/>
        <w:br/>
        <w:t>Your knowledge and skills:</w:t>
        <w:br/>
        <w:t>- Sheet metal work</w:t>
        <w:br/>
        <w:t>- CNC knowledge, CNC programming</w:t>
        <w:br/>
        <w:t>- Files</w:t>
        <w:br/>
        <w:t>- metal construction</w:t>
        <w:br/>
        <w:t>- Metal working, metal processing</w:t>
        <w:br/>
        <w:br/>
        <w:t>Your professional experience as a metal worker (m/f/d), mold maker (m/f/d), milling cutter (m/f/d), precision mechanic (m/f/d), skilled welder (m/f/d) or as a construction engineer ( m/f/d) do you excel?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Wiesbaden on 06 11 / 9 01 05 - 0 or by e-mail wiesbaden@arwa.de.</w:t>
        <w:br/>
        <w:br/>
        <w:t>With your application, you agree to ARWA's data protection guidelines (can be found on our homepage under “Privacy Policy”).</w:t>
        <w:tab/>
        <w:t>metal worker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15:57:23.623000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