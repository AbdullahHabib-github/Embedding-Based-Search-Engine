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</w:t>
        <w:tab/>
        <w:t>3159</w:t>
        <w:tab/>
        <w:t>Employee (m/f/d) logistics / export</w:t>
        <w:tab/>
        <w:t>Employee (m/f/d) logistics / export in Klipphausen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Independent processing of all logistical processes in the warehouse</w:t>
        <w:br/>
        <w:t>• Development and implementation of the legal requirements - international law</w:t>
        <w:br/>
        <w:t>• Clarification of export and transfer license requirements</w:t>
        <w:br/>
        <w:t>• Creation and checking of all freight, customs and shipping documents - packing lists, etc.</w:t>
        <w:br/>
        <w:t>• Correspondence in German and English</w:t>
        <w:br/>
        <w:t>• Implementation of export controls and customs-related requirements</w:t>
        <w:br/>
        <w:t>• Communication with suppliers, freight forwarders and customers</w:t>
        <w:br/>
        <w:t>• Monitoring of transport and packaging costs</w:t>
        <w:br/>
        <w:br/>
        <w:t>☑️Your profile for the position Employee (m/f/d) Logistics / Export:</w:t>
        <w:br/>
        <w:br/>
        <w:t>• Commercial or logistical training as a freight forwarding clerk, clerk - logistics or logistician (m/f/d) with relevant professional experience or a comparable qualification</w:t>
        <w:br/>
        <w:t>• Comprehensive customs and foreign trade knowledge for Germany, Europe, USA</w:t>
        <w:br/>
        <w:t>• Professional experience in shipping and export processing for international transport</w:t>
        <w:br/>
        <w:t>• Experience working with temporary employment agencies/subcontractors</w:t>
        <w:br/>
        <w:t>• Fluency in English</w:t>
        <w:br/>
        <w:t>• Confident handling of common EDP programs</w:t>
        <w:br/>
        <w:t>• You are distinguished by diligence, independence and reliability</w:t>
        <w:br/>
        <w:br/>
        <w:t>☑️Interested in the position of employee (m/f/d) logistics / export? This is how it goes!</w:t>
        <w:br/>
        <w:br/>
        <w:t>You can use the button below to send us your application for the position of logistics/export employee (m/f/d) directly. Alternatively, send us your application documents directly by email or give us a call:</w:t>
        <w:br/>
        <w:br/>
        <w:t>bewerbung.dresden@neo-temp.de</w:t>
        <w:br/>
        <w:t>☎️0351 205 48 38-0</w:t>
        <w:tab/>
        <w:t>Forwarding clerk</w:t>
        <w:tab/>
        <w:t>None</w:t>
        <w:tab/>
        <w:t>2023-03-07 15:51:40.763000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