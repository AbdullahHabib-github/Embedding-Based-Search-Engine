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5329</w:t>
        <w:tab/>
        <w:t>7934</w:t>
        <w:tab/>
        <w:t>Industrial cleaners (m/f/d) for aircraft cleaning</w:t>
        <w:tab/>
        <w:t>Cleaning skills available?</w:t>
        <w:br/>
        <w:t>For a customer in Dresden-Klotzsche we are looking for hands-on employees (m/f/d) for aircraft cleaning.</w:t>
        <w:br/>
        <w:br/>
        <w:t>The work takes place in 2 shifts, Monday to Friday between 06:00 and 22:00.</w:t>
        <w:br/>
        <w:br/>
        <w:t>What the customer offers you:</w:t>
        <w:br/>
        <w:t>- Salary according to collective agreement (BZA/DGB): from €13.00 gross per hour</w:t>
        <w:br/>
        <w:t>- Christmas and holiday pay</w:t>
        <w:br/>
        <w:t>- Mobility allowance (public transport / car)</w:t>
        <w:br/>
        <w:t>- Up to 30 days vacation (depending on seniority)</w:t>
        <w:br/>
        <w:t>- Subsidies for company pension schemes</w:t>
        <w:br/>
        <w:br/>
        <w:t>These tasks await you:</w:t>
        <w:br/>
        <w:t>- Cleaning activities during conversion and expansion work on aircraft parts</w:t>
        <w:br/>
        <w:t>- professional application of various working materials</w:t>
        <w:br/>
        <w:br/>
        <w:t>What to bring:</w:t>
        <w:br/>
        <w:t>- Cleaning experience desirable</w:t>
        <w:br/>
        <w:t>- Height suitability, entry into the aircraft is via a ladder</w:t>
        <w:br/>
        <w:t>- good knowledge of German is mandatory (at least B1)</w:t>
        <w:br/>
        <w:t>- Shift readiness (2 shifts)</w:t>
        <w:br/>
        <w:t>- the successful passing of the "reliability check" (ZÜP) is necessary for use, please contact us</w:t>
        <w:br/>
        <w:br/>
        <w:t>Good to know:</w:t>
        <w:br/>
        <w:t>We value diversity and look forward to every application - regardless of your gender, nationality, ethnic and social background, religion/belief, disability, age, sexual orientation and identity.</w:t>
        <w:br/>
        <w:br/>
        <w:t>Interested? Then apply!</w:t>
        <w:br/>
        <w:br/>
        <w:t>Ready for this?</w:t>
        <w:br/>
        <w:t>Then only one step is missing! Do not hesitate, an up-to-date CV is sufficient.</w:t>
        <w:br/>
        <w:br/>
        <w:t>We will contact you as soon as possible.</w:t>
        <w:br/>
        <w:br/>
        <w:t>Your contact person:</w:t>
        <w:br/>
        <w:br/>
        <w:t>Mrs. Sandy Krull Whats App. +49 (0) 174 33 79 662</w:t>
        <w:br/>
        <w:br/>
        <w:t>Ms. Paulina Kietz-Krolikowska Whats App. +49 (0) 174 34 74 149</w:t>
        <w:br/>
        <w:br/>
        <w:t>We look forward to seeing you!</w:t>
        <w:br/>
        <w:br/>
        <w:t>RENTA Personaldienstleistungen GmbH</w:t>
        <w:br/>
        <w:t>Industrial area road E number 34</w:t>
        <w:br/>
        <w:t>02977 Hoyerswerda</w:t>
        <w:br/>
        <w:br/>
        <w:t>Hairdryer. +49 (0) 3571 608 671</w:t>
        <w:br/>
        <w:t>bewerbung-hoy@go-renta.de</w:t>
        <w:br/>
        <w:br/>
        <w:t>www.go-renta.de</w:t>
        <w:br/>
        <w:br/>
        <w:t>This is us:</w:t>
        <w:br/>
        <w:t>With us, as a specialist, career changer, career starter or student, you have been finding the job that suits you quickly and easily for more than 25 years - whether as a professional recruitment agency or as a temporary worker subject to a collective agreement.</w:t>
        <w:br/>
        <w:br/>
        <w:t>Find out more at www.go-renta.de/ueber-uns</w:t>
        <w:br/>
        <w:t>Privacy Policy</w:t>
        <w:tab/>
        <w:t>Industrial cleaner (building cleaning)</w:t>
        <w:tab/>
        <w:t>None</w:t>
        <w:tab/>
        <w:t>2023-03-07 16:01:29.558000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