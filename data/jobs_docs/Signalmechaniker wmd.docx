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9810</w:t>
        <w:tab/>
        <w:t>12415</w:t>
        <w:tab/>
        <w:t>Signalmechaniker (w/m/d)</w:t>
        <w:tab/>
        <w:t>We are looking for you as a signal mechanic for as soon as possible</w:t>
        <w:br/>
        <w:t>DB Netz AG at the Schwerin and Hagenow locations.</w:t>
        <w:br/>
        <w:br/>
        <w:br/>
        <w:br/>
        <w:t>*Your tasks:*</w:t>
        <w:br/>
        <w:br/>
        <w:br/>
        <w:br/>
        <w:t>· You are responsible for the inspection, maintenance and repair</w:t>
        <w:br/>
        <w:t>a variety of different systems and technologies in the field of</w:t>
        <w:br/>
        <w:t>Control and safety technology</w:t>
        <w:br/>
        <w:t>You will mainly take care of the electronic components,</w:t>
        <w:br/>
        <w:t>e.g. B. on signals, switches and interlockings, but also the mechanical ones</w:t>
        <w:br/>
        <w:t>You get to know the components</w:t>
        <w:br/>
        <w:t>· You usually lead the work in your regional area in a team</w:t>
        <w:br/>
        <w:t>independently and reliably</w:t>
        <w:br/>
        <w:t>· You look after electrical indoor and outdoor systems, but are primarily in the</w:t>
        <w:br/>
        <w:t>active outdoors</w:t>
        <w:br/>
        <w:t>· Your work begins and ends at your central base, everyone</w:t>
        <w:br/>
        <w:t>necessary materials, modern devices and measuring instruments as well as vehicles</w:t>
        <w:br/>
        <w:t>will be given to you</w:t>
        <w:br/>
        <w:t>· Your high-quality work clothes will also be provided and cleaned</w:t>
        <w:br/>
        <w:t>· You go through our internal qualification program, visit</w:t>
        <w:br/>
        <w:t>regular training courses and you're constantly learning</w:t>
        <w:br/>
        <w:br/>
        <w:t>*Your profile:*</w:t>
        <w:br/>
        <w:br/>
        <w:br/>
        <w:br/>
        <w:t>· You have successfully completed your training as a signal mechanic</w:t>
        <w:br/>
        <w:t>· You are willing to work outdoors and on the rolling</w:t>
        <w:br/>
        <w:t>Participate on-call duty (including weekend and holiday work)</w:t>
        <w:br/>
        <w:t>· The unrestricted suitability for operational service (examination</w:t>
        <w:br/>
        <w:t>will be arranged by us when you are hired) you bring with you</w:t>
        <w:br/>
        <w:t>· An independent and reliable way of working as well as a</w:t>
        <w:br/>
        <w:t>Pronounced problem-solving skills are among your strengths</w:t>
        <w:br/>
        <w:t>· You look forward to working in a team and the cohesion among the people</w:t>
        <w:br/>
        <w:t>Colleagues are important to you</w:t>
        <w:br/>
        <w:t>· Bring a category B driver's license with you</w:t>
        <w:tab/>
        <w:t>Electrician for specified activities</w:t>
        <w:tab/>
        <w:t>None</w:t>
        <w:tab/>
        <w:t>2023-03-07 16:10:39.190000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