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7635</w:t>
        <w:tab/>
        <w:t>10240</w:t>
        <w:tab/>
        <w:t>F&amp;B Trainee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gain a wide range of insights into all operational areas of F&amp;B and processes such as day-to-day business in the restaurants and bars, as well as the banquet area You are a warm contact person for our guests You work actively on current F&amp;B projects with Your profile A certificate of enrollment for studying in Hospitality management, business administration or comparable courses of study Proof of completing a mandatory internship Passion for the hotel/catering industry General interest in fine dining A friendly, courteous demeanor and you enjoy taking care of the well-being of our guests Our offer A permanent employment contract : We want you to feel comfortable in the long term Your free time is important to us: 5-day week with detailed time recording You, your family and friends travel at reduced prices to all A-ROSA resorts, aja resorts, HENRI hotels, the Hotel Louis C. Jacob , the Hotel NEPTUN and other partners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Childcare if needed at short notice.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Listlandstraße 11 25992 List/Sylt Ms. Julia Puck Personal &amp; Training +49 (0) 465 196 750 782 bewerbung.sylt@a-rosa.de www.a-rosa.de</w:t>
        <w:tab/>
        <w:t>Food-and-Beverage-Assistant</w:t>
        <w:tab/>
        <w:t>None</w:t>
        <w:tab/>
        <w:t>2023-03-07 16:06:12.459000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