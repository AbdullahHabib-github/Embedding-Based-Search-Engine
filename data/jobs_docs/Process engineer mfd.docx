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5974</w:t>
        <w:tab/>
        <w:t>8579</w:t>
        <w:tab/>
        <w:t>Process engineer (m/f/d)</w:t>
        <w:tab/>
        <w:t>Are you looking for a new professional challenge and would you like to work internationally? You are an innovative personality who can convince with a high degree of communication skills, resilience and flexibility. Then support our company as a</w:t>
        <w:br/>
        <w:t>Process engineer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br/>
        <w:t>We suit you if you:</w:t>
        <w:br/>
        <w:br/>
        <w:t>develop process engineering systems with the creation of requirement profiles and would like to contribute your ideas to the implementation</w:t>
        <w:br/>
        <w:t>Having fun designing and developing new technologies and products up to series production and specifications in the form of technical systems</w:t>
        <w:br/>
        <w:t>want to create extensive specifications, cost estimates and quality standards, e.g. by evaluating sample structures and developing and documenting program processes</w:t>
        <w:br/>
        <w:t>like to analyze individual components and carry out calculations on components to evaluate the optimal use</w:t>
        <w:br/>
        <w:t>to train the operating and maintenance staff and to be responsible for the assembly and commissioning of the systems internally and externally</w:t>
        <w:br/>
        <w:t>take active cooperation with internal and external specialist departments for granted in order to support customer projects</w:t>
        <w:br/>
        <w:br/>
        <w:br/>
        <w:t>You are a good match for us if you:</w:t>
        <w:br/>
        <w:br/>
        <w:t>have a degree as a state-certified technician, bachelor's, master's or graduate engineer or comparable professional experience in the field of process engineering</w:t>
        <w:br/>
        <w:t>have experience in dealing with calculations, dimensioning and design of process engineering components</w:t>
        <w:br/>
        <w:t>have very good knowledge of spoken and written English</w:t>
        <w:br/>
        <w:t>have a flexible willingness to travel internationally and would like to work in a team</w:t>
        <w:br/>
        <w:t>a structured, independent and detailed way of working count among your strengths</w:t>
        <w:br/>
        <w:t>show a high degree of initiative and communication skills</w:t>
        <w:br/>
        <w:br/>
        <w:br/>
        <w:t>We offer you:</w:t>
        <w:br/>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br/>
        <w:t>You are interested and would like to become part of ATN Hölzel GmbH. Then we look forward to receiving your complete and meaningful application documents, including your salary expectations, preferably by e-mail.</w:t>
        <w:br/>
        <w:t>Apply now!</w:t>
        <w:br/>
        <w:t>personal@atngmbh.de</w:t>
        <w:tab/>
        <w:t>Engineer - process engineering</w:t>
        <w:tab/>
        <w:t>None</w:t>
        <w:tab/>
        <w:t>2023-03-07 16:02:49.014000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