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8958</w:t>
        <w:tab/>
        <w:t>11563</w:t>
        <w:tab/>
        <w:t>Site management (f/m/d) for safety technology</w:t>
        <w:tab/>
        <w:t>Knowledge for the new modern world of tomorrow.</w:t>
        <w:br/>
        <w:t>Siemens Smart Infrastructure connects the real and the digital worlds across energy systems, buildings and industries. In doing so, we improve the way people live and work and at the same time ensure greater efficiency and sustainability. We work with customers and partners to create an ecosystem that is both intuitive to people's needs and helping customers achieve their goals. It helps our customers thrive, advances communities and supports sustainable development to preserve our planet for the next generation.</w:t>
        <w:br/>
        <w:br/>
        <w:t>We implement what matters. This is your contribution.</w:t>
        <w:br/>
        <w:t>- Deadline and cost tracking as well as opportunity and risk assessments are an important part of your work as a site manager</w:t>
        <w:br/>
        <w:t>- Reading wiring plans and wiring schemes</w:t>
        <w:br/>
        <w:t>- Commissioning of subcontractors</w:t>
        <w:br/>
        <w:t>- Tracking of construction progress and documentation</w:t>
        <w:br/>
        <w:t>- Creation of measurements, documentation and production reports</w:t>
        <w:br/>
        <w:t>- Ordering and retrieval of material</w:t>
        <w:br/>
        <w:t>- You recognize the requirements of the customer and find practicable solutions with new and additional services</w:t>
        <w:br/>
        <w:br/>
        <w:br/>
        <w:t>What you should be able to do. So that the world can do more.</w:t>
        <w:br/>
        <w:t>- Completed training as an electrician/electronics technician including a technician's degree</w:t>
        <w:br/>
        <w:t>- Independent and responsible way of working</w:t>
        <w:br/>
        <w:t>- Existing relevant professional experience and focus on alarm systems and safety technology or the desire to develop in this direction</w:t>
        <w:br/>
        <w:t>- Enthusiasm, willingness to learn and ability to work in a team</w:t>
        <w:br/>
        <w:t>- Organizational skills and assertiveness</w:t>
        <w:br/>
        <w:t>- Distinct customer orientation</w:t>
        <w:br/>
        <w:t>- You are fluent in spoken and written German and ideally also have knowledge of English</w:t>
        <w:br/>
        <w:t>- A category B driver's license is mandatory</w:t>
        <w:br/>
        <w:br/>
        <w:br/>
        <w:t>We offer you:</w:t>
        <w:br/>
        <w:t>- Appealing remuneration package</w:t>
        <w:br/>
        <w:t>- Training opportunities for both your professional and personal development</w:t>
        <w:br/>
        <w:t>- 30 days vacation and a variety of flexible working time models that allow you and your family to take a break</w:t>
        <w:br/>
        <w:t>- Access to employee share plans</w:t>
        <w:br/>
        <w:t>- Attractive Siemens pension plan</w:t>
        <w:br/>
        <w:t>- And many more benefits here</w:t>
        <w:br/>
        <w:br/>
        <w:br/>
        <w:t>Wanted: co-creators of tomorrow.</w:t>
        <w:br/>
        <w:t>www.siemens.de if you want to find out more about Siemens before you apply. www.siemens.de/karriere/faq if you have a question about applying to Siemens. www.siemens.de/karriere if you would like more information about jobs and careers at Siemens.</w:t>
        <w:br/>
        <w:br/>
        <w:t>We value equal opportunities and welcome applications from people with disabilities.</w:t>
        <w:br/>
        <w:t>#exmsouth</w:t>
        <w:br/>
        <w:t>#rcdesirde-ta #rcde-ta</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16:08:54.724000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