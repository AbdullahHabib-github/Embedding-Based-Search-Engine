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4870</w:t>
        <w:tab/>
        <w:t>7475</w:t>
        <w:tab/>
        <w:t>Assembly workers (m/f/d) in day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Assembly workers (m/f/d) in day shift</w:t>
        <w:br/>
        <w:br/>
        <w:t>Location: Hattingen on the Ruhr</w:t>
        <w:br/>
        <w:t>Employment type(s): full-time</w:t>
        <w:br/>
        <w:t>Working time: 45 hours per week</w:t>
        <w:br/>
        <w:br/>
        <w:t>We are looking for:</w:t>
        <w:br/>
        <w:t>For our well-known customer from the solar industry, we are looking for several assembly workers (m/f/d) at the Hattingen location.</w:t>
        <w:br/>
        <w:br/>
        <w:t>Your tasks:</w:t>
        <w:br/>
        <w:t>- You are responsible for the assembly of assemblies of electronic controls</w:t>
        <w:br/>
        <w:t>- They check software installations and then carry out a functional test</w:t>
        <w:br/>
        <w:t>- You are responsible for the wiring of electronic assemblies</w:t>
        <w:br/>
        <w:t>- You assemble printed circuit boards</w:t>
        <w:br/>
        <w:br/>
        <w:t>Your profile:</w:t>
        <w:br/>
        <w:t>- You do not need any work experience</w:t>
        <w:br/>
        <w:t>- You work independently and conscientiously</w:t>
        <w:br/>
        <w:t>- You have a basic technical understanding</w:t>
        <w:br/>
        <w:t>- You work a morning shift only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0177 34 31 67 9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fitter</w:t>
        <w:tab/>
        <w:t>None</w:t>
        <w:tab/>
        <w:t>2023-03-07 16:00:32.995000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