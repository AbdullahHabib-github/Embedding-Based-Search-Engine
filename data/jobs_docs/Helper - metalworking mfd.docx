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2299</w:t>
        <w:tab/>
        <w:t>4904</w:t>
        <w:tab/>
        <w:t>Helper - metalworking (m/f/d)</w:t>
        <w:tab/>
        <w:t>TIMEPARTNER - the way it works!</w:t>
        <w:br/>
        <w:t>Would you like to reorient yourself and get started as a production employee (m/f/d)? Whether you are a professional, a career starter or a career changer - we will find the right job for everyone in production &amp;amp; Production. We are urgently looking for several full-time production employees, production assistants, helpers or career changers (m/f/d) for our customer in Angelburg as soon as possible!</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Assembly, setup and operation of production machines</w:t>
        <w:br/>
        <w:t>- Monitoring and control of machines/devices</w:t>
        <w:br/>
        <w:t>- quality control, e.g. B. by visual inspection</w:t>
        <w:br/>
        <w:t>- Inventory and error checks</w:t>
        <w:br/>
        <w:t>- Cleaning and maintenance of the production plant</w:t>
        <w:br/>
        <w:t>- Compliance with work safety instructions</w:t>
        <w:br/>
        <w:br/>
        <w:br/>
        <w:t>your qualifications</w:t>
        <w:br/>
        <w:br/>
        <w:t>- First professional experience as a production employee or production assistant (m/f/d) is an advantage</w:t>
        <w:br/>
        <w:t>- Craftsmanship and reliability</w:t>
        <w:br/>
        <w:t>- Willingness to work shifts</w:t>
        <w:br/>
        <w:t>- Knowledge of German desired</w:t>
        <w:br/>
        <w:br/>
        <w:br/>
        <w:t>Contact</w:t>
        <w:br/>
        <w:t>Does that sound like a “perfect match”? Just give us a call or apply online now.</w:t>
        <w:br/>
        <w:t>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Helper - Metalworking</w:t>
        <w:tab/>
        <w:t>None</w:t>
        <w:tab/>
        <w:t>2023-03-07 15:55:15.824000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