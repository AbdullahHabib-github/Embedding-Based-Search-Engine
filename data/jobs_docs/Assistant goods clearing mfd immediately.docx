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3207</w:t>
        <w:tab/>
        <w:t>5812</w:t>
        <w:tab/>
        <w:t>Assistant goods clearing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Henstedt-Ulzburg with varied tasks and an attractive collective wage.</w:t>
        <w:br/>
        <w:br/>
        <w:t>As part of temporary employment with the option of taking over, we are currently looking for an assistant for goods clearance (m/f/d) full-time, part-time - morning.</w:t>
        <w:br/>
        <w:br/>
        <w:t>Occupation: trade</w:t>
        <w:br/>
        <w:br/>
        <w:t>What do we offer you?</w:t>
        <w:br/>
        <w:t xml:space="preserve"> 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Availability beyond working hours</w:t>
        <w:br/>
        <w:t>- job ticket</w:t>
        <w:br/>
        <w:br/>
        <w:t>What does an assistant goods clearance (m/f/d) do?</w:t>
        <w:br/>
        <w:t xml:space="preserve"> </w:t>
        <w:br/>
        <w:t>- Clearance of packaged goods on shelves</w:t>
        <w:br/>
        <w:t>- Cleaning of shelves</w:t>
        <w:br/>
        <w:t>- Advancing the goods</w:t>
        <w:br/>
        <w:t>- Shelf maintenance</w:t>
        <w:br/>
        <w:t>- Order and cleanliness in the sales area</w:t>
        <w:br/>
        <w:t>- Equipping the production facilities</w:t>
        <w:br/>
        <w:br/>
        <w:t>What are the requirements for getting started at ARWA Personaldienstleistungen GmbH in Henstedt-Ulzburg?</w:t>
        <w:br/>
        <w:br/>
        <w:t>Ideally, you bring these personal strengths with you:</w:t>
        <w:br/>
        <w:t>- Resilience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knowledge and skills:</w:t>
        <w:br/>
        <w:t>- Inventory control (stock management)</w:t>
        <w:br/>
        <w:t>- Groceries</w:t>
        <w:br/>
        <w:t>- Fruit and vegetables</w:t>
        <w:br/>
        <w:t>- Sort by</w:t>
        <w:br/>
        <w:t>- Supermarket</w:t>
        <w:br/>
        <w:br/>
        <w:t>Your professional experience as an assistant for goods clearance (m/f/d), goods provider (m/f/d), temporary assistant (m/f/d), shelf filler (m/f/d), warehouse assistant (m/f/d) or as a picker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Hamburg on 040 / 8 97 25 28 0 or by email at hamburg@arwa.de.</w:t>
        <w:br/>
        <w:br/>
        <w:t xml:space="preserve"> 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15:57:07.654000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