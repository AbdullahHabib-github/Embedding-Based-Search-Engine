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824</w:t>
        <w:tab/>
        <w:t>3429</w:t>
        <w:tab/>
        <w:t>Deputy head of department (f/m/d) cleaning</w:t>
        <w:tab/>
        <w:t>Your ingredients:</w:t>
        <w:br/>
        <w:br/>
        <w:t>- YOU have in-depth experience in cleaning and in handling cleaning agents and equipment</w:t>
        <w:br/>
        <w:t>- YOU have team spirit, leadership skills, communication skills and assertiveness</w:t>
        <w:br/>
        <w:t>- YOU have a high level of hygiene awareness and work responsibly, carefully and thoroughly</w:t>
        <w:br/>
        <w:t>- YOU are willing to work shifts during the day, as well as on weekends and public holidays</w:t>
        <w:br/>
        <w:br/>
        <w:t>Your daily bread:</w:t>
        <w:br/>
        <w:br/>
        <w:t>- DU supports the department management in the organization or monitoring and control of the cleaning carried out</w:t>
        <w:br/>
        <w:t>- YOU carry out maintenance and basic cleaning work in the bakery</w:t>
        <w:br/>
        <w:t>- YOU work actively in the hygiene center and with the professional washing of the laundry</w:t>
        <w:br/>
        <w:t>- YOU use the cleaning agents correctly in compliance with the special hygiene measures of a bakery</w:t>
        <w:br/>
        <w:t>- You plan the deployment of personnel in the absence of the department head</w:t>
        <w:tab/>
        <w:t>Industrial cleaner (building cleaning)</w:t>
        <w:tab/>
        <w:t>None</w:t>
        <w:tab/>
        <w:t>2023-03-07 15:52:13.951000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