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3318</w:t>
        <w:tab/>
        <w:t>5923</w:t>
        <w:tab/>
        <w:t>Freight forwarder (m/f/d)</w:t>
        <w:tab/>
        <w:t>Are you looking for a professional reorientation within the framework of temporary employment and are you interested in our vacancy?</w:t>
        <w:br/>
        <w:br/>
        <w:t>We look forward to receiving your application as a forwarding agent (m/f/d) in Fürth!</w:t>
        <w:br/>
        <w:br/>
        <w:t>Professional field: office / administration</w:t>
        <w:br/>
        <w:br/>
        <w:t>Job offer type: Temporary employment</w:t>
        <w:br/>
        <w:br/>
        <w:t>ARWA Personaldienstleistungen GmbH is an employer with many advantages, which is why we offer you:</w:t>
        <w:br/>
        <w:t>- Overpay</w:t>
        <w:br/>
        <w:t>- Bonuses</w:t>
        <w:br/>
        <w:t>- travel allowance</w:t>
        <w:br/>
        <w:t>- Staff discounts</w:t>
        <w:br/>
        <w:br/>
        <w:t>As a forwarding agent (m/f/d) your daily tasks are:</w:t>
        <w:br/>
        <w:t>- Assisting in quality management</w:t>
        <w:br/>
        <w:t>- Preparation of offers, processing of complaints and damages</w:t>
        <w:br/>
        <w:t>- Scheduling the delivery of goods</w:t>
        <w:br/>
        <w:br/>
        <w:t>These talents set you apart:</w:t>
        <w:br/>
        <w:t>- picking</w:t>
        <w:br/>
        <w:t>- Stock accounting</w:t>
        <w:br/>
        <w:t>- Logistics</w:t>
        <w:br/>
        <w:br/>
        <w:t>Your personal strengths:</w:t>
        <w:br/>
        <w:t>- Resilience</w:t>
        <w:br/>
        <w:t>- Willingness to learn</w:t>
        <w:br/>
        <w:t>- Motivation/willingness to perform</w:t>
        <w:br/>
        <w:t>- ability to work in a team</w:t>
        <w:br/>
        <w:t>- Reliability</w:t>
        <w:br/>
        <w:br/>
        <w:t>Your professional experience as a forwarding agent (m/f/d), freight forwarder (m/f/d), order picker (m/f/d), forklift driver (m/f/d), sorter (m/f/d) or as a packer (m/f/d)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Merchant - forwarding and logistics services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15:57:21.411000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