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5210</w:t>
        <w:tab/>
        <w:t>7815</w:t>
        <w:tab/>
        <w:t>Project coordinator - Automotive HMI (m/w/d)</w:t>
        <w:tab/>
        <w:t>-The customer is a successful company that, in addition to an excellent positioning on the market, can refer to an exciting and dynamic work environment</w:t>
        <w:br/>
        <w:t>Project Coordinator - Automotive HMI (m/f/d)</w:t>
        <w:br/>
        <w:br/>
        <w:t>Your tasks:</w:t>
        <w:br/>
        <w:br/>
        <w:t>-You coordinate the HMI development scopes from the definition of requirements to concept, design to development and testing</w:t>
        <w:br/>
        <w:t>-You document the project status in the form of deadlines and release plans</w:t>
        <w:br/>
        <w:t>-You inform about the level of maturity in the project according to the defined goals</w:t>
        <w:br/>
        <w:t>-You show delays in the project and provide information regarding the implementation of compensation measures</w:t>
        <w:br/>
        <w:t>-You take over the coordination and implementation of project rounds as well as their logging</w:t>
        <w:br/>
        <w:br/>
        <w:t>Your qualifications:</w:t>
        <w:br/>
        <w:br/>
        <w:t>-Degree</w:t>
        <w:br/>
        <w:t>-Professional experience in the coordination of projects in the electrics/electronics (E/E) or software environment</w:t>
        <w:br/>
        <w:t>-Communication skills for reporting and self-confident appearance in a dynamic project environment</w:t>
        <w:br/>
        <w:t>-Profound knowledge of German and English</w:t>
        <w:br/>
        <w:t>-Experience in the project/process environment of an OEM Automotive or Tier-1</w:t>
        <w:br/>
        <w:t>-Experience in HMI</w:t>
        <w:br/>
        <w:t>-Experience in agile methods and tools</w:t>
        <w:br/>
        <w:br/>
        <w:t>Your advantages:</w:t>
        <w:br/>
        <w:br/>
        <w:t>- Pleasant working atmosphere</w:t>
        <w:br/>
        <w:t>- Varied work in a renowned company</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Engineer - vehicle technology</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16:01:14.847000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