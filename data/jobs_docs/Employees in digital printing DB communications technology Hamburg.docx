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9095</w:t>
        <w:tab/>
        <w:t>11700</w:t>
        <w:tab/>
        <w:t>Employees: in digital printing DB communications technology Hamburg</w:t>
        <w:tab/>
        <w:t>We are looking for motivated employees for over 500 different professions. And all over Germany. Whether experienced professionals or career starters: inside - we offer numerous entry and further training opportunities.</w:t>
        <w:br/>
        <w:br/>
        <w:t>As soon as possible we are looking for you as an employee: in digital printing (f/m/d) for DB Kommunikationstechnik GmbH in Hamburg.</w:t>
        <w:br/>
        <w:t>You ensure professional and timely order fulfillment with regard to quality and cost-effectiveness from the point of view of corporate and divisional goals and taking into account customer service</w:t>
        <w:br/>
        <w:t>Your tasks:</w:t>
        <w:br/>
        <w:br/>
        <w:t>- You accompany and coordinate our incoming orders</w:t>
        <w:br/>
        <w:t>- Offers and invoices are created, calculated and checked by you</w:t>
        <w:br/>
        <w:t>- You buy and check services from internal or external service providers and ensure the supply of materials and tools</w:t>
        <w:br/>
        <w:t>- If you are professionally qualified and have the necessary specialist knowledge, you are ready to develop further areas of responsibility</w:t>
        <w:br/>
        <w:t>- You interact with technicians for service calls and technical supervisors about the order status</w:t>
        <w:br/>
        <w:t>- Our customers will be advised and looked after by you</w:t>
        <w:br/>
        <w:br/>
        <w:br/>
        <w:t>Your profile:</w:t>
        <w:br/>
        <w:br/>
        <w:t>- You have completed commercial or industrial vocational training or the knowledge and skills have been acquired through relevant professional experience in the printing industry</w:t>
        <w:br/>
        <w:t>- You have already gained professional experience in administration, ideally within the printing industry</w:t>
        <w:br/>
        <w:t>- Experience with printing, digital, repro or offset printing is desirable</w:t>
        <w:br/>
        <w:t>- You are a team player who is characterized by high commitment and resilience</w:t>
        <w:br/>
        <w:t>- Responsibility and quality awareness are a matter of course for you, as well as a confident appearance and a structured way of working</w:t>
        <w:br/>
        <w:t>- Good verbal and written communication skills complete your profile</w:t>
        <w:br/>
        <w:br/>
        <w:br/>
        <w:t>your advantages</w:t>
        <w:br/>
        <w:t>* You always give everything and therefore get a lot in return: a standard salary package with generally permanent employment contracts and job security as well as a wide range of fringe benefits and a company pension scheme.</w:t>
        <w:br/>
        <w:t>* You can be sure of a long-term perspective through your permanent employment in a future-oriented group.</w:t>
        <w:br/>
        <w:t>* You get up to 16 free trips within Germany per year and other discounts for your friends and family.</w:t>
        <w:br/>
        <w:t>* With seminars, training courses and qualifications, we offer you individual and long-term development and promotion opportunities at specialist, project or management level.</w:t>
        <w:br/>
        <w:br/>
        <w:t>Equal opportunities and self-determined participation of the severely disabled and equals as well as respectful cooperation are firmly anchored principles within the DB Group. For this reason, severely disabled and equal applicants will be given preference if they are equally qualified.</w:t>
        <w:br/>
        <w:t>In addition, we aim to offer all candidates the same opportunities for starting a career and for training and further education, regardless of social or ethnic origin, gender, religion or belief, age or sexual identity and orientation. We consciously promote diversity and cooperation in our teams.</w:t>
        <w:tab/>
        <w:t>office clerk</w:t>
        <w:tab/>
        <w:t>None</w:t>
        <w:tab/>
        <w:t>2023-03-07 16:09:11.465000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