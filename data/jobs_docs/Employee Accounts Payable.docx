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2756</w:t>
        <w:tab/>
        <w:t>5361</w:t>
        <w:tab/>
        <w:t>Employee Accounts Payable</w:t>
        <w:tab/>
        <w:t>About the job</w:t>
        <w:br/>
        <w:br/>
        <w:t>This position as an Accounts Payable Clerk is to be filled directly. Our customer is active throughout Germany as a training provider for service companies and offers many other benefits in addition to family-friendly working hours.</w:t>
        <w:br/>
        <w:br/>
        <w:t>Would you like to find out more? Then let us get to know you.</w:t>
        <w:br/>
        <w:br/>
        <w:t>requirement profile</w:t>
        <w:br/>
        <w:br/>
        <w:t>- Completed commercial vocational training or further training in financial accounting</w:t>
        <w:br/>
        <w:t>- Well-founded professional experience in the field of finance and accounting with knowledge of the processing of business evaluations</w:t>
        <w:br/>
        <w:t>- Fluent written and spoken German</w:t>
        <w:br/>
        <w:t>- Confident handling of MS Office, knowledge of Navision an advantage</w:t>
        <w:br/>
        <w:t>- Independent and organized way of working as well as analytical thinking skills</w:t>
        <w:br/>
        <w:br/>
        <w:t>area of ​​responsibility</w:t>
        <w:br/>
        <w:br/>
        <w:t>- Allocation, control and posting of incoming invoices</w:t>
        <w:br/>
        <w:t>- Maintenance and reconciliation of accounts payable</w:t>
        <w:br/>
        <w:t>- Recording and initiating outgoing payments</w:t>
        <w:br/>
        <w:t>- Participation in the preparation of business reports and the preparation of quarterly or annual financial statements</w:t>
        <w:br/>
        <w:t>- Management of open items</w:t>
        <w:br/>
        <w:t>- Master data maintenance and general administrative tasks</w:t>
        <w:br/>
        <w:br/>
        <w:t>We offer</w:t>
        <w:br/>
        <w:br/>
        <w:t>- Thanks to individual advice, the area, the working environment and the offers that suit you</w:t>
        <w:br/>
        <w:t>- Entry into your or promotion or change in your (dream) job, e.g. B. as an Accounts Payable employee</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This position as an Accounts Payable Clerk is to be filled directly. Our customer is active throughout Germany as a training provider for service companies and offers many other benefits in addition to family-friendly working hours.</w:t>
        <w:br/>
        <w:br/>
        <w:t>Would you like to find out more? Then let us get to know you.</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Accounts Payable Associate job is right for you if you are also interested in</w:t>
        <w:br/>
        <w:br/>
        <w:t>Accounts Payable Clerk (m/f/d), Accounts Payable Clerk (m/f/d), Financial Accountant (m/f/d), Finance Manager (m/f/d) or Bookkeeper (m/f/d) are interested.</w:t>
        <w:br/>
        <w:br/>
        <w:t>In your application, please be sure to state the reference number 6461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Team Talent Attraction</w:t>
        <w:br/>
        <w:t>T: +493020962523</w:t>
        <w:br/>
        <w:t>aventa Personnel Management GmbH</w:t>
        <w:br/>
        <w:t>Friedrichstrasse 95</w:t>
        <w:br/>
        <w:t>10117 Berlin</w:t>
        <w:tab/>
        <w:t>Financial Accountant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15:56:12.128000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