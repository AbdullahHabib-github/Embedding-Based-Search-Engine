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6930</w:t>
        <w:tab/>
        <w:t>9535</w:t>
        <w:tab/>
        <w:t>Junior payroll clerk (m/f/d) - Remote possible</w:t>
        <w:tab/>
        <w:t>One of our well-known customers in the Pforzheim area offers this interesting perspective as part of a permanent position.</w:t>
        <w:br/>
        <w:br/>
        <w:t>Are you looking to get started in the field of payroll accounting? Then take the first step and apply today.</w:t>
        <w:br/>
        <w:br/>
        <w:t>We look forward to seeing you!</w:t>
        <w:br/>
        <w:t>This position is to be filled within the framework of direct placement / within the framework of permanent placement.</w:t>
        <w:br/>
        <w:br/>
        <w:t>Junior payroll clerk (m/f/d) - Remote possible</w:t>
        <w:br/>
        <w:br/>
        <w:t>Your tasks:</w:t>
        <w:br/>
        <w:t xml:space="preserve"> • Carrying out the payroll accounting and the monthly accounting run for a defined group of employees</w:t>
        <w:br/>
        <w:t xml:space="preserve"> • Support and advice for employees on all billing-related issues</w:t>
        <w:br/>
        <w:t xml:space="preserve"> • Maintenance of the time recording system</w:t>
        <w:br/>
        <w:t xml:space="preserve"> • Create contract changes</w:t>
        <w:br/>
        <w:t xml:space="preserve"> • Cooperation with financial accounting</w:t>
        <w:br/>
        <w:br/>
        <w:t>Your qualifications:</w:t>
        <w:br/>
        <w:t xml:space="preserve"> • Successfully completed commercial training</w:t>
        <w:br/>
        <w:t xml:space="preserve"> • First professional experience in the mentioned areas is desirable</w:t>
        <w:br/>
        <w:t xml:space="preserve"> • Purposefulness, accuracy and openness to new things</w:t>
        <w:br/>
        <w:br/>
        <w:t xml:space="preserve"> • Permanent employment</w:t>
        <w:br/>
        <w:t xml:space="preserve"> • A monthly fixed salary with payment above the collective agreement</w:t>
        <w:br/>
        <w:t xml:space="preserve"> • Holiday and Christmas bonuses</w:t>
        <w:br/>
        <w:t xml:space="preserve"> • Flexible working hours/ home office</w:t>
        <w:br/>
        <w:t xml:space="preserve"> • Safe workplace</w:t>
        <w:br/>
        <w:br/>
        <w:t>…and much more</w:t>
        <w:br/>
        <w:br/>
        <w:t>The master plan for your career: We will find exactly the job that suits you. Now click on "Apply directly"!</w:t>
        <w:tab/>
        <w:t>Payroll clerk</w:t>
        <w:tab/>
        <w:t>None</w:t>
        <w:tab/>
        <w:t>2023-03-07 16:04:46.227000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