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6321</w:t>
        <w:tab/>
        <w:t>8926</w:t>
        <w:tab/>
        <w:t>CNC specialist (m/f/d) from EUR 19 and travel allowance possible</w:t>
        <w:tab/>
        <w:t>CNC specialist (m/f/d) from EUR 19 and travel allowance possible</w:t>
        <w:br/>
        <w:br/>
        <w:t>Location: Lauf an der Pegnitz</w:t>
        <w:br/>
        <w:t>Employment type(s): shift, full-time</w:t>
        <w:br/>
        <w:br/>
        <w:t>We offer you the opportunity to take on interesting and diverse tasks in a successful company in Lauf (an der Pegnitz). In addition to completed training as a machine and plant operator m/f/d, industrial mechanic m/f/d or a comparable qualification, you should have a high level of motivation and the willingness to work in shifts.</w:t>
        <w:br/>
        <w:br/>
        <w:t>Your tasks:</w:t>
        <w:br/>
        <w:t>- Processing of the production orders in the specified quality and time</w:t>
        <w:br/>
        <w:t>- Operation of the CNC-controlled production machines</w:t>
        <w:br/>
        <w:t>- Independent implementation of tool changes and fine corrections</w:t>
        <w:br/>
        <w:t>- Execution of production-accompanying quality controls and BDE postings</w:t>
        <w:br/>
        <w:t>- Carrying out minor repairs</w:t>
        <w:br/>
        <w:br/>
        <w:t>Your profile:</w:t>
        <w:br/>
        <w:t>- Successfully completed training as a machine and plant operator (m/f/d) or comparable</w:t>
        <w:br/>
        <w:t>- Experience in the operation of CNC-controlled production machines</w:t>
        <w:br/>
        <w:t>- Safe handling of the common measuring and test equipment</w:t>
        <w:br/>
        <w:t>- Willingness and ability to work 3 shifts</w:t>
        <w:br/>
        <w:t>- Flexibility</w:t>
        <w:br/>
        <w:br/>
        <w:t>We offer:</w:t>
        <w:br/>
        <w:t>- Start in a renowned industrial company</w:t>
        <w:br/>
        <w:t>- Remuneration according to qualification and suitability + travel allowance possible!</w:t>
        <w:br/>
        <w:t>- Performance-linked wages</w:t>
        <w:br/>
        <w:t>- Personal support during the customer assignment up to the takeover</w:t>
        <w:br/>
        <w:br/>
        <w:br/>
        <w:t>Have we piqued your interest? Then apply as a CNC specialist (m/f/d) from EUR 19 and a travel allowance.</w:t>
        <w:br/>
        <w:t>We look forward to receiving your complete application by email or post. Questions can also be asked via WhatsApp on 0911 99 99 86 0.</w:t>
        <w:br/>
        <w:br/>
        <w:t>Not right for you? You can find other interesting job offers on our website www.redworkgroup.com.</w:t>
        <w:br/>
        <w:br/>
        <w:t>Contact details for job advertisement</w:t>
        <w:br/>
        <w:t>redworkgroup GmbH</w:t>
        <w:br/>
        <w:t>e.g. Attn: Jessica Jungwirth</w:t>
        <w:br/>
        <w:t>Plobenhofstrasse 1-9</w:t>
        <w:br/>
        <w:t>D-90403 Nuremberg</w:t>
        <w:br/>
        <w:br/>
        <w:t>Phone: 0911 99 99 86 20</w:t>
        <w:br/>
        <w:t>nuernberg@redworkgroup.com</w:t>
        <w:br/>
        <w:t>Type(s) of staffing needs: Reassignment</w:t>
        <w:tab/>
        <w:t>CNC milling machine</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16:03:31.681000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