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1348</w:t>
        <w:tab/>
        <w:t>3953</w:t>
        <w:tab/>
        <w:t>Order picker/ warehouse worker f/m/d</w:t>
        <w:tab/>
        <w:t>From now on we are looking for employees wmd on good conditions + opportunities</w:t>
        <w:br/>
        <w:br/>
        <w:t>Apply now as</w:t>
        <w:br/>
        <w:br/>
        <w:t>Order picker/ warehouse worker m/f/d in a wholesale for roofing accessories in day shift 08:00 a.m. - 04:45 p.m</w:t>
        <w:br/>
        <w:br/>
        <w:t>What can you expect:</w:t>
        <w:br/>
        <w:br/>
        <w:t>Good performance-related pay</w:t>
        <w:br/>
        <w:br/>
        <w:t>indefinitely, on request without a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packaging</w:t>
        <w:br/>
        <w:br/>
        <w:t>Shipment</w:t>
        <w:br/>
        <w:br/>
        <w:t>picking</w:t>
        <w:br/>
        <w:br/>
        <w:t>Pack and wrap the pallet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DO 0231 9868100</w:t>
        <w:tab/>
        <w:t>Warehouse and transport workers</w:t>
        <w:tab/>
        <w:t>None</w:t>
        <w:tab/>
        <w:t>2023-03-07 15:53:18.754000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