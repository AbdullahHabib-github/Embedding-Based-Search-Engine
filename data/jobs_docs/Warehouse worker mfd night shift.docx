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5575</w:t>
        <w:tab/>
        <w:t>8180</w:t>
        <w:tab/>
        <w:t>Warehouse worker (m/f/d) night shift</w:t>
        <w:tab/>
        <w:t>2023 March:</w:t>
        <w:br/>
        <w:t>Your new job with us:</w:t>
        <w:br/>
        <w:t>On behalf of our customer - a logistics company based in Mintraching - we are looking for you as a warehouse employee (m/f/d) for the night shift.</w:t>
        <w:br/>
        <w:t>In the night shift you work from 00:00 to 08:00.</w:t>
        <w:br/>
        <w:t>The salary as a warehouse employee (m/f/d) is initially 14 euros/hour. gross - depending on experience.</w:t>
        <w:br/>
        <w:br/>
        <w:t>You will receive a permanent position with us and will then be taken on by our customer.</w:t>
        <w:br/>
        <w:t>Our customer is pleased to welcome you as a permanent employee (m/f/d) to his team.</w:t>
        <w:br/>
        <w:br/>
        <w:t>We are happy to answer any questions you may have in advance.</w:t>
        <w:br/>
        <w:t>(If applying for this job via email, please include Job ID #12212 in the subject.)</w:t>
        <w:br/>
        <w:t>Please send us your documents via WhatsApp to +4915119479733 or by email to:</w:t>
        <w:br/>
        <w:t>bewerbung.regensburg@zeitconcept.de</w:t>
        <w:br/>
        <w:t>Don't have your CV to hand? Then send us your contact details - we will get back to you as soon as possible.</w:t>
        <w:br/>
        <w:br/>
        <w:t>Your tasks in your new job at zeitconcept:</w:t>
        <w:br/>
        <w:br/>
        <w:t>• You load and unload trucks using forklifts</w:t>
        <w:br/>
        <w:t>• You store the goods in the specified locations</w:t>
        <w:br/>
        <w:t>• You carry out quality controls</w:t>
        <w:br/>
        <w:br/>
        <w:t>profile</w:t>
        <w:br/>
        <w:br/>
        <w:t>• You do not need any training - experience in the warehouse is an advantage</w:t>
        <w:br/>
        <w:t>• You have a forklift license and good driving practice</w:t>
        <w:br/>
        <w:t>• You have good knowledge of German</w:t>
        <w:br/>
        <w:br/>
        <w:t>compensation</w:t>
        <w:br/>
        <w:t>At zeitconcept, as a warehouse employee (m/f/d) you can expect 14 euros per hour gross wage (IGZ) plus surcharges and tax-free allowances - after the takeover by our customers, their salary conditions apply.</w:t>
        <w:br/>
        <w:br/>
        <w:t>We want you to feel comfortable in your workplace - as your employer, we stand by your side.</w:t>
        <w:br/>
        <w:br/>
        <w:t>The job offer does not quite meet your expectations?</w:t>
        <w:br/>
        <w:t>Then send us your documents anyway - we will be happy to take care of suitable offers for you.</w:t>
        <w:br/>
        <w:t>We look forward to you starting your new job with us soon!</w:t>
        <w:br/>
        <w:br/>
        <w:t>Contact:</w:t>
        <w:br/>
        <w:t>zeitconcept GmbH personnel services</w:t>
        <w:br/>
        <w:t>Matthew Woldrich</w:t>
        <w:br/>
        <w:t>Ziegetsdorfer Strasse 109</w:t>
        <w:br/>
        <w:t>93051 Regensburg</w:t>
        <w:br/>
        <w:t>+49941 63097-17</w:t>
        <w:br/>
        <w:br/>
        <w:t>Application via email:</w:t>
        <w:br/>
        <w:t>bewerbung.regensburg@zeitconcept.de</w:t>
        <w:br/>
        <w:br/>
        <w:t>Application via WhatsApp to +4915119479733 or via online form:</w:t>
        <w:br/>
        <w:t>https://zeitconcept.hr4you.org/applicationForm.php?sid=31991</w:t>
        <w:tab/>
        <w:t>Helper - warehousing, transport</w:t>
        <w:tab/>
        <w:t>The future starts today! As a modern personnel service company, zeitconcept offers its customers and employees individual solutions in the areas of temporary employment, recruitment and on-site management. In our branches we employ more than 500 qualified employees in the following areas:</w:t>
        <w:br/>
        <w:br/>
        <w:t>- Industry &amp; craft</w:t>
        <w:br/>
        <w:t>- Office &amp; Administration</w:t>
        <w:br/>
        <w:t>- Health &amp; Care</w:t>
        <w:tab/>
        <w:t>2023-03-07 16:01:59.864000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