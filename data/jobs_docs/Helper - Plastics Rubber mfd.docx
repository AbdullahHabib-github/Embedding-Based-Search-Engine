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2112</w:t>
        <w:tab/>
        <w:t>4717</w:t>
        <w:tab/>
        <w:t>Helper - Plastics, Rubber (m/f/d)</w:t>
        <w:tab/>
        <w:t>You are looking for a new challenge?</w:t>
        <w:br/>
        <w:t xml:space="preserve"> Fancy new perspectives and good pay?</w:t>
        <w:br/>
        <w:br/>
        <w:t>Then we have exactly your job:</w:t>
        <w:br/>
        <w:t>As a helper (m/f/d) plastics, you will be responsible for these activities:</w:t>
        <w:br/>
        <w:t>- Assembly of production machines</w:t>
        <w:br/>
        <w:t>- Removal of the manufactured parts</w:t>
        <w:br/>
        <w:t>- Visual and quality control of the production parts</w:t>
        <w:br/>
        <w:br/>
        <w:br/>
        <w:t>This is why this position is so exciting for you:</w:t>
        <w:br/>
        <w:br/>
        <w:t>- As a helper (m/f/d) in the plastics sector, you are part of a friendly and motivated team where work is great fun!</w:t>
        <w:br/>
        <w:t>- You not only have a secure job with our customer, but also development and the best chances of being taken on!</w:t>
        <w:br/>
        <w:t>- Flexible working hours</w:t>
        <w:br/>
        <w:br/>
        <w:br/>
        <w:t>Your skills:</w:t>
        <w:br/>
        <w:br/>
        <w:t>- A careful and fast way of working</w:t>
        <w:br/>
        <w:br/>
        <w:br/>
        <w:t>Just some of the reasons why our employees feel so comfortable with us:</w:t>
        <w:br/>
        <w:br/>
        <w:t>- Personal and warm support - even outside of office hours!</w:t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now. You can reach us on the following telephone number: 04192 201080. Or send us an e-mail from bad-bramstedt@iperdi.de - we will get back to you quickly and look forward to welcoming you to iperdi soon!</w:t>
        <w:tab/>
        <w:t>Helper / in - plastic, rubber</w:t>
        <w:tab/>
        <w:t>None</w:t>
        <w:tab/>
        <w:t>2023-03-07 15:54:52.863000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