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7215</w:t>
        <w:tab/>
        <w:t>9820</w:t>
        <w:tab/>
        <w:t>cook apprentice</w:t>
        <w:tab/>
        <w:t>To complement our team, we are looking for an apprentice cook (m/f/d) Duration of training: 3 years Main activity: preparing and serving food. Plan dishes and create the menu. order needed groceries. Check food quality and freshness. Calculate the prices for the dishes. Requirements: Enjoy cooking. like to work with food. good sense of taste and smell. Sense of cleanliness and hygiene. Pay details: The apprenticeship fee for the apprenticeship as a chef is €760.00 gross per month. willingness to overpay. If we have aroused your interest, we look forward to receiving your application. Please refer to career account, many</w:t>
        <w:tab/>
        <w:t>chef</w:t>
        <w:tab/>
        <w:t>None</w:t>
        <w:tab/>
        <w:t>2023-03-07 16:05:21.130000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