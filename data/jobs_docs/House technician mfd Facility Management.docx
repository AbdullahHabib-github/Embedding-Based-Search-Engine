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4832</w:t>
        <w:tab/>
        <w:t>7437</w:t>
        <w:tab/>
        <w:t>House technician (m/f/d) Facility Management</w:t>
        <w:tab/>
        <w:t>The Dorfner Group includes the business areas of building management, building cleaning, catering and service management with around 11,350 employees at over 40 locations in Germany, Austria and the Czech Republic.</w:t>
        <w:br/>
        <w:br/>
        <w:t>Strengthen the Dorfner building management GmbH as</w:t>
        <w:br/>
        <w:br/>
        <w:t>Building technician (m/f/d) facility management</w:t>
        <w:br/>
        <w:br/>
        <w:t>in 95030 Hof, Plauen, full-time, from April 1st, 2023</w:t>
        <w:br/>
        <w:br/>
        <w:t>Job ID: 100800</w:t>
        <w:br/>
        <w:br/>
        <w:t>your working hours</w:t>
        <w:br/>
        <w:br/>
        <w:t>- Monday to Friday</w:t>
        <w:br/>
        <w:t>- 40 hours per week</w:t>
        <w:br/>
        <w:t>- On-call service that can be planned in advance (also on weekends and possibly after work)</w:t>
        <w:br/>
        <w:br/>
        <w:t>Your tasks</w:t>
        <w:br/>
        <w:br/>
        <w:t>- Fault acceptance, elimination and maintenance of heating, ventilation, sanitary, electrical and other systems</w:t>
        <w:br/>
        <w:t>- Carrying out repairs of technical equipment and tracking defects</w:t>
        <w:br/>
        <w:t>- Cooperation with customers on site in the object</w:t>
        <w:br/>
        <w:t>- Supervision of the technical building systems</w:t>
        <w:br/>
        <w:t>- Documentation and reporting</w:t>
        <w:br/>
        <w:br/>
        <w:t>your profile</w:t>
        <w:br/>
        <w:br/>
        <w:t>- Completed training as an electrician (m/f/d), plant mechanic HLS (m/f/d) or sound professional experience in a technical profession</w:t>
        <w:br/>
        <w:t>- Good knowledge of German in speaking and writing</w:t>
        <w:br/>
        <w:t>- Class B driver's license required</w:t>
        <w:br/>
        <w:t>- Open-minded and confident demeanor towards customers</w:t>
        <w:br/>
        <w:t>- High degree of self-organization</w:t>
        <w:br/>
        <w:t>- Communication skills and assertiveness</w:t>
        <w:br/>
        <w:t>- Flawless simple guide certificate, since a bank is looked after</w:t>
        <w:br/>
        <w:br/>
        <w:t>our range</w:t>
        <w:br/>
        <w:br/>
        <w:t>- Careful induction in an open and collegial working atmosphere</w:t>
        <w:br/>
        <w:t>- Practiced occupational safety</w:t>
        <w:br/>
        <w:t>- Plannable on-call duty according to a fixed schedule</w:t>
        <w:br/>
        <w:t>- Performance-based payment</w:t>
        <w:br/>
        <w:t>- Provision of work clothes</w:t>
        <w:br/>
        <w:t>- Regular further training programs in our internal academy as well as with external partners</w:t>
        <w:br/>
        <w:t>- Employee discounts in changing online shops</w:t>
        <w:br/>
        <w:t>- Crisis-proof job in a stable company</w:t>
        <w:br/>
        <w:br/>
        <w:t>Would you like to contribute to the success of the Dorfner Group?</w:t>
        <w:br/>
        <w:br/>
        <w:t>Then please apply online via https://www.dorfner-gruppe.de/karriere/ or directly to our contacts:</w:t>
        <w:br/>
        <w:br/>
        <w:t>Annemarie Kiss</w:t>
        <w:br/>
        <w:t>Willstätterstrasse 73</w:t>
        <w:br/>
        <w:t>90449 Nuremberg</w:t>
        <w:br/>
        <w:t>+49 911 6802 241</w:t>
        <w:br/>
        <w:t>Career.DGM@dorfner-gruppe.de</w:t>
        <w:tab/>
        <w:t>Plant mechanic - sanitary, heating and air conditioning technology</w:t>
        <w:tab/>
        <w:t>None</w:t>
        <w:tab/>
        <w:t>2023-03-07 16:00:28.318000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