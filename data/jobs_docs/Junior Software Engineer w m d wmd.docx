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9381</w:t>
        <w:tab/>
        <w:t>11986</w:t>
        <w:tab/>
        <w:t>Junior Software Engineer (w, m, d) (w/m/d)</w:t>
        <w:tab/>
        <w:t>Are you interested in software development and factory automation - see your future in these areas - then take your decisive career step, apply to Brunel and experience the diversity of engineering with us. Because we are looking for you as a "Junior. Software Engineer with a focus on Professional Services".</w:t>
        <w:br/>
        <w:br/>
        <w:t>Job description:</w:t>
        <w:br/>
        <w:br/>
        <w:t>- The main tasks are in the high-tech area.</w:t>
        <w:br/>
        <w:t>- Automation solutions for networking technical systems (Industry 4.0) are developed by means of peer groups.</w:t>
        <w:br/>
        <w:t>- The range of tasks includes the collection of requirements, the development of system-specific adjustments, customer-specific software development and the creation of system simulations.</w:t>
        <w:br/>
        <w:t>- Furthermore, black box tests and commissioning are part of everyday work.</w:t>
        <w:br/>
        <w:t>- Customer exchange is another element of this site.</w:t>
        <w:br/>
        <w:t>- The position is rounded off by the creation of technical documentation; this applies to all projects.</w:t>
        <w:br/>
        <w:br/>
        <w:t>Your profile:</w:t>
        <w:br/>
        <w:br/>
        <w:t>- Enjoys technology and software development</w:t>
        <w:br/>
        <w:t>- MINT degree or comparable professional training</w:t>
        <w:br/>
        <w:t>- First experiences in: software design, development in the technology environment</w:t>
        <w:br/>
        <w:t>- Knowledge of C#, .NET, other object-oriented programming languages ​​(Java, C++ etc)</w:t>
        <w:br/>
        <w:t>- Open-minded nature, organizational skills in dealing with customers</w:t>
        <w:br/>
        <w:t>- Good knowledge of German and English</w:t>
        <w:br/>
        <w:t>- Temporary customer assignments, travel (max. 20% of working hours)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software developer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16:09:46.638000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