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7327</w:t>
        <w:tab/>
        <w:t>9932</w:t>
        <w:tab/>
        <w:t>Mechanic/Mechatronics Engineer (m/f/d)</w:t>
        <w:tab/>
        <w:t>For more than 40 years, hkw has been providing temporary employment and direct placement of workers with locations in Munich and Ulm.</w:t>
        <w:br/>
        <w:br/>
        <w:t>Mechanic/Mechatronics Engineer (m/f/d)</w:t>
        <w:br/>
        <w:br/>
        <w:t>Job ID: 3134</w:t>
        <w:br/>
        <w:t>Location: Ulm (Danube)</w:t>
        <w:br/>
        <w:t>Employment type(s): full-time</w:t>
        <w:br/>
        <w:t>Working time: 35 - 40 hours per week</w:t>
        <w:br/>
        <w:br/>
        <w:t>We offer</w:t>
        <w:br/>
        <w:br/>
        <w:br/>
        <w:t>- Permanent employment contract with remuneration above the collective agreement</w:t>
        <w:br/>
        <w:t>- Reimbursement of travel expenses and variable flextime account</w:t>
        <w:br/>
        <w:t>- Holiday entitlement up to 30 days, as well as holiday and Christmas bonuses</w:t>
        <w:br/>
        <w:t>- Support for professional development</w:t>
        <w:br/>
        <w:br/>
        <w:t>We are now looking for mechanics/mechatronics technicians (m/f/d) for our customer. At the beginning in employee leasing with option to take over.</w:t>
        <w:br/>
        <w:br/>
        <w:br/>
        <w:t>Your tasks</w:t>
        <w:br/>
        <w:br/>
        <w:br/>
        <w:t>- Assembly of assemblies, systems and prototype parts on commercial vehicles with electric and fuel cell drives</w:t>
        <w:br/>
        <w:t>- Modification and customization work</w:t>
        <w:br/>
        <w:t>- Fault diagnosis on mechanical, hydraulic and pneumatic systems</w:t>
        <w:br/>
        <w:t>- Repair and maintenance of prototypes</w:t>
        <w:br/>
        <w:t>- Carrying out test drives on closed test tracks</w:t>
        <w:br/>
        <w:br/>
        <w:t>your profile</w:t>
        <w:br/>
        <w:br/>
        <w:br/>
        <w:t>- Vocational training as a car mechanic or car mechatronics technician, preferably specializing in high-voltage technology with certification DGUV200-005</w:t>
        <w:br/>
        <w:t>- Technical understanding and knowledge of BEV functions, components and safety requirements</w:t>
        <w:br/>
        <w:t>- Good knowledge of reading technical drawings and circuit diagrams</w:t>
        <w:br/>
        <w:t>- Experience in troubleshooting</w:t>
        <w:br/>
        <w:t>- Good PC skills</w:t>
        <w:br/>
        <w:br/>
        <w:t>Your direct contact</w:t>
        <w:br/>
        <w:br/>
        <w:t>hkw GmbH</w:t>
        <w:br/>
        <w:t>Mrs. Gordana Feist</w:t>
        <w:br/>
        <w:t>Frauenstrasse 28</w:t>
        <w:br/>
        <w:t>89073 Ulm</w:t>
        <w:br/>
        <w:br/>
        <w:t>+49 731 8803080</w:t>
        <w:br/>
        <w:br/>
        <w:t>WhatsApp +49 171 7122187</w:t>
        <w:br/>
        <w:t>ulm@hkw.group</w:t>
        <w:br/>
        <w:t>http://www.hkw.group</w:t>
        <w:br/>
        <w:br/>
        <w:t>Department(s): mechanics, mechatronics, commercial vehicle mechatronics</w:t>
        <w:br/>
        <w:t>Type(s) of staffing needs: Reassignment</w:t>
        <w:br/>
        <w:t>Collective agreement: iGZ</w:t>
        <w:br/>
        <w:t>Salary group: depending on qualifications and professional experience</w:t>
        <w:tab/>
        <w:t>Motor vehicle mechatronics technician - commercial vehicle technology</w:t>
        <w:tab/>
        <w:t>hkw has been a down-to-earth and reliable personnel service provider with locations in Munich and Ulm for over 35 years. In Ulm, hkw is the point of contact for skilled workers in selected branches of industry. Our customers include small and medium-sized companies as well as corporations. hkw offers a wide range of tasks with an option to be taken on or by direct placement.</w:t>
        <w:tab/>
        <w:t>2023-03-07 16:05:34.754000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