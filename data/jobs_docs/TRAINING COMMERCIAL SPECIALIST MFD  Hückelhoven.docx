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1737</w:t>
        <w:tab/>
        <w:t>4342</w:t>
        <w:tab/>
        <w:t>TRAINING COMMERCIAL SPECIALIST (M/F/D) – Hückelhoven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15:54:06.771000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