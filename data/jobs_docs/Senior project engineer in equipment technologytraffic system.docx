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6045</w:t>
        <w:tab/>
        <w:t>8650</w:t>
        <w:tab/>
        <w:t>Senior project engineer: in equipment technology/traffic system</w:t>
        <w:tab/>
        <w:t>Senior Project Engineer in Equipment Technology/Traffic Facilities Academic Professional Senior Project Engineer in Equipment Technology/Traffic Facilities Hermann-Pünder-Str. 3, 50679 Köln Start date immediately DB Netz AG Engineering full-time (Duration Unlimited) Job no. 196124 Job Ref. 170894 2 Job description We are looking for you as a senior project engineer in equipment technology/traffic systems (f/m/d) for DB Netz AG in Cologne as soon as possible. Your tasks You will coordinate and ensure the implementation of the planning services for equipment technology projects. Coordinate the project framework conditions with the internal and external parties involved, here in particular with planners and experts. You will develop scenarios and countermeasures if the goals are at risk and ensure that the services are fulfilled in terms of costs and deadlines and quality assurance You coordinate the application for public permits and ensure compliance with all project-related third-party permits and official requirements Participation in various award procedures for planning and construction services in cooperation with DB AG Purchasing Ensuring quality tender and award documents with data maintenance in iTWO Dein Profile You have successfully completed a (technical) university degree as a civil engineer or have comparable professional experience 5 years of professional experience in the above-mentioned area of ​​responsibility as well as experience in the field of project management for infrastructure projects (track, overhead line and control and safety technology) You enjoy the cost- and goal-oriented implementation of projects and have expertise in contract and supplement management specialist knowledge of the HOAI and VOB as well as the administrative regulations (VV-BAU STE, VV BAU) you bring IT knowledge of the workplace-related applications (MS Office, iTWO, Doxis) interface partners you control with negotiating skills, willingness to assume responsibility and a customer-oriented and structured way of working You are characterized by a high level of commitment, team spirit and strong communication skills Your contact team, recruiting 49 30 297 24707 Your application Now simply start the application process online.</w:t>
        <w:tab/>
        <w:t>Project engineer/in</w:t>
        <w:tab/>
        <w:t>None</w:t>
        <w:tab/>
        <w:t>2023-03-07 16:02:57.833000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