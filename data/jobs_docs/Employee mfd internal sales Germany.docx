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3854</w:t>
        <w:tab/>
        <w:t>6459</w:t>
        <w:tab/>
        <w:t>Employee (m/f/d) internal sales Germany</w:t>
        <w:tab/>
        <w:t>Employee (m/f/d) internal sales Germany</w:t>
        <w:br/>
        <w:br/>
        <w:t>possible full-time or part-time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For the further expansion of the team, we are looking for an employee for the sales office in Germany as part of a direct placement for our client, a German and Europe-wide successful retailer in the field of leisure and toys.</w:t>
        <w:br/>
        <w:br/>
        <w:t>THOSE ARE YOUR TASKS</w:t>
        <w:br/>
        <w:br/>
        <w:t>• In your role, you will act as the first point of contact for the regional sales teams and provide support in developing sales activities</w:t>
        <w:br/>
        <w:t>• In close cooperation with the sales department, you create needs-based offers, carefully record and process incoming orders and coordinate delivery dates</w:t>
        <w:br/>
        <w:t>• You will also act as a general link between the internal purchasing, logistics, import departments, the sales team and the B2B business people</w:t>
        <w:br/>
        <w:t>• You maintain the master data and include information on prices, discounts and contractual agreements as well as price calculations</w:t>
        <w:br/>
        <w:t>• Your activities will also include handling complaints and tracking and communicating with customers about orders, returns and price changes</w:t>
        <w:br/>
        <w:br/>
        <w:t>WITH THIS YOU CAN POINTS</w:t>
        <w:br/>
        <w:br/>
        <w:t>• You have successfully completed your commercial training, for example as an industrial clerk, or you are a career changer and would like to gain experience in internal sales</w:t>
        <w:br/>
        <w:t>• We would also like to give graduates with relevant practical experience the chance of an exciting start - through student traineeships and internships</w:t>
        <w:br/>
        <w:t>• Your use of the MS Office programs is secure, knowledge of an ERP system such as SAP would be desirable</w:t>
        <w:br/>
        <w:t>• You convince with your appearance in customer contact as well as with your solution and goal-oriented way of working</w:t>
        <w:br/>
        <w:t>• Finally, you have good teamwork and communication skills and are flexible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Full-time Part-time</w:t>
        <w:br/>
        <w:br/>
        <w:t>Employment:</w:t>
        <w:br/>
        <w:br/>
        <w:t>direct exchange</w:t>
        <w:br/>
        <w:br/>
        <w:t>Compensation:</w:t>
        <w:br/>
        <w:br/>
        <w:t>Attractive remuneration</w:t>
        <w:br/>
        <w:br/>
        <w:t>YOUR ADDED VALUE</w:t>
        <w:br/>
        <w:br/>
        <w:t>▪ Qualified induction</w:t>
        <w:br/>
        <w:br/>
        <w:t>▪ Good transport links</w:t>
        <w:br/>
        <w:br/>
        <w:t>▪ Flexible working hours &amp; working time account</w:t>
        <w:br/>
        <w:br/>
        <w:t>▪ Personal support</w:t>
        <w:br/>
        <w:br/>
        <w:t>▪ Special payments possible</w:t>
        <w:br/>
        <w:br/>
        <w:t>WE ARE ON RECEIVING</w:t>
        <w:br/>
        <w:br/>
        <w:t>Our address is aimed at all members of society.</w:t>
        <w:tab/>
        <w:t>Sales Assistant</w:t>
        <w:tab/>
        <w:t>None</w:t>
        <w:tab/>
        <w:t>2023-03-07 15:58:27.325000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