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6084</w:t>
        <w:tab/>
        <w:t>8689</w:t>
        <w:tab/>
        <w:t>Senior Consultant: in Subsidy Management, Frankfurt (Main),</w:t>
        <w:tab/>
        <w:t>Senior Consultant in Subsidy Management Academic Professional Senior Consultant in Subsidy Management Frankfurt (Main), Germany Start date immediately DB Fernverkehr AG Commercial Professions Full-time (Duration Unlimited) Job no. 209638 Job Ref. 181615 2 Job description We are looking for you as a Senior Consultant in Subsidy Management (f/m/d) for DB Fernverkehr AG at the Frankfurt (Main) location as soon as possible. As part of our job sharing model, we offer you the opportunity to realize your career aspirations with reduced working hours. Together with your tandem partner in, you share (management) tasks, working hours and responsibilities. Your tasks You manage the internal process of funding management and develop concrete options for action based on your professional expertise and your well-founded methodological knowledge. Support and advice for managers in the application and processing of funding projects as well as in the identification of suitable funding programs and projects of the EU and the federal government or the countries is one of your main tasks You take over the monitoring of all relevant projects and activities within DB Fernverkehr that may be eligible for funding You take over the technical coordination with the group and the business areas, with the help of your experience you advise, accompany or supervise teams and projects of the Long-distance transport You are responsible for the conception and creation of reports and documentation for funding on the subject of infrastructure You coordinate all measures for funding applications and take care of their documentation in connection with controlling, purchasing and the production departments Your profile You have successfully completed a University/technical college studies in the field of law, economics, engineering or a comparable course of study You bring initial experience in the field of funding projects as well as compliance and reporting systems You find it easy to derive specifications from work instructions and regulations and to act accordingly and you have the sensitivity for the topics of legal certainty, compliance and audit-proof work You already have experience in the development of new and helpful KPIs You work very conscientiously and have a high level of precision in the implementation of your topics You have a high level of communication skills and a confident and committed demeanor , your precise communication leaves no questions unanswered - thanks to your structured approach, you are able to grasp and communicate complex relationships quickly and correctly. Your contact team, recruiting 49 30 297 24707 Your application Now simply start the application process online.</w:t>
        <w:tab/>
        <w:t>PR Specialist</w:t>
        <w:tab/>
        <w:t>None</w:t>
        <w:tab/>
        <w:t>2023-03-07 16:03:02.652000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