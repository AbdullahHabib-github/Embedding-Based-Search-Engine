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632</w:t>
        <w:tab/>
        <w:t>3237</w:t>
        <w:tab/>
        <w:t>Planning manager for turnkey industrial and large-scale projects (m/f/x)</w:t>
        <w:tab/>
        <w:t>Max Mustermann – The personnel consultants</w:t>
        <w:br/>
        <w:br/>
        <w:t>Yes, that's really our name. We are your personal career guide and will accompany you on your ascent to the summit - because you don't climb a summit alone!</w:t>
        <w:br/>
        <w:br/>
        <w:t>For our client from Grafschaft Bentheim, we are looking for a planning manager for turnkey industrial and large-scale projects (m/f/d) for direct placement in permanent employment. The position will be newly created as the company grows.</w:t>
        <w:br/>
        <w:br/>
        <w:t>Your future employer is a very modern, growing company operating throughout Germany in the field of construction and engineering technology with more than 500 employees.</w:t>
        <w:br/>
        <w:br/>
        <w:t>Your future employer offers you:</w:t>
        <w:br/>
        <w:t>- Flexible working hours and 30 days vacation</w:t>
        <w:br/>
        <w:t>- Secure job in an expanding company</w:t>
        <w:br/>
        <w:t>- Attractive earning potential</w:t>
        <w:br/>
        <w:t>- Diverse development and training opportunities and individual coaching</w:t>
        <w:br/>
        <w:t>- Company car, home office, bike leasing, EGYM Wellpass (formerly Qualitrain) and other benefits</w:t>
        <w:br/>
        <w:t>- An agile and familiar working atmosphere with a strong team spirit and first-name culture.</w:t>
        <w:br/>
        <w:br/>
        <w:t>Your tasks:</w:t>
        <w:br/>
        <w:t>- You form the interface between the internal project team, the external subcontractor and the client</w:t>
        <w:br/>
        <w:t>- You take over the approval and execution planning of projects in the field of turnkey construction / industrial and large projects</w:t>
        <w:br/>
        <w:t>- You ensure that the planning deadlines are met and that the projects are completed as planned</w:t>
        <w:br/>
        <w:t>- You coordinate with the internal BIM management.</w:t>
        <w:br/>
        <w:br/>
        <w:br/>
        <w:t>Your talents:</w:t>
        <w:br/>
        <w:t>- You have successfully completed your studies in the field of civil engineering, architecture, etc., are a master craftsman / technician or have comparable qualifications</w:t>
        <w:br/>
        <w:t>- You have several years of professional experience in construction management</w:t>
        <w:br/>
        <w:t>- You have good knowledge of BIM (Building Information Modeling)</w:t>
        <w:br/>
        <w:t>- You are strong in communication, IT-savvy, detail-oriented and assertive.</w:t>
        <w:br/>
        <w:br/>
        <w:br/>
        <w:t>Do you see yourself in the job advertisement? Then send your application now to aufstieg@mmpersonal.de.</w:t>
        <w:br/>
        <w:br/>
        <w:t>Of course, we guarantee absolute discretion!</w:t>
        <w:br/>
        <w:br/>
        <w:t>Jan Hüttner (05921 3082111) will be happy to answer any questions you may have.</w:t>
        <w:tab/>
        <w:t>site manager</w:t>
        <w:tab/>
        <w:t>You don't climb a peak alone - that's why we're not just HR consultants for specialists and executives - we're your career guide, because your ascent is our goal!</w:t>
        <w:br/>
        <w:br/>
        <w:t>Are you looking for a new professional future but don't quite know what it should look like?</w:t>
        <w:br/>
        <w:t>Through close cooperation with more than 250 companies in the county of Bentheim, Emsland and northern Münsterland, we will get you to your dream job - seriously, free of charge and purposefully!</w:t>
        <w:tab/>
        <w:t>2023-03-07 15:51:50.439000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