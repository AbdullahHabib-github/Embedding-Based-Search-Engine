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2687</w:t>
        <w:tab/>
        <w:t>5292</w:t>
        <w:tab/>
        <w:t>Specialist salesperson (m/f/d)</w:t>
        <w:tab/>
        <w:t>Specialist salesperson (m/f/d) in 72379 Hechingen</w:t>
        <w:br/>
        <w:br/>
        <w:t>DOES YOUR HEART BEAT FOR ENJOYMENT?</w:t>
        <w:br/>
        <w:br/>
        <w:t>Then you've come to the right place in our more than 250-year-old family business.</w:t>
        <w:br/>
        <w:br/>
        <w:t>Lots of freshly baked goods and delicious sweets are attractively decorated in the display - it's difficult to choose. This is where you come into play as a specialist salesperson (m/f/d):</w:t>
        <w:br/>
        <w:br/>
        <w:t>With a friendly smile, you ensure a pleasant atmosphere in the sales room in which the customer feels comfortable. They advise individually and answer all questions competently. It is not a problem for you to adapt to your customers.</w:t>
        <w:br/>
        <w:br/>
        <w:t>We are now looking for a specialist salesperson (m/f/d) for our team in Hechingen and look forward to seeing you.</w:t>
        <w:br/>
        <w:br/>
        <w:t>LOOK FORWARD TO VARIED TASKS:</w:t>
        <w:br/>
        <w:br/>
        <w:t>• You sell and collect our fresh products and advise customers on all questions regarding our range</w:t>
        <w:br/>
        <w:t>• They stock snacks and make breakfast and specialty coffees</w:t>
        <w:br/>
        <w:t>• You present our range of goods in an attractive way for our customers</w:t>
        <w:br/>
        <w:t>• You are the host and contribute to the well-being of our customers</w:t>
        <w:br/>
        <w:br/>
        <w:t>• You take over the ordering of the daily deliveries of goods and share responsibility for the storage of goods</w:t>
        <w:br/>
        <w:t>• You are responsible for implementing and complying with hygiene regulations</w:t>
        <w:br/>
        <w:t>• You accompany the advertising measures on site</w:t>
        <w:br/>
        <w:br/>
        <w:t>WITH THESE PREREQUISITES YOU ARE RIGHT WITH US:</w:t>
        <w:br/>
        <w:br/>
        <w:t>• A completed apprenticeship in food retail and some professional experience in the area mentioned are great, but not a requirement. We'll teach you everything you need to know.</w:t>
        <w:br/>
        <w:t>• You are open in contact with customers and show a passion for active sales</w:t>
        <w:br/>
        <w:t>• You keep a cool head even in stressful situations</w:t>
        <w:br/>
        <w:br/>
        <w:t>• Careful and conscientious handling of our products and devices is a matter of course for you</w:t>
        <w:br/>
        <w:t>• You are cooperative in a team and pursue branch goals together with your colleagues</w:t>
        <w:br/>
        <w:t>• You are very flexible and reliable in terms of time and also like to work alternately at the weekend</w:t>
        <w:br/>
        <w:br/>
        <w:t>WE HAVE SOMETHING TO OFFER YOU:</w:t>
        <w:br/>
        <w:br/>
        <w:t>• We strive for long-term employment, which means a future-proof job for you</w:t>
        <w:br/>
        <w:t>• Holiday and Christmas bonuses after the probationary period</w:t>
        <w:br/>
        <w:t>• Sunday and public holiday surcharge</w:t>
        <w:br/>
        <w:t>• Flat hierarchy with short decision paths</w:t>
        <w:br/>
        <w:br/>
        <w:t>• A pleasant, friendly working atmosphere in a family-run company</w:t>
        <w:br/>
        <w:t>• Staff discount on all Sternenbäck baked goods</w:t>
        <w:br/>
        <w:t>• You benefit from our qualified support and our further training opportunities</w:t>
        <w:br/>
        <w:br/>
        <w:t>ACQUIRED A TASTE?</w:t>
        <w:br/>
        <w:br/>
        <w:t>We would be pleased if you would like to accept this varied challenge and ask you to send us your complete application documents, stating your earliest possible starting date, by e-mail to bewerbung@sternenbaeck.de or using the online form.</w:t>
        <w:tab/>
        <w:t>Salesperson - food craft</w:t>
        <w:tab/>
        <w:t>None</w:t>
        <w:tab/>
        <w:t>2023-03-07 15:56:03.559000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