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158</w:t>
        <w:tab/>
        <w:t>2763</w:t>
        <w:tab/>
        <w:t>QM specialist (m/f/d)</w:t>
        <w:tab/>
        <w:t>About Us</w:t>
        <w:br/>
        <w:t>Wagner Klinikbedarf e.K., owner Ingo Wagner has been successfully manufacturing customer-specific treatment units for a wide range of indications for clinics and private medical practices for more than 25 years.</w:t>
        <w:br/>
        <w:t>As a medium-sized family business, we are looking for full-time (40 hours/unlimited) support for the operational area of ​​the quality management department in Remscheid.</w:t>
        <w:br/>
        <w:br/>
        <w:t>We offer you:</w:t>
        <w:br/>
        <w:t>what we offer you</w:t>
        <w:br/>
        <w:t>• Pleasant working atmosphere in a friendly team with flat hierarchies</w:t>
        <w:br/>
        <w:t>• A long-term and secure job</w:t>
        <w:br/>
        <w:t>• A varied task with interesting, international customers</w:t>
        <w:br/>
        <w:t>• A corporate culture that encourages development and rewards enthusiasm</w:t>
        <w:br/>
        <w:t>• Further training</w:t>
        <w:br/>
        <w:t>• Flexible working conditions and performance-related pay with many extras such as:</w:t>
        <w:br/>
        <w:t>o Free drinks and coffee bar</w:t>
        <w:br/>
        <w:t>o Surcharges and bonuses</w:t>
        <w:br/>
        <w:t>If that sounds exciting to you, then we look forward to receiving your complete application documents, stating your salary expectations, to the following email address: info@wagner-klinikbedarf.de</w:t>
        <w:br/>
        <w:br/>
        <w:t>These could soon be your tasks:</w:t>
        <w:br/>
        <w:t>position description</w:t>
        <w:br/>
        <w:t>You support us in the following activities:</w:t>
        <w:br/>
        <w:t>• Supplier qualification and evaluation</w:t>
        <w:br/>
        <w:t>• Processing change notifications from suppliers</w:t>
        <w:br/>
        <w:t>• Maintenance of the existing QM documentation</w:t>
        <w:br/>
        <w:t>• Receipt and technical investigation of complaints and creation of complaint reports for customers</w:t>
        <w:br/>
        <w:t>• Creation, review and approval of change requests (change control requests) and deviation reports</w:t>
        <w:br/>
        <w:t>• Follow-up of internal audit deficiencies and CAPA actions</w:t>
        <w:br/>
        <w:t>• Implementation of employee training</w:t>
        <w:br/>
        <w:t>• Support of the specialist departments in the creation of work instructions</w:t>
        <w:br/>
        <w:t>• Implementation of quality projects and process optimization</w:t>
        <w:br/>
        <w:t>• Management of the document archive</w:t>
        <w:br/>
        <w:t>• Participation in customer audits</w:t>
        <w:br/>
        <w:t>• Participation in official inspections and audits of the notified body</w:t>
        <w:br/>
        <w:t>• Maintaining records of document control</w:t>
        <w:br/>
        <w:br/>
        <w:t>What you should bring with you:</w:t>
        <w:br/>
        <w:t>Your profile and your competencies</w:t>
        <w:br/>
        <w:t>• Successfully completed training, preferably with a medical or scientific background or degree</w:t>
        <w:br/>
        <w:t>• At least 3-4 years of professional experience in the same or a similar position in the medical device industry desirable</w:t>
        <w:br/>
        <w:t>• Basic knowledge of the relevant legal and regulatory requirements (MDR/MDD and ISO 13485)</w:t>
        <w:br/>
        <w:t>• Knowledge of the regulatory requirements for systems and treatment units would be an advantage</w:t>
        <w:br/>
        <w:t>• Solid Microsoft Office skills</w:t>
        <w:br/>
        <w:t>• Very good knowledge of German and good written and spoken English</w:t>
        <w:br/>
        <w:t>• You are a team player and like to work independently</w:t>
        <w:br/>
        <w:t>• You have a high level of self-motivation</w:t>
        <w:br/>
        <w:t>• You are reliable and open to change and new challenges</w:t>
        <w:tab/>
        <w:t>Medical documentation assistant</w:t>
        <w:tab/>
        <w:t>None</w:t>
        <w:tab/>
        <w:t>2023-03-07 15:50:51.845000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