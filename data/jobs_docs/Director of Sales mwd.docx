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</w:t>
        <w:tab/>
        <w:t>3571</w:t>
        <w:tab/>
        <w:t>Director of Sales (m/w/d)</w:t>
        <w:tab/>
        <w:t>+++ Off to new shores +++ Off to new shores +++ Off to new shores +++</w:t>
        <w:br/>
        <w:br/>
        <w:t>We are now looking for: Director of Sales (m/f/d) in Hamburg-City</w:t>
        <w:br/>
        <w:br/>
        <w:t>We are now looking for a full-time Director of Sales (m/f/d) for our client. The future workplace is a completely modernized 4* hotel near the Outer Alster in the heart of Hamburg.</w:t>
        <w:br/>
        <w:br/>
        <w:t>your future area of ​​responsibility</w:t>
        <w:br/>
        <w:br/>
        <w:t>• Management, planning, control and implementation of all sales activities</w:t>
        <w:br/>
        <w:t>• Strengthening and optimization of all business relationships with customers and hotels</w:t>
        <w:br/>
        <w:t>• Close cooperation with the management team of the hotel and the head office</w:t>
        <w:br/>
        <w:t>• Team leadership, employee development, personnel responsibility &amp; resource planning</w:t>
        <w:br/>
        <w:t>• Participation in the preparation of the budget and joint responsibility for increases in revenue</w:t>
        <w:br/>
        <w:br/>
        <w:t>your profile</w:t>
        <w:br/>
        <w:br/>
        <w:t>• College degree or equivalent in marketing or related field preferred</w:t>
        <w:br/>
        <w:t>• At least three years of leadership experience in sales and marketing in the hospitality industry</w:t>
        <w:br/>
        <w:t>• Analytical skills to understand key business indicators or competitive trends</w:t>
        <w:br/>
        <w:t>• Excellent customer service skills and account management experience</w:t>
        <w:br/>
        <w:t>• Excellent communication, presentation and reporting skills</w:t>
        <w:br/>
        <w:br/>
        <w:t>The company offers</w:t>
        <w:br/>
        <w:br/>
        <w:t>• A great and motivated team with a permanent employment contract</w:t>
        <w:br/>
        <w:t>• Working time account, very good induction and regular feedback discussions</w:t>
        <w:br/>
        <w:t>• Staff uniform provided and cleaned free of charge</w:t>
        <w:br/>
        <w:t>• Free parking or subsidy for the HVV ProfiTicket</w:t>
        <w:br/>
        <w:t>• Employee catering and much more.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Sales-Manager/in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15:52:31.551000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