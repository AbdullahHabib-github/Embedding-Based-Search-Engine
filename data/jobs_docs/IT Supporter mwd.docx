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3812</w:t>
        <w:tab/>
        <w:t>6417</w:t>
        <w:tab/>
        <w:t>IT Supporter (m/w/d)</w:t>
        <w:tab/>
        <w:t>For our customer, a northern German company in a procurement network with several national locations, we are looking for an IT supporter (m/f/d) for the internal, centralized IT for the Neumünster, Ahrensfelde or Büttelborn location as soon as possible.</w:t>
        <w:br/>
        <w:br/>
        <w:t>full time || Permanent position || Indefinite</w:t>
        <w:br/>
        <w:t>-------------------------------------------------- -------------</w:t>
        <w:br/>
        <w:br/>
        <w:t>As an IT supporter, you are part of a dedicated support team and are responsible for ensuring the ability of all almost 3,000 employees in the company to work. You are an expert and the first point of contact for IT-related topics. With your support, you make a significant contribution to ensuring that the internal software and hardware-supported processes can be carried out efficiently by all employees on a daily basis.</w:t>
        <w:br/>
        <w:br/>
        <w:t>What makes the job special?</w:t>
        <w:br/>
        <w:br/>
        <w:t>- You provide company-wide 1st and 2nd level support and look after users in the Microsoft/Mac environment both directly at the workplace (on site) and via remote access or via telephone</w:t>
        <w:br/>
        <w:t>- You independently process incoming inquiries via the ticket system, mainly in German and occasionally in English</w:t>
        <w:br/>
        <w:t>- You take over the qualification of problems and work out their solution in cooperation with downstream support interfaces/service providers</w:t>
        <w:br/>
        <w:t>- You are responsible for IT procurement and for processing hardware orders for our end customers</w:t>
        <w:br/>
        <w:t>- You will supplement our extensive knowledge database using process descriptions and solution documentation, thereby optimizing our continuous improvement process</w:t>
        <w:br/>
        <w:t>- You will be responsible for instructing new employees in standard applications and for installing and rolling out new end devices (smartphones, notebooks, workstations)</w:t>
        <w:br/>
        <w:t>- ﻿You have the possibility to work remotely﻿</w:t>
        <w:br/>
        <w:br/>
        <w:t>Why are you suitable for this job?</w:t>
        <w:br/>
        <w:br/>
        <w:t>- Successfully completed training as an IT specialist for system integration</w:t>
        <w:br/>
        <w:t>- Experience in the field of system engineering</w:t>
        <w:br/>
        <w:t>- Knowledge of Microsoft products (Exchange, Office, Azure) and the Microsoft Server operating system (from 2012 R2)</w:t>
        <w:br/>
        <w:t>- Affinity for IT security &amp; documentation and experience with network protocols &amp; technologies</w:t>
        <w:br/>
        <w:t>- Knowledge of the support and maintenance of VoIP telephone systems as well as Microsoft Active Directory and Exchange systems</w:t>
        <w:br/>
        <w:t>- Confident written and spoken German (C1 level) and good English skills</w:t>
        <w:br/>
        <w:br/>
        <w:t>What benefits does our customer offer you?</w:t>
        <w:br/>
        <w:br/>
        <w:t>- A job in a stable and systemically important company</w:t>
        <w:br/>
        <w:t>- An optimal and intensive induction by experienced teammates</w:t>
        <w:br/>
        <w:t>- Flat hierarchies, creative freedom and the opportunity to develop personally</w:t>
        <w:br/>
        <w:t>- Good work-life balance with flexible working hours</w:t>
        <w:br/>
        <w:t>- Possibility of mobile working</w:t>
        <w:br/>
        <w:t>- Vacation and Christmas bonuses, accident insurance, capital-forming benefits</w:t>
        <w:br/>
        <w:t>- 30 days vacation per year</w:t>
        <w:br/>
        <w:t>- A variety of employee offers through corporate benefits</w:t>
        <w:br/>
        <w:br/>
        <w:t>Sounds exciting? It is!</w:t>
        <w:br/>
        <w:br/>
        <w:t>- Get to the application and apply online right away</w:t>
        <w:br/>
        <w:t>- We don't need a cover letter</w:t>
        <w:br/>
        <w:t>- If you have any questions, please call us or write an e-mail</w:t>
        <w:br/>
        <w:t>- In the next step we arrange a telephone appointment for a first interview</w:t>
        <w:br/>
        <w:t>Discretion is a matter of course for us.﻿﻿</w:t>
        <w:br/>
        <w:br/>
        <w:t>talent shed? An eye for talent!</w:t>
        <w:br/>
        <w:t>The talent shed is the personnel specialist in Kiel and directly places specialists and executives from the office and IT areas exclusively in permanent positions.</w:t>
        <w:br/>
        <w:t>We are constantly using and expanding our regional network and supporting our region in finding and keeping skilled workers.﻿</w:t>
        <w:tab/>
        <w:t>IT specialist - system integration</w:t>
        <w:tab/>
        <w:t>Are you looking for a new challenge in a permanent position?</w:t>
        <w:br/>
        <w:t xml:space="preserve"> </w:t>
        <w:br/>
        <w:t>Then we are the right partner for you.</w:t>
        <w:br/>
        <w:t xml:space="preserve"> </w:t>
        <w:br/>
        <w:t>As a recruiter and consultant with over 20 years of experience, we bring companies and top talent together.</w:t>
        <w:br/>
        <w:t xml:space="preserve"> </w:t>
        <w:br/>
        <w:t>Our customers are well-known companies with a national and international focus in northern Germany and would like to employ them directly and immediately.</w:t>
        <w:tab/>
        <w:t>2023-03-07 15:58:22.159000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