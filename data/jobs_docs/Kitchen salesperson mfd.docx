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8917</w:t>
        <w:tab/>
        <w:t>11522</w:t>
        <w:tab/>
        <w:t>Kitchen salesperson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Kitchen salesperson (m/f/d)</w:t>
        <w:br/>
        <w:br/>
        <w:t>Tasks:</w:t>
        <w:br/>
        <w:br/>
        <w:t>- With our modern 3D planning tool, you as a kitchen planner can illustrate individual customer requirements and give them shape and form</w:t>
        <w:br/>
        <w:t>- You are a sales talent and take the initiative on the sales floor</w:t>
        <w:br/>
        <w:t>- You are a competent and solution-oriented contact person for the concerns and wishes of our customers</w:t>
        <w:br/>
        <w:t>- You are responsible for the proper creation and processing of customer orders</w:t>
        <w:br/>
        <w:t>Qualifications:</w:t>
        <w:br/>
        <w:br/>
        <w:t>- We offer lateral entrants well-founded training in kitchen sales in our internal academy</w:t>
        <w:br/>
        <w:t>- Ideally experience in sales and planning of kitchens</w:t>
        <w:br/>
        <w:t>- You are a team player, open-minded and customer-oriented</w:t>
        <w:br/>
        <w:t>- Affinity for working on a PC and common Microsoft Office applications round off your profile</w:t>
        <w:br/>
        <w:t>We offer:</w:t>
        <w:br/>
        <w:br/>
        <w:t>- Thorough induction and professional training</w:t>
        <w:br/>
        <w:t>- A safe, varied and responsible job</w:t>
        <w:br/>
        <w:t>- Attractive employee discounts also at many partner companies</w:t>
        <w:br/>
        <w:t>- Our benefit program "mömax4me": An additional insurance of your choice, bike leasing, additional vacation and much more.</w:t>
        <w:br/>
        <w:t>- Very good career opportunities in a successful company</w:t>
        <w:br/>
        <w:t>- Above-average earning potential through our attractive commission and bonus models</w:t>
        <w:br/>
        <w:t>- A permanent position</w:t>
        <w:br/>
        <w:br/>
        <w:t>momax Germany GmbH</w:t>
        <w:br/>
        <w:t>- - Mömax Wolfsburg</w:t>
        <w:br/>
        <w:t>Momax Wolfsburg</w:t>
        <w:br/>
        <w:t>fire enclosure 6</w:t>
        <w:br/>
        <w:t>38444 Wolfsburg</w:t>
        <w:br/>
        <w:t>jobs@moemax.de</w:t>
        <w:br/>
        <w:t>-</w:t>
        <w:br/>
        <w:t>-</w:t>
        <w:tab/>
        <w:t>Saleswoman</w:t>
        <w:tab/>
        <w:t>None</w:t>
        <w:tab/>
        <w:t>2023-03-07 16:08:49.715000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