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1431</w:t>
        <w:tab/>
        <w:t>4036</w:t>
        <w:tab/>
        <w:t>Master electrician (m/f/d)</w:t>
        <w:tab/>
        <w:t>We are now looking for: Electrician (m/f/d) in 75334 Straubenhardt!</w:t>
        <w:br/>
        <w:br/>
        <w:t>As specialists in electrical engineering, we take care of the planning and implementation of new installations, maintenance or repairs quickly and reliably. We offer tailor-made and future-proof solutions - that's why we place the highest demands on the training and further education of our employees and work exclusively with the most modern equipment.</w:t>
        <w:br/>
        <w:br/>
        <w:t>Our main services are general electrical installations in new buildings and for modernization or retrofitting, service &amp; maintenance, solar &amp; photovoltaic systems, smart home, lighting technology and satellite &amp; antenna technology. In all areas we work for private households and businesses.</w:t>
        <w:br/>
        <w:br/>
        <w:t>Apply now as a master electrician (m/f/d) and strengthen our team</w:t>
        <w:br/>
        <w:br/>
        <w:t>What we offer you:</w:t>
        <w:br/>
        <w:br/>
        <w:t>• Well paying full time job</w:t>
        <w:br/>
        <w:t>• Exciting and varied field of work</w:t>
        <w:br/>
        <w:t>• Opportunities for further training and advancement</w:t>
        <w:br/>
        <w:t>• Fair and familiar working environment in a real team</w:t>
        <w:br/>
        <w:t>• Real responsibility</w:t>
        <w:br/>
        <w:t>• 4-day week at 35 hours</w:t>
        <w:br/>
        <w:t>• permanent emergency vehicle</w:t>
        <w:br/>
        <w:br/>
        <w:t>When are you the right guy for us?</w:t>
        <w:br/>
        <w:br/>
        <w:t>• You are a master or young master</w:t>
        <w:br/>
        <w:t>• You know where you want to go and are willing to take responsibility</w:t>
        <w:br/>
        <w:t>• People can rely on you - there are no half measures with you</w:t>
        <w:br/>
        <w:t>• You know what you can do, but you are also a team player and work towards mutual success</w:t>
        <w:br/>
        <w:br/>
        <w:t>Does this all sound good? Then we look forward to hearing from you!</w:t>
        <w:br/>
        <w:br/>
        <w:t>Please apply directly online by clicking on the "Apply now for this position" button</w:t>
        <w:br/>
        <w:br/>
        <w:t>Do you have any questions? Simply get in touch with your contact person - you will find the contact details below. We will arrange an appointment with you and conduct an initial preliminary talk</w:t>
        <w:br/>
        <w:br/>
        <w:t>Then we get to know each other personally and discuss all the details</w:t>
        <w:br/>
        <w:br/>
        <w:t>NEYC Consulting is the recruiting partner of Elektrotechnik Christian Schulze GmbH and the first point of contact for applicants. We are available for all questions and ensure that the application process is open, authentic and value-oriented.</w:t>
        <w:br/>
        <w:br/>
        <w:t>Sebastian Barton's contact details are below.</w:t>
        <w:br/>
        <w:br/>
        <w:t>All job advertisements are always aimed at male, female and diverse applicants, regardless of age, gender, origin, sexual orientation, disability, religion and ideology. Applicants are selected solely on the basis of their qualifications.</w:t>
        <w:tab/>
        <w:t>Industrial foreman - electrical engineering</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15:53:28.993000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