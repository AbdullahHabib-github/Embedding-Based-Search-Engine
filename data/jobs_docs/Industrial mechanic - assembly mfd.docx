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5567</w:t>
        <w:tab/>
        <w:t>8172</w:t>
        <w:tab/>
        <w:t>Industrial mechanic - assembly (m/f/d)</w:t>
        <w:tab/>
        <w:t>2023 March:</w:t>
        <w:br/>
        <w:t>Your new job with us:</w:t>
        <w:br/>
        <w:t>On behalf of our customer - a manufacturer for aviation based in Landshut, we are looking for you as an industrial mechanic (m/f/d) for assembly.</w:t>
        <w:br/>
        <w:t>You will work in a 2-shift system - Monday to Friday in the early shift from 6:00 a.m. to 2:00 p.m. and in the late shift from 2:00 p.m. to 10:00 p.m. Your workplace is easily accessible by public transport.</w:t>
        <w:br/>
        <w:br/>
        <w:t>Our customer is looking for long-term reinforcement and would like to win you as a regular employee (m/f/d) for his team. And this is how the employment takes place via temp to perm, i.e. you receive a permanent position with us and work for our customer via temporary employment. You will then be taken over by our customer.</w:t>
        <w:br/>
        <w:br/>
        <w:t>We are happy to answer any questions you may have in advance.</w:t>
        <w:br/>
        <w:t>(If you are applying by email, please enter ID 8729 in the subject line.)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are responsible for the timely assembly of seats for aviation under the corresponding manufacturing and quality specifications</w:t>
        <w:br/>
        <w:t>• You check assemblies in production and ensure compliance with quality standards</w:t>
        <w:br/>
        <w:t>• You coordinate with neighboring departments</w:t>
        <w:br/>
        <w:t>• Carrying out maintenance work and assisting in the implementation of new production strategies are also part of your duties</w:t>
        <w:br/>
        <w:br/>
        <w:t>profile</w:t>
        <w:br/>
        <w:br/>
        <w:t>• You have successfully completed training as an industrial mechanic (m/f/d), precision mechanic (m/f/d) or comparable training in a metal trade</w:t>
        <w:br/>
        <w:t>• She has already gained professional experience in the metal sector</w:t>
        <w:br/>
        <w:t>• You have a high quality awareness and occupational safety awareness</w:t>
        <w:br/>
        <w:t>• Your ability to work in a team and your ability to communicate complete your profile</w:t>
        <w:br/>
        <w:br/>
        <w:t>compensation</w:t>
        <w:br/>
        <w:br/>
        <w:t>• As an industrial mechanic (m/f/d), you expect a net monthly income of 1,800 euros or more (tax class 1)</w:t>
        <w:br/>
        <w:t>• Christmas and holiday bonuses</w:t>
        <w:br/>
        <w:t>• Employee extra bonus, e.g. B. Therme Erding tickets,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https://zeitconcept.hr4you.org/applicationForm.php?sid=32006</w:t>
        <w:tab/>
        <w:t>Industrial mechanic - production technology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16:01:58.883000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