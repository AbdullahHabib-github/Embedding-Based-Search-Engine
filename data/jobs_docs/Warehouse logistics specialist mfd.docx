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7393</w:t>
        <w:tab/>
        <w:t>9998</w:t>
        <w:tab/>
        <w:t>Warehouse logistics specialist (m/f/d)</w:t>
        <w:tab/>
        <w:t>For more than 40 years, hkw has been providing temporary employment and direct placement of workers with locations in Munich and Ulm.</w:t>
        <w:br/>
        <w:br/>
        <w:t>Warehouse logistics specialist (m/f/d)</w:t>
        <w:br/>
        <w:br/>
        <w:t>Job ID: 3140</w:t>
        <w:br/>
        <w:t>Location: Neu-Ulm</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 warehouse logistics specialist (m/f/d) for our customer. At the beginning in employee leasing with option to take over.</w:t>
        <w:br/>
        <w:br/>
        <w:br/>
        <w:t>Your tasks</w:t>
        <w:br/>
        <w:br/>
        <w:br/>
        <w:t>- Loading and unloading of trucks</w:t>
        <w:br/>
        <w:t>- Storage, retrieval and relocation in our high-bay warehouses</w:t>
        <w:br/>
        <w:t>- Goods issue and picking</w:t>
        <w:br/>
        <w:t>- Inspect, pack and label the goods</w:t>
        <w:br/>
        <w:t>- Communication and cooperation with other areas of the company</w:t>
        <w:br/>
        <w:t>- Structuring and organizational tasks as instructed</w:t>
        <w:br/>
        <w:br/>
        <w:t>your profile</w:t>
        <w:br/>
        <w:br/>
        <w:br/>
        <w:t>- Completed training as a specialist for warehouse logistics, warehouse clerk or comparable</w:t>
        <w:br/>
        <w:t>- Previous knowledge of handling building materials/tiles is an advantage</w:t>
        <w:br/>
        <w:t>- Knowledge of IT and scanner technology</w:t>
        <w:br/>
        <w:t>- Technical understanding and practical skills</w:t>
        <w:br/>
        <w:t>- German language skills in speaking and writing</w:t>
        <w:br/>
        <w:br/>
        <w:t>Your direct contact</w:t>
        <w:br/>
        <w:br/>
        <w:t>hkw GmbH</w:t>
        <w:br/>
        <w:t>Mrs. Gordana Feist</w:t>
        <w:br/>
        <w:t>Frauenstrasse 28</w:t>
        <w:br/>
        <w:t>89073 Ulm</w:t>
        <w:br/>
        <w:br/>
        <w:t>+49 731 8803080</w:t>
        <w:br/>
        <w:br/>
        <w:t>WhatsApp +49 171 7122187</w:t>
        <w:br/>
        <w:t>ulm@hkw.group</w:t>
        <w:br/>
        <w:t>http://www.hkw.group</w:t>
        <w:br/>
        <w:br/>
        <w:t>Department(s): warehouse specialist, logistics</w:t>
        <w:br/>
        <w:t>Type(s) of staffing needs: Reassignment</w:t>
        <w:br/>
        <w:t>Collective agreement: iGZ</w:t>
        <w:br/>
        <w:t>Salary group: depending on qualifications and professional experience</w:t>
        <w:tab/>
        <w:t>Specialist - Warehouse Logistics</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16:05:42.765000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