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9467</w:t>
        <w:tab/>
        <w:t>12072</w:t>
        <w:tab/>
        <w:t>C#.NET software development (f/m/d)</w:t>
        <w:tab/>
        <w:t>Do you want to take the next step in your career? At Brunel you have it</w:t>
        <w:br/>
        <w:t>the opportunity to continuously develop yourself with well-known customers -</w:t>
        <w:br/>
        <w:t>and across industries. Take the decisive step today</w:t>
        <w:br/>
        <w:t>your career and apply to us as a C#.NET software developer.</w:t>
        <w:br/>
        <w:br/>
        <w:t>Job description:</w:t>
        <w:br/>
        <w:br/>
        <w:t>- You take over the design and development of .NET applications within the product team.</w:t>
        <w:br/>
        <w:br/>
        <w:t>- You will also work in a team and develop solutions in close cooperation with other teams and customers.</w:t>
        <w:br/>
        <w:br/>
        <w:t>- You will also contribute impulses to the further development of the software architecture.</w:t>
        <w:br/>
        <w:br/>
        <w:t>- You revise existing software modules in terms of performance and customer requirements.</w:t>
        <w:br/>
        <w:br/>
        <w:t>- You accompany the conversion of software requirements on the developer side.</w:t>
        <w:br/>
        <w:br/>
        <w:t>Your profile:</w:t>
        <w:br/>
        <w:br/>
        <w:t>- Successfully completed a degree in computer science or business informatics or have a comparable education.</w:t>
        <w:br/>
        <w:br/>
        <w:t>- Sound knowledge in the areas of object-oriented software development and have several years of professional experience in the .NET (C#) environment.</w:t>
        <w:br/>
        <w:br/>
        <w:t>- Agile development methods and design patterns can be applied successfully.</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Business IT specialist (university)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16:09:57.240000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