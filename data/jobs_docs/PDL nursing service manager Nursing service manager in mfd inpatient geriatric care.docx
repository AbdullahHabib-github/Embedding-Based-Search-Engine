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2705</w:t>
        <w:tab/>
        <w:t>5310</w:t>
        <w:tab/>
        <w:t>PDL nursing service manager Nursing service manager: in (m/f/d) inpatient geriatric care</w:t>
        <w:tab/>
        <w:t>+++ VIF Personnel Service +++ The recruitment agency +++ Specialists and executives / specialists +++</w:t>
        <w:br/>
        <w:br/>
        <w:t>On behalf of our customer we are looking for immediately or by appointment:</w:t>
        <w:br/>
        <w:br/>
        <w:t>PDL nursing service manager Nursing service manager: in (m/f/d) inpatient geriatric care</w:t>
        <w:br/>
        <w:br/>
        <w:t>in the area/surroundings of Emmerich am Rhein, Heiligenhafen, Hosenfeld</w:t>
        <w:br/>
        <w:br/>
        <w:t>"Apply now for this position" EXPRESS APPLICATION " Online application form</w:t>
        <w:br/>
        <w:br/>
        <w:t>For her:</w:t>
        <w:br/>
        <w:br/>
        <w:t>• an attractive salary and flat hierarchies and allowances for additional tasks and qualifications</w:t>
        <w:br/>
        <w:t>• Interesting benefits, anniversary bonuses</w:t>
        <w:br/>
        <w:t>• employer-funded pension</w:t>
        <w:br/>
        <w:t>• 30 vacation days for full-time employees, special vacation days</w:t>
        <w:br/>
        <w:t>• top training and development opportunities, employer-financed</w:t>
        <w:br/>
        <w:t>• an attractive working environment with room for your own ideas</w:t>
        <w:br/>
        <w:t>• A responsible job in an interdisciplinary team with flat hierarchies and short communication channels</w:t>
        <w:br/>
        <w:t>• A secure long-term job</w:t>
        <w:br/>
        <w:br/>
        <w:t>Here you will work:</w:t>
        <w:br/>
        <w:br/>
        <w:t># Carriers for retirement homes and outpatient services</w:t>
        <w:br/>
        <w:br/>
        <w:t># modern retirement homes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 as a nursing supervisor (m/f/d):</w:t>
        <w:br/>
        <w:br/>
        <w:t>• Degree as a registered nursing specialist and qualification as a PDL (m/f/d), or a relevant completed degree</w:t>
        <w:br/>
        <w:t>• Experience as nursing manager or deputy PDL (m/f/d)</w:t>
        <w:br/>
        <w:t>• You are confident in using MS Office applications</w:t>
        <w:br/>
        <w:t>• The ability to consider economics and social thinking equally</w:t>
        <w:br/>
        <w:t>• Openness to innovations in nursing, medical terms</w:t>
        <w:br/>
        <w:br/>
        <w:t>Your tasks as PDL (m/f/d) in the retirement home:</w:t>
        <w:br/>
        <w:br/>
        <w:t>• You are responsible for all relevant processes and results in the elderly and care sector in the house community model</w:t>
        <w:br/>
        <w:t>• You lead the employees (m/f/d) with a cooperative, development-oriented management style</w:t>
        <w:br/>
        <w:t>• You do the personnel deployment planning efficiently and with a sure instinct for the needs of the employees (m/f/d)</w:t>
        <w:br/>
        <w:t>• You ensure the quality and care standards and ensure that the structures and employees are further developed accordingly</w:t>
        <w:br/>
        <w:t>• You are responsible for ensuring that the legal requirements are complied with</w:t>
        <w:br/>
        <w:t>• Budget planning, cost and personnel controlling</w:t>
        <w:br/>
        <w:br/>
        <w:t>We look forward to your application documents</w:t>
        <w:br/>
        <w:br/>
        <w:t>Please be sure to include the code PDL 20853!!!! ######</w:t>
        <w:br/>
        <w:br/>
        <w:t>application (at) vif-personal.de</w:t>
        <w:br/>
        <w:br/>
        <w:t>Are you a nursing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Head of Nursing</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15:56:05.796000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