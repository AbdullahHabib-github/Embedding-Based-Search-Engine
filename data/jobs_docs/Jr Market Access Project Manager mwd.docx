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579</w:t>
        <w:tab/>
        <w:t>3184</w:t>
        <w:tab/>
        <w:t>(Jr.) Market Access Project Manager (m/w/d)</w:t>
        <w:tab/>
        <w:t>(Jr.) Market Access Project Manager (m/f/d)</w:t>
        <w:br/>
        <w:br/>
        <w:t>Job ID: 2818</w:t>
        <w:br/>
        <w:t>Location: Hamburg-Mitte</w:t>
        <w:br/>
        <w:t>Employment type(s): full-time</w:t>
        <w:br/>
        <w:br/>
        <w:t>Are you looking for a new challenge and want to develop further?</w:t>
        <w:br/>
        <w:t>Then you are exactly right with REINMÜLLER.</w:t>
        <w:br/>
        <w:br/>
        <w:t>REINMÜLLER is a leading provider in the placement of qualified specialists with a focus on the Rhine-Main area.</w:t>
        <w:br/>
        <w:br/>
        <w:t>We are looking for the following position for one of our customers, a pharmaceutical company:</w:t>
        <w:br/>
        <w:br/>
        <w:t>(Jr.) Market Access Project Manager (m/f/d)</w:t>
        <w:br/>
        <w:br/>
        <w:t>Your tasks:</w:t>
        <w:br/>
        <w:br/>
        <w:br/>
        <w:t>- Supporting managers in ongoing projects</w:t>
        <w:br/>
        <w:t>- Support in the processing of tenders</w:t>
        <w:br/>
        <w:t>- Management of discount contracts</w:t>
        <w:br/>
        <w:t>- Evaluation of sales and market data to prepare for strategic decisions</w:t>
        <w:br/>
        <w:t>- Monitoring of press developments</w:t>
        <w:br/>
        <w:t>- Preparation of working documents</w:t>
        <w:br/>
        <w:t>- Organization of processes as part of project management in the back office</w:t>
        <w:br/>
        <w:t>- Coordination and organization of cross-functional working groups</w:t>
        <w:br/>
        <w:br/>
        <w:t>We offer:</w:t>
        <w:br/>
        <w:br/>
        <w:br/>
        <w:t>- 13 salaries</w:t>
        <w:br/>
        <w:t>- Employer-financed supplementary health insurance</w:t>
        <w:br/>
        <w:t>- Holiday entitlement up to 30 days/year</w:t>
        <w:br/>
        <w:t>- holiday pay</w:t>
        <w:br/>
        <w:t>- Attractive bonus system</w:t>
        <w:br/>
        <w:t>- Capital accumulation benefits</w:t>
        <w:br/>
        <w:t>- Employer-financed company pension scheme</w:t>
        <w:br/>
        <w:t>- Bike leasing</w:t>
        <w:br/>
        <w:t>- Openness, willingness to speak on the subject of working from home</w:t>
        <w:br/>
        <w:br/>
        <w:t>Your profile:</w:t>
        <w:br/>
        <w:br/>
        <w:br/>
        <w:t>- Natural science, pharmaceutical or (health) economic studies or comparable qualifications/professional experience</w:t>
        <w:br/>
        <w:t>- Basic knowledge of the German health system</w:t>
        <w:br/>
        <w:t>- Excellent teamwork and communication skills</w:t>
        <w:br/>
        <w:t>- Flexible action and organizational skills</w:t>
        <w:br/>
        <w:t>- Very good MS Office skills such as German and English, both spoken and written</w:t>
        <w:br/>
        <w:t>- analytical thinking and high accuracy in processing documents.</w:t>
        <w:br/>
        <w:br/>
        <w:t>Sounds interesting to you? Then don't wait any longer and apply. We look forward to receiving your application!</w:t>
        <w:br/>
        <w:br/>
        <w:t>Anna Beatrice de Gier</w:t>
        <w:br/>
        <w:t>Phone: 069 920 394 14</w:t>
        <w:br/>
        <w:t>Phone: 069 920 394 20</w:t>
        <w:br/>
        <w:t>Email: anna-beatrice.degier@reinmueller.com</w:t>
        <w:br/>
        <w:br/>
        <w:br/>
        <w:t>REINMÜLLER GmbH</w:t>
        <w:br/>
        <w:t>Personnel service area</w:t>
        <w:br/>
        <w:t>Kaiserhofstr. 10</w:t>
        <w:br/>
        <w:t>60313 Frankfurt am Main</w:t>
        <w:br/>
        <w:t>www.reinmueller-personalservice.com</w:t>
        <w:br/>
        <w:br/>
        <w:t>Department(s): Pharma</w:t>
        <w:tab/>
        <w:t>Identity-/Access-Manager/in</w:t>
        <w:tab/>
        <w:t>REINMÜLLER is the first port of call for everyone who is looking for a secure job, wants to advance their further development or would like to use our excellent contacts to get to know attractive companies. Our customers are well-known companies from all areas of industry.</w:t>
        <w:br/>
        <w:br/>
        <w:t>Choose a career with us. Accept the challenge of getting to know attractive companies and contributing your knowledge to interesting projects. With us, beginners as well as experienced professionals gather valuable practical knowledge in a short time, whereby the career prospects are excellent.</w:t>
        <w:tab/>
        <w:t>2023-03-07 15:51:43.833000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