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2103</w:t>
        <w:tab/>
        <w:t>4708</w:t>
        <w:tab/>
        <w:t>Office clerk/commercial specialist (m/f/d)</w:t>
        <w:tab/>
        <w:t>You are looking for a new challenge?</w:t>
        <w:br/>
        <w:t xml:space="preserve"> Motivated in the office and looking to the future?</w:t>
        <w:br/>
        <w:br/>
        <w:t>Then we have exactly your job:</w:t>
        <w:br/>
        <w:br/>
        <w:t>- General office activities</w:t>
        <w:br/>
        <w:t>- Telephone service</w:t>
        <w:br/>
        <w:t>- Processing of correspondence</w:t>
        <w:br/>
        <w:t>- Scheduling</w:t>
        <w:br/>
        <w:t>- Administrative activities such as hourly and wage control and file maintenance</w:t>
        <w:br/>
        <w:t>- Order processing and processing</w:t>
        <w:br/>
        <w:t>- Ordering</w:t>
        <w:br/>
        <w:t>- and much more</w:t>
        <w:br/>
        <w:br/>
        <w:br/>
        <w:t>This is why this position is so exciting for you:</w:t>
        <w:br/>
        <w:br/>
        <w:t>- As a commercial employee (m/f/d) you are part of a friendly and highly motivated team in which work is great fun.</w:t>
        <w:br/>
        <w:t>- You have a secure job and very good development and employment prospects.</w:t>
        <w:br/>
        <w:t>- You will receive top pay and many additional benefits such as Christmas and holiday bonuses and other supplements.</w:t>
        <w:br/>
        <w:br/>
        <w:br/>
        <w:t>Your skills:</w:t>
        <w:br/>
        <w:br/>
        <w:t>- Completed commercial training or comparable qualification</w:t>
        <w:br/>
        <w:t>- Good knowledge of MS Office software</w:t>
        <w:br/>
        <w:t>- Initial professional experience in the form of internships and/or part-time jobs is desirable</w:t>
        <w:br/>
        <w:t>- You are an organizational talent and have a structured way of working</w:t>
        <w:br/>
        <w:t>- Fun at work</w:t>
        <w:br/>
        <w:t>- communication skills</w:t>
        <w:br/>
        <w:t>- Driving license and car are desirable</w:t>
        <w:br/>
        <w:br/>
        <w:br/>
        <w:t>Just some of the reasons why our employees feel so comfortable with us:</w:t>
        <w:br/>
        <w:br/>
        <w:t>- Jobs close to where you live, top pay, holiday and Christmas bonuses and other benefits</w:t>
        <w:br/>
        <w:t>- Planning security through permanent employment contracts and long-term assignments</w:t>
        <w:br/>
        <w:t>- Best development and takeover prospects</w:t>
        <w:br/>
        <w:t>- Payment on time</w:t>
        <w:br/>
        <w:t>- Holiday/Christmas bonus</w:t>
        <w:br/>
        <w:t>- Capital accumulation benefits</w:t>
        <w:br/>
        <w:t>- Bonus programs</w:t>
        <w:br/>
        <w:t>- exclusive discounts &amp;amp; Advantages in more than 500 shops and online shops through the benefit program</w:t>
        <w:br/>
        <w:t>- personal attention and support</w:t>
        <w:br/>
        <w:t>- Birthday &amp; Christmas presents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Commercial Specialist</w:t>
        <w:tab/>
        <w:t>None</w:t>
        <w:tab/>
        <w:t>2023-03-07 15:54:51.766000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