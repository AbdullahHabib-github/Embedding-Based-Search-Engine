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2596</w:t>
        <w:tab/>
        <w:t>5201</w:t>
        <w:tab/>
        <w:t>Laboratory technician (m/f/d) direct placement</w:t>
        <w:tab/>
        <w:t>Kelly offers you interesting job and career opportunities as a laboratory technician (m/f/d) direct placement with our customer Biotest AG, a supplier of pharmaceuticals in Dreieich.</w:t>
        <w:br/>
        <w:br/>
        <w:t>These are your tasks:</w:t>
        <w:br/>
        <w:br/>
        <w:t xml:space="preserve"> * Carrying out manual or automated analytical tests according to applicable regulations</w:t>
        <w:br/>
        <w:t xml:space="preserve"> * Execution, evaluation and evaluation of raw material, intermediate, in-process and final controls</w:t>
        <w:br/>
        <w:t xml:space="preserve"> * Implementation, evaluation and evaluation of special tests, such as validations and qualifications</w:t>
        <w:br/>
        <w:t xml:space="preserve"> * Documentation of all results in GMP-compliant form as raw data as well as management and approval of the results in SAP-QM</w:t>
        <w:br/>
        <w:t xml:space="preserve"> * Participation in the creation and updating of qualification plans and reports as well as standard regulations</w:t>
        <w:br/>
        <w:br/>
        <w:t>What do you bring with you:</w:t>
        <w:br/>
        <w:br/>
        <w:t xml:space="preserve"> * Completed training as a chemical/biological laboratory assistant or CTA/BTA (m/f/d)</w:t>
        <w:br/>
        <w:t xml:space="preserve"> * Knowledge of biochemical and instrumental analytics, such as spectroscopy, HPLC and GC</w:t>
        <w:br/>
        <w:t xml:space="preserve"> * Knowledge of MS Office and ideally also of SAP-QM</w:t>
        <w:br/>
        <w:t xml:space="preserve"> * Willingness to work shifts and weekends</w:t>
        <w:br/>
        <w:t xml:space="preserve"> * Fluent German and good English skills</w:t>
        <w:br/>
        <w:br/>
        <w:t>We offer you:</w:t>
        <w:br/>
        <w:br/>
        <w:t xml:space="preserve"> * Attractive remuneration according to the chemical tariff from the 1st day</w:t>
        <w:br/>
        <w:t xml:space="preserve"> * A long-term assignment in one of our top customer companies</w:t>
        <w:br/>
        <w:t xml:space="preserve"> * Subsidized canteen use and an in-house employee day-care center</w:t>
        <w:br/>
        <w:t xml:space="preserve"> * Free use of the employee car park</w:t>
        <w:br/>
        <w:t xml:space="preserve"> * Exciting development opportunities</w:t>
        <w:br/>
        <w:br/>
        <w:t>Curious? Then apply as a laboratory technician (m/f/d) direct placement, stating your salary expectations and your earliest possible starting date, directly online or by e-mail at projecthub@kellyservices.de</w:t>
        <w:br/>
        <w:br/>
        <w:t>We are looking forward to your application!</w:t>
        <w:br/>
        <w:br/>
        <w:t>Your Kelly contact for this position:</w:t>
        <w:br/>
        <w:br/>
        <w:t>Kim Schmidt - Talent Acquisition Specialist</w:t>
        <w:br/>
        <w:t>Tel. 0151 73037022, team number: 040 808 12 69 6</w:t>
        <w:br/>
        <w:br/>
        <w:t>About Kelly:</w:t>
        <w:br/>
        <w:t>#WHATSNEXT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br/>
        <w:t>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Chemical-technical assistant</w:t>
        <w:tab/>
        <w:t>None</w:t>
        <w:tab/>
        <w:t>2023-03-07 15:55:52.295000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