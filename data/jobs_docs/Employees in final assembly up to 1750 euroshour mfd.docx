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3672</w:t>
        <w:tab/>
        <w:t>6277</w:t>
        <w:tab/>
        <w:t>Employees in final assembly up to 17.50 euros/hour (m/f/d)</w:t>
        <w:tab/>
        <w:t>Employees in final assembly up to 19.00 euros/hour (m/f/d)</w:t>
        <w:br/>
        <w:br/>
        <w:t>Location: Werlte, Emsl</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whether in classic personnel leasing, integration leasing (try &amp; hire) or in direct placement.</w:t>
        <w:br/>
        <w:br/>
        <w:t>You can expect that</w:t>
        <w:br/>
        <w:t>- PERFORMANCE BONUSES up to 800.00 euros</w:t>
        <w:br/>
        <w:t>- Long-term assignment at a renowned company</w:t>
        <w:br/>
        <w:t>- Very good pay (according to IGZ-DGB + industry surcharges))</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Assembly of mechanical and partly electronic assemblies</w:t>
        <w:br/>
        <w:t>- Working according to technical drawings</w:t>
        <w:br/>
        <w:t>- Implementation of quality controls</w:t>
        <w:br/>
        <w:br/>
        <w:t>Contact details for job advertisement</w:t>
        <w:br/>
        <w:t>For more information, please send us an email, WhatsApp or call:</w:t>
        <w:br/>
        <w:br/>
        <w:t>Tel: 02551 91 94 422</w:t>
        <w:br/>
        <w:br/>
        <w:t>Email: karriere-steinfurt@humanity-group.de</w:t>
        <w:br/>
        <w:br/>
        <w:t>Collective agreement: IGZ-DGB</w:t>
        <w:br/>
        <w:t>Salary group: EG3</w:t>
        <w:tab/>
        <w:t>Assembly mechanic, plant fitter</w:t>
        <w:tab/>
        <w:t>None</w:t>
        <w:tab/>
        <w:t>2023-03-07 15:58:04.988000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