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8487</w:t>
        <w:tab/>
        <w:t>11092</w:t>
        <w:tab/>
        <w:t>Employee (m/f/d) - Archive</w:t>
        <w:tab/>
        <w:t>Are you interested in many things? Do you enjoy caring for people and are you looking for a change in your job? Then you will fit perfectly into our team at Teheim - one of the largest nursing service providers in Solingen with brilliant prospects for your professional future. And that in almost every area of ​​care: from outpatient care to care and housekeeping to short-term and day care. You will definitely not get bored with us.</w:t>
        <w:br/>
        <w:br/>
        <w:br/>
        <w:t>What makes us successful? We don't just talk about team spirit, we also live it - by pooling our skills, emphasizing strengths and balancing out weaknesses together. Convince yourself and become part of our team</w:t>
        <w:br/>
        <w:br/>
        <w:t>We are now looking for a temporary worker on a 520-euro basis for the archive of our care facility in Solingen.</w:t>
        <w:br/>
        <w:br/>
        <w:t>STAFF (M/F/D) – ARCHIVE</w:t>
        <w:br/>
        <w:br/>
        <w:t>We are looking forward for your online application.</w:t>
        <w:br/>
        <w:br/>
        <w:t xml:space="preserve"> Apply now [https://werbung.maxime-media.de/unternehmen/hauspflegeverein-solingen-e.-v.-2117/job/11000]</w:t>
        <w:br/>
        <w:t>Exciting job, but still unanswered questions? They will be happy to answer:</w:t>
        <w:br/>
        <w:t>Mr. Sarvin Vijayakumaran. HR management</w:t>
        <w:br/>
        <w:t>T. 0212 / 2 06 45-60</w:t>
        <w:br/>
        <w:t>M. 0176 / 18760977</w:t>
        <w:br/>
        <w:t xml:space="preserve"> bewerbung@teheim-solingen.de</w:t>
        <w:br/>
        <w:br/>
        <w:t>Teheim Solingen</w:t>
        <w:br/>
        <w:t>.</w:t>
        <w:br/>
        <w:br/>
        <w:t>Your skills</w:t>
        <w:br/>
        <w:br/>
        <w:t>* Organizational talent, systematic and structured work</w:t>
        <w:br/>
        <w:t>* Independent and responsible work</w:t>
        <w:br/>
        <w:t>* Team player and committed demeanor</w:t>
        <w:br/>
        <w:t>* Very good knowledge of spoken and written German</w:t>
        <w:br/>
        <w:t>* Good physical condition</w:t>
        <w:br/>
        <w:t>* Desirable: Experience in archival work</w:t>
        <w:br/>
        <w:br/>
        <w:t>Your tasks</w:t>
        <w:br/>
        <w:br/>
        <w:t>* Archiving, management and maintenance of patient files within the legally required retention period</w:t>
        <w:br/>
        <w:t>* Data protection-compliant destruction of patient files outside of the defined retention period</w:t>
        <w:br/>
        <w:t>* Digitization of the documents if necessary</w:t>
        <w:br/>
        <w:t>* Organization and space allocation of the shelving systems</w:t>
        <w:br/>
        <w:br/>
        <w:t>That awaits you</w:t>
        <w:br/>
        <w:br/>
        <w:t>* Responsible and varied work</w:t>
        <w:br/>
        <w:t>* Company cell phone for private and professional use</w:t>
        <w:br/>
        <w:t>* Open and helpful colleagues</w:t>
        <w:br/>
        <w:br/>
        <w:t>Have we piqued your interest?</w:t>
        <w:br/>
        <w:t>We are at your disposal for further information</w:t>
        <w:br/>
        <w:t>at your disposal.</w:t>
        <w:br/>
        <w:t>We look forward to your meaningful</w:t>
        <w:br/>
        <w:t>Documents - gladly also by mail.</w:t>
        <w:br/>
        <w:br/>
        <w:t>contact person</w:t>
        <w:br/>
        <w:t>Sarvin Vijayakumaran. HR management</w:t>
        <w:br/>
        <w:t>T. 0212 / 2 06 45-60</w:t>
        <w:br/>
        <w:t xml:space="preserve"> bewerbung@teheim-solingen.de</w:t>
        <w:br/>
        <w:br/>
        <w:t>Teheim Solingen</w:t>
        <w:br/>
        <w:t>.</w:t>
        <w:br/>
        <w:br/>
        <w:t>home care association</w:t>
        <w:br/>
        <w:br/>
        <w:t>Friedrichshof</w:t>
        <w:br/>
        <w:br/>
        <w:t>Goudahof</w:t>
        <w:br/>
        <w:br/>
        <w:t xml:space="preserve"> teheim-solingen.de [https://www.teheim-solingen.de/]</w:t>
        <w:tab/>
        <w:t>Archivar/in</w:t>
        <w:tab/>
        <w:t>None</w:t>
        <w:tab/>
        <w:t>2023-03-07 16:07:57.069000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