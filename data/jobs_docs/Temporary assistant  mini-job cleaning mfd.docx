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7114</w:t>
        <w:tab/>
        <w:t>9719</w:t>
        <w:tab/>
        <w:t>Temporary assistant / mini-job cleaning (m/f/d)</w:t>
        <w:tab/>
        <w:t>Location: 38162 Cremlingen | Type of contract: mini-job/marginal, unlimited | Job ID: 782020</w:t>
        <w:br/>
        <w:br/>
        <w:br/>
        <w:t>What you move with us:</w:t>
        <w:br/>
        <w:br/>
        <w:t>- You are responsible for cleaning the sales areas and convince the customers with a brilliant overall impression.</w:t>
        <w:br/>
        <w:t>- You have an eye for detail and make sure that the equipment always looks clean and well-kept.</w:t>
        <w:br/>
        <w:t>- You will also put a smile on the faces of your future colleagues by being responsible for cleanliness in the personnel area.</w:t>
        <w:br/>
        <w:br/>
        <w:br/>
        <w:t>What convinces us:</w:t>
        <w:br/>
        <w:br/>
        <w:t>- Your reliability, your conscientiousness and your sense of responsibility.</w:t>
        <w:br/>
        <w:t>- Your professional handling of cleaning equipment and care products.</w:t>
        <w:br/>
        <w:t>- Your flexibility from Monday to Saturday.</w:t>
        <w:br/>
        <w:br/>
        <w:br/>
        <w:t>What we offer:</w:t>
        <w:br/>
        <w:br/>
        <w:t>- A structured induction.</w:t>
        <w:br/>
        <w:t>- A well-rehearsed team in which personal commitment and mutual helpfulness come first.</w:t>
        <w:br/>
        <w:t>- An attractive salary.</w:t>
        <w:br/>
        <w:t>- More from your salary - save 10% on every purchase with the REWE employee discount of 5% and an inflation adjustment of an additional 5%.</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782020),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cleaning</w:t>
        <w:tab/>
        <w:t>None</w:t>
        <w:tab/>
        <w:t>2023-03-07 16:05:08.766000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