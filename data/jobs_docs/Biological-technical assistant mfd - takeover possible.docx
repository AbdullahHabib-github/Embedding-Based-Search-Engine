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4989</w:t>
        <w:tab/>
        <w:t>7594</w:t>
        <w:tab/>
        <w:t>Biological-technical assistant (m/f/d) - takeover possible!</w:t>
        <w:tab/>
        <w:t>Who are we?</w:t>
        <w:br/>
        <w:t>We connect jobs and people!</w:t>
        <w:br/>
        <w:br/>
        <w:t>As an owner-managed company, we rely on fairness, reliability and appreciation for our employees, customers and partners.</w:t>
        <w:br/>
        <w:br/>
        <w:t>Biological-technical assistant (m/f/d) - takeover possible!</w:t>
        <w:br/>
        <w:br/>
        <w:t>Location: Hamburg</w:t>
        <w:br/>
        <w:t>Employment type(s): full-time</w:t>
        <w:br/>
        <w:br/>
        <w:t>Job Description</w:t>
        <w:br/>
        <w:t>For our regional partner in the Hamburg area, we are now looking for YOU for an unlimited period and full-time for a medical laboratory as BTA (m/f/d), subsequent takeover possible!</w:t>
        <w:br/>
        <w:br/>
        <w:t>Your skills:</w:t>
        <w:br/>
        <w:t>- Successfully completed training as a medical or biological technical assistant (m/f/d)</w:t>
        <w:br/>
        <w:t>- Strong analytical skills and understanding of medical contexts</w:t>
        <w:br/>
        <w:t>- Reliability, discretion and ability to work in a team</w:t>
        <w:br/>
        <w:t>- A structured, conscientious and self-organized way of working</w:t>
        <w:br/>
        <w:t>- Safe handling of modern analysis methods and devices as well as laboratory EDP systems</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Responsible for preparing and processing the samples</w:t>
        <w:br/>
        <w:t>- Review of patient records and lab orders</w:t>
        <w:br/>
        <w:t>- Operating the analysis devices</w:t>
        <w:br/>
        <w:t>- Implementation and evaluation of real-time PCRs</w:t>
        <w:br/>
        <w:t>- Documentation of laboratory results</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Bio-technical/r Assistant/in</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16:00:47.616000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