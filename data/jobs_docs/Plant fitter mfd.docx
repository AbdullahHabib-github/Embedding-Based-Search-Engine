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2854</w:t>
        <w:tab/>
        <w:t>5473</w:t>
        <w:tab/>
        <w:t>Plant fitter (m/f/d)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plant fitter (m/f/d) full-time, shift/night/weekend for a well-known customer company in Neckarsulm.</w:t>
        <w:br/>
        <w:br/>
        <w:t>Your tasks are:</w:t>
        <w:br/>
        <w:t>- Manufacture and development of equipment for chemical processing of materials for clean room technology (stainless steel, etc.), pharmaceutical industry and for the food industry</w:t>
        <w:br/>
        <w:t>- Assembly of assemblies</w:t>
        <w:br/>
        <w:t>- Checking the functional parts according to the drawing</w:t>
        <w:br/>
        <w:t>- Drilling and tapping work</w:t>
        <w:br/>
        <w:t>- Documentation accompanying the product</w:t>
        <w:br/>
        <w:t>- Installation of supply and disposal facilities and systems</w:t>
        <w:br/>
        <w:br/>
        <w:t>Your personal strengths:</w:t>
        <w:br/>
        <w:t>- Independent working</w:t>
        <w:br/>
        <w:t>- Diligence/accuracy</w:t>
        <w:br/>
        <w:t>- Reliability</w:t>
        <w:br/>
        <w:br/>
        <w:t>Your qualifications as a plant fitter (m/f/d):</w:t>
        <w:br/>
        <w:t>- Module assembly</w:t>
        <w:br/>
        <w:t>- metal construction</w:t>
        <w:br/>
        <w:t>- Metal working, metal processing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Safe workplace</w:t>
        <w:br/>
        <w:t>- Discounts from over 200 well-known providers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07251 / 302460</w:t>
        <w:br/>
        <w:t>bruchsal@arwa.de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Assembly mechanic, plant fitter</w:t>
        <w:tab/>
        <w:t>None</w:t>
        <w:tab/>
        <w:t>2023-03-07 15:56:24.173000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