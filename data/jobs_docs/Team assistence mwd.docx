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6924</w:t>
        <w:tab/>
        <w:t>9529</w:t>
        <w:tab/>
        <w:t>Team assistence (m/w/d)</w:t>
        <w:tab/>
        <w:t>Do you see your strengths in the organization and are you happy to take on responsibility for an entire team? Do you have excellent communication skills and are you looking for a new professional challenge? Then we are looking for YOU! We are looking for a team assistant (m/f/d) for our customer in Rastatt as soon as possible. The position is to be filled directly.</w:t>
        <w:br/>
        <w:br/>
        <w:t>We are looking forward to meet you.</w:t>
        <w:br/>
        <w:t>This position is to be filled within the framework of direct placement / within the framework of permanent placement.</w:t>
        <w:br/>
        <w:br/>
        <w:t>Team assistant (m/f/d)</w:t>
        <w:br/>
        <w:br/>
        <w:t>Your tasks:</w:t>
        <w:br/>
        <w:t xml:space="preserve"> • You act as an interface between the company and the customer</w:t>
        <w:br/>
        <w:t xml:space="preserve"> • You are responsible for written and telephone correspondence</w:t>
        <w:br/>
        <w:t xml:space="preserve"> • You are responsible for the coordination and the preparation and follow-up of appointments and trips</w:t>
        <w:br/>
        <w:t xml:space="preserve"> • Organisation, planning and preparation of seminars and events</w:t>
        <w:br/>
        <w:t xml:space="preserve"> • Support for various projects</w:t>
        <w:br/>
        <w:t xml:space="preserve"> • You create presentations and maintain documentation lists</w:t>
        <w:br/>
        <w:br/>
        <w:t>Your qualifications:</w:t>
        <w:br/>
        <w:t xml:space="preserve"> • You have successfully completed your studies or completed an apprenticeship</w:t>
        <w:br/>
        <w:t xml:space="preserve"> • Very good knowledge of German and good English</w:t>
        <w:br/>
        <w:t xml:space="preserve"> • You are fit in dealing with MS Office</w:t>
        <w:br/>
        <w:t xml:space="preserve"> • You are motivated and ready to perform</w:t>
        <w:br/>
        <w:br/>
        <w:t xml:space="preserve"> • Permanent employment</w:t>
        <w:br/>
        <w:t xml:space="preserve"> • Attractive fixed salary</w:t>
        <w:br/>
        <w:t xml:space="preserve"> • Capital accumulation benefits</w:t>
        <w:br/>
        <w:t xml:space="preserve"> • Holiday and Christmas bonuses</w:t>
        <w:br/>
        <w:t xml:space="preserve"> • Flexible working hours/home office share</w:t>
        <w:br/>
        <w:t xml:space="preserve"> • Safe workplace</w:t>
        <w:br/>
        <w:t>…and much more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Office assistant</w:t>
        <w:tab/>
        <w:t>None</w:t>
        <w:tab/>
        <w:t>2023-03-07 16:04:45.486000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