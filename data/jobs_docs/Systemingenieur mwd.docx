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6728</w:t>
        <w:tab/>
        <w:t>9333</w:t>
        <w:tab/>
        <w:t>Systemingenieur (m/w/d)</w:t>
        <w:tab/>
        <w:t>For a well-known customer in special plant construction, we are looking for a system engineer (m/f/d) at the beautiful Rendsburg location - with immediate effect.</w:t>
        <w:br/>
        <w:br/>
        <w:t>We are looking for a:n</w:t>
        <w:br/>
        <w:t>This position is to be filled as part of temporary employment.</w:t>
        <w:br/>
        <w:br/>
        <w:t>System engineer (m/f/d)</w:t>
        <w:br/>
        <w:br/>
        <w:t>Your tasks:</w:t>
        <w:br/>
        <w:t xml:space="preserve"> • Responsibility for the construction as well as the development of components and machines</w:t>
        <w:br/>
        <w:t xml:space="preserve"> • Implementation of specifications and support of development projects</w:t>
        <w:br/>
        <w:t xml:space="preserve"> • Involvement in global customer projects</w:t>
        <w:br/>
        <w:t xml:space="preserve"> • Implementation and development of standardization measures in a cross-product context</w:t>
        <w:br/>
        <w:br/>
        <w:t>Your qualifications:</w:t>
        <w:br/>
        <w:t xml:space="preserve"> • Successfully completed technical studies in mechanical engineering or a related focus</w:t>
        <w:br/>
        <w:t xml:space="preserve"> • Practical experience, also in dealing with Creo Parametrics, SolidWorks and SAP</w:t>
        <w:br/>
        <w:t xml:space="preserve"> • High degree of teamwork and self-organization</w:t>
        <w:br/>
        <w:t xml:space="preserve"> • Good expression in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Project engineer/in</w:t>
        <w:tab/>
        <w:t>None</w:t>
        <w:tab/>
        <w:t>2023-03-07 16:04:21.410000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