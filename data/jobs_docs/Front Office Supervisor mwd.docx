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</w:t>
        <w:tab/>
        <w:t>3560</w:t>
        <w:tab/>
        <w:t>Front Office Supervisor (m/w/d)</w:t>
        <w:tab/>
        <w:t>+++ Off to new shores +++ Off to new shores +++ Off to new shores +++</w:t>
        <w:br/>
        <w:br/>
        <w:t>We are looking for: Front Office Supervisor (m/f/d) in Berlin-Grunewald</w:t>
        <w:br/>
        <w:br/>
        <w:t>We are now looking for a full-time Front Office Supervisor (m/f/d) for our customer. The future workplace is an exclusive and stylish traditional house in West Berlin.</w:t>
        <w:br/>
        <w:br/>
        <w:t>your future area of ​​responsibility</w:t>
        <w:br/>
        <w:br/>
        <w:t>• Management and independent organization of shifts</w:t>
        <w:br/>
        <w:t>• Ensuring that shifts run smoothly</w:t>
        <w:br/>
        <w:t>• Execution and responsibility for smooth check-ins and check-outs</w:t>
        <w:br/>
        <w:t>• Communication and coordination of guest requests</w:t>
        <w:br/>
        <w:t>• Cash accounting and concierge activities</w:t>
        <w:br/>
        <w:br/>
        <w:t>your profile</w:t>
        <w:br/>
        <w:br/>
        <w:t>• Hosts with professional experience in the upscale hotel industry</w:t>
        <w:br/>
        <w:t>• Cordial, loyal and open</w:t>
        <w:br/>
        <w:t>• Enthusiastic personality with great attention to detail</w:t>
        <w:br/>
        <w:t>• Enjoy dealing with international guests</w:t>
        <w:br/>
        <w:t>• Well-groomed appearance and impeccable demeanor</w:t>
        <w:br/>
        <w:br/>
        <w:t>The company offers</w:t>
        <w:br/>
        <w:br/>
        <w:t>• Above-average salary with holiday upgrade after 3 years</w:t>
        <w:br/>
        <w:t>• Free and varied offer in the employee lounge</w:t>
        <w:br/>
        <w:t>• Cleaning of work clothes provided</w:t>
        <w:br/>
        <w:t>• Subsidy for the job ticket and electronic working time accounts</w:t>
        <w:br/>
        <w:t>• Sleep test with everything you need to get to know each other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Hotel specialist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15:52:30.202000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