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6822</w:t>
        <w:tab/>
        <w:t>9427</w:t>
        <w:tab/>
        <w:t>Apprentice wanted for 2023! Your start as a personnel services clerk (m/f/d)</w:t>
        <w:tab/>
        <w:t>Apply now to DIS AG Kassel for an apprenticeship as a personnel services clerk (m/f/d) for 2023 and start your professional future with us!</w:t>
        <w:br/>
        <w:br/>
        <w:t>Have you successfully completed school this year and would you like to get a taste of your apprenticeship today? Then seize the opportunity to get started with an internship with us now!</w:t>
        <w:br/>
        <w:t>This position is to be filled within the framework of direct placement / within the framework of permanent placement.</w:t>
        <w:br/>
        <w:br/>
        <w:t>Apprentice wanted for 2023! Your start as a personnel services clerk (m/f/d)</w:t>
        <w:br/>
        <w:br/>
        <w:t>Your tasks:</w:t>
        <w:br/>
        <w:t xml:space="preserve"> • Support throughout the recruiting process, e.g. B. Placement of job advertisements</w:t>
        <w:br/>
        <w:t xml:space="preserve"> • Creation of qualified applicant profiles</w:t>
        <w:br/>
        <w:t xml:space="preserve"> • Support in the planning and organization of employee assignments</w:t>
        <w:br/>
        <w:t xml:space="preserve"> • Contact person for our employees</w:t>
        <w:br/>
        <w:t xml:space="preserve"> • Preparation of contract documents</w:t>
        <w:br/>
        <w:t xml:space="preserve"> • Maintenance of our electronic applicant portal</w:t>
        <w:br/>
        <w:t xml:space="preserve"> • Support in looking after new customers and existing customers</w:t>
        <w:br/>
        <w:t xml:space="preserve"> • Office management such as receiving, processing mail and ordering office supplies</w:t>
        <w:br/>
        <w:br/>
        <w:t>Your qualifications:</w:t>
        <w:br/>
        <w:t xml:space="preserve"> • Secondary school leaving certificate, Abitur or further school leaving certificate or an apprenticeship that has already been completed</w:t>
        <w:br/>
        <w:t xml:space="preserve"> • Interest in the staffing industry and taking on responsibility</w:t>
        <w:br/>
        <w:t xml:space="preserve"> • Commitment and reliability</w:t>
        <w:br/>
        <w:t xml:space="preserve"> • Positive attitude and good communication skills</w:t>
        <w:br/>
        <w:t xml:space="preserve"> • Enjoys dealing with different people and enjoys working in a team</w:t>
        <w:br/>
        <w:t xml:space="preserve"> • Initial knowledge of MS Office would be an advantage</w:t>
        <w:br/>
        <w:br/>
        <w:t>With us, your career path becomes a personal Walk of Fame! Now click on "Apply directly".</w:t>
        <w:tab/>
        <w:t>Personnel services clerk</w:t>
        <w:tab/>
        <w:t>None</w:t>
        <w:tab/>
        <w:t>2023-03-07 16:04:32.856000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