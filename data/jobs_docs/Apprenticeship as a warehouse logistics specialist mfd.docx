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1899</w:t>
        <w:tab/>
        <w:t>4504</w:t>
        <w:tab/>
        <w:t>Apprenticeship as a warehouse logistics specialist (m/f/d)</w:t>
        <w:tab/>
        <w:t>RHIEM Services GmbH, an international logistics service provider, offers brand manufacturers, retailers and start-ups services in the areas of supply chain management, distribution - fulfillment and</w:t>
        <w:br/>
        <w:t>e-commerce so they can focus on their core business.</w:t>
        <w:br/>
        <w:br/>
        <w:t>Start your professional future with us on August 1st, 2023</w:t>
        <w:br/>
        <w:br/>
        <w:t>Apprenticeship as a warehouse logistics specialist (m/f/d)</w:t>
        <w:br/>
        <w:br/>
        <w:t>That awaits you</w:t>
        <w:br/>
        <w:br/>
        <w:t>During your 3-year apprenticeship as a warehouse logistics specialist (m/f/d), you will get to know all the important activities in warehouse logistics - from incoming goods inspection and software-supported warehousing to picking the goods and shipping them. Many different tasks await you throughout the day, which will make your training very varied. This also includes obtaining a forklift driver's license.</w:t>
        <w:br/>
        <w:br/>
        <w:t>You bring that with you</w:t>
        <w:br/>
        <w:br/>
        <w:br/>
        <w:br/>
        <w:t xml:space="preserve"> - High school or junior high school diploma</w:t>
        <w:br/>
        <w:br/>
        <w:br/>
        <w:t xml:space="preserve"> - Pleasure in order and care</w:t>
        <w:br/>
        <w:br/>
        <w:br/>
        <w:t xml:space="preserve"> - Physical fitness</w:t>
        <w:br/>
        <w:br/>
        <w:br/>
        <w:t xml:space="preserve"> - Logical thinking</w:t>
        <w:br/>
        <w:br/>
        <w:br/>
        <w:t xml:space="preserve"> - Ability to work in a team and reliability</w:t>
        <w:br/>
        <w:br/>
        <w:br/>
        <w:br/>
        <w:t>We offer you</w:t>
        <w:br/>
        <w:br/>
        <w:br/>
        <w:br/>
        <w:t xml:space="preserve"> - Attractive training allowance</w:t>
        <w:br/>
        <w:br/>
        <w:br/>
        <w:t xml:space="preserve"> - Good takeover and development opportunities</w:t>
        <w:br/>
        <w:br/>
        <w:br/>
        <w:t xml:space="preserve"> - Modern warehouse logistics processes</w:t>
        <w:br/>
        <w:br/>
        <w:br/>
        <w:t xml:space="preserve"> - Training opportunities</w:t>
        <w:br/>
        <w:br/>
        <w:br/>
        <w:t xml:space="preserve"> - Experienced trainers</w:t>
        <w:br/>
        <w:br/>
        <w:br/>
        <w:t xml:space="preserve"> - corporate events</w:t>
        <w:br/>
        <w:br/>
        <w:br/>
        <w:t xml:space="preserve"> - Open and friendly working atmosphere</w:t>
        <w:br/>
        <w:br/>
        <w:br/>
        <w:t>We look forward to receiving your application and getting to know you!</w:t>
        <w:tab/>
        <w:t>Specialist - Warehouse Logistics</w:t>
        <w:tab/>
        <w:t>None</w:t>
        <w:tab/>
        <w:t>2023-03-07 15:54:26.648000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