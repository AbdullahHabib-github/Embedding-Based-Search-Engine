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9182</w:t>
        <w:tab/>
        <w:t>11787</w:t>
        <w:tab/>
        <w:t>Team leader: in railway geodata</w:t>
        <w:tab/>
        <w:t>Deutsche Bahn is not only one of the most important mobility service providers, but also one of the largest engineering offices in Germany. More than 10,000 engineers are currently working for us to create new bridges, tunnels, railway stations, tracks and signaling systems and to maintain them in the long term – by no means enough. As an engineer at Deutsche Bahn, you can plan, manage or monitor something that will remain: the infrastructure for future generations.</w:t>
        <w:br/>
        <w:br/>
        <w:t>We are looking for you as a team leader: in railway geodata (f/m/d) for DB Netz AG in Frankfurt (Main) as soon as possible.</w:t>
        <w:br/>
        <w:t>Your tasks:</w:t>
        <w:br/>
        <w:br/>
        <w:t>- You are responsible for maintaining the quality of the geodata stock, including ensuring a consolidated and up-to-date geodata stock (track network data, railway facilities, topography, clearance)</w:t>
        <w:br/>
        <w:t>- As a technical team leader, you use the personnel development tools to continuously develop your team</w:t>
        <w:br/>
        <w:t>- The monitoring of the process-compliant return flow of updated, rule-compliant data in the</w:t>
        <w:br/>
        <w:t>systems is one of your tasks</w:t>
        <w:br/>
        <w:t>- You are responsible for retrieving services for capturing geodata within the framework of the allocated budget and for quality assurance of the inventory data</w:t>
        <w:br/>
        <w:t>- You advise the regional users of the geodata with regard to data content and updating and ensure the professional development strategy in the work area</w:t>
        <w:br/>
        <w:t>- You coordinate the systemic collection and updating of infrastructure data</w:t>
        <w:br/>
        <w:br/>
        <w:br/>
        <w:t>Your profile:</w:t>
        <w:br/>
        <w:br/>
        <w:t>- The basis of your career is a successfully completed technical/university degree in geoinformatics, geodesy or a comparable subject</w:t>
        <w:br/>
        <w:t>- You can demonstrate several years of professional experience and ideally have already gained management experience</w:t>
        <w:br/>
        <w:t>- You score with in-depth knowledge of geographic information systems, prefer GeoMedia and are confident in dealing with databases</w:t>
        <w:br/>
        <w:t>- You like to be responsible for complex tasks from A-Z and look for solutions independently</w:t>
        <w:br/>
        <w:t>- As a role model for your team, you set a good example and make well-founded decisions even in difficult situations</w:t>
        <w:br/>
        <w:t>- You question existing methods and are open to new technologies and trends</w:t>
        <w:br/>
        <w:t>- You are analytically strong and find suitable solutions for complex issues</w:t>
        <w:br/>
        <w:br/>
        <w:br/>
        <w:t>your advantages</w:t>
        <w:br/>
        <w:t>* You achieve great things and get nothing less in return: a salary package that is customary in the market, usually with permanent employment contracts and job security, as well as a wide range of fringe benefits and a company pension scheme.</w:t>
        <w:br/>
        <w:t>* We promote flexible, individual working time models and support, where operationally possible, with modern forms of work such as home office or mobile working.</w:t>
        <w:br/>
        <w:t>* Fascinating projects and tasks at one of the most diverse employers in the country demand your skills and are waiting for your handwriting.</w:t>
        <w:br/>
        <w:t>* Targeted and individual development opportunities at specialist, project or management level give you a long-term perspective.</w:t>
        <w:br/>
        <w:t>* We support you in your search for daycare places or holiday care for your children. You can also take time off to care for family members or take sabbaticals. Depending on the job, a flexible arrangement of working hours and location is possible.</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Geoinformatician</w:t>
        <w:tab/>
        <w:t>None</w:t>
        <w:tab/>
        <w:t>2023-03-07 16:09:22.162000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