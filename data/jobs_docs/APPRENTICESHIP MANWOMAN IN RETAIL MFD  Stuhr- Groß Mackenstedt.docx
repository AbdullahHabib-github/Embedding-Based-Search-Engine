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1963</w:t>
        <w:tab/>
        <w:t>4568</w:t>
        <w:tab/>
        <w:t>APPRENTICESHIP MAN/WOMAN IN RETAIL (M/F/D) – Stuhr- Groß Mackenstedt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15:54:34.516000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