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121</w:t>
        <w:tab/>
        <w:t>2711</w:t>
        <w:tab/>
        <w:t>Network technician (f/m/d)</w:t>
        <w:tab/>
        <w:t>About CiTS:</w:t>
        <w:br/>
        <w:t>Central IT Services GmbH is a young, up-and-coming service company based in the south-east of Munich that has set itself the task of supporting large IT system houses and corporations nationwide with managed services, services, trades and recruitment agencies.</w:t>
        <w:br/>
        <w:br/>
        <w:t>We bring you into the most exclusive and attractive projects and jobs. - Your employer at eye level -</w:t>
        <w:br/>
        <w:br/>
        <w:t>Network technician (f/m/d)</w:t>
        <w:br/>
        <w:br/>
        <w:t>Location: Germany</w:t>
        <w:br/>
        <w:t>Employment type(s): full-time</w:t>
        <w:br/>
        <w:br/>
        <w:t>Your tasks in our company are:</w:t>
        <w:br/>
        <w:t>- Implementation and support of IT projects</w:t>
        <w:br/>
        <w:t>- Integration of network infrastructures into network management</w:t>
        <w:br/>
        <w:t>- Ensuring the operation of LAN/WLAN infrastructures</w:t>
        <w:br/>
        <w:t>- Troubleshooting as part of the 1st &amp; 2nd level</w:t>
        <w:br/>
        <w:t>- Analyzing system messages and package data/contents</w:t>
        <w:br/>
        <w:t>- Operation and administration of the network infrastructure (routers, switches, VPN)</w:t>
        <w:br/>
        <w:br/>
        <w:t>You should bring the following with you:</w:t>
        <w:br/>
        <w:t>- Completed technical vocational training and skills in the areas of network management, routing/switching, wireless LAN</w:t>
        <w:br/>
        <w:t>- Sound knowledge of configuration and troubleshooting</w:t>
        <w:br/>
        <w:t>- In-depth experience in configuration and monitoring of firewall systems, as well as VPN and remote access solutions</w:t>
        <w:br/>
        <w:br/>
        <w:t>Our range:</w:t>
        <w:br/>
        <w:t>- You get up to 30 days vacation</w:t>
        <w:br/>
        <w:t>- We offer you a company pension scheme</w:t>
        <w:br/>
        <w:t>- A 35-hour week is also possible with us</w:t>
        <w:br/>
        <w:t>- You can get an e-bike for private use on request</w:t>
        <w:br/>
        <w:t>- "You" mentality and very short decision-making processes</w:t>
        <w:br/>
        <w:br/>
        <w:t>Get in touch!</w:t>
        <w:br/>
        <w:t>Aleksandra Jozeljic</w:t>
        <w:br/>
        <w:br/>
        <w:t>Head of Department</w:t>
        <w:br/>
        <w:br/>
        <w:t>Phone: +49 89 69 31 98 719</w:t>
        <w:br/>
        <w:br/>
        <w:t>WhatsApp: +49 175 97 80 985</w:t>
        <w:br/>
        <w:br/>
        <w:t>Mail: a.jozeljic@central-it.services</w:t>
        <w:br/>
        <w:br/>
        <w:t>Department(s): IT</w:t>
        <w:tab/>
        <w:t>Network service technician</w:t>
        <w:tab/>
        <w:t>None</w:t>
        <w:tab/>
        <w:t>2023-03-07 15:50:47.235000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