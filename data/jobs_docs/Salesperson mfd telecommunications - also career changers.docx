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8774</w:t>
        <w:tab/>
        <w:t>11379</w:t>
        <w:tab/>
        <w:t>Salesperson (m/f/d) telecommunications - also career changers</w:t>
        <w:tab/>
        <w:t>Do you love selling? Dealing with customers is a passion for you? Technology is not a bohemian village for you? Do you want real teamwork and still work independently? Then welcome to the HOT CHILI team.</w:t>
        <w:br/>
        <w:br/>
        <w:t>In order to be able to continue our success story, we are looking for salespeople: inside to strengthen our great team.</w:t>
        <w:br/>
        <w:br/>
        <w:t>Salesperson (m/f/d) telecommunications - also career changers</w:t>
        <w:br/>
        <w:br/>
        <w:t>What do we offer you:</w:t>
        <w:br/>
        <w:br/>
        <w:t>- An intensive training</w:t>
        <w:br/>
        <w:t>- Internal and external training as you need it for regular further training</w:t>
        <w:br/>
        <w:t>- Modern workplaces in a pleasant atmosphere</w:t>
        <w:br/>
        <w:t>- Great colleagues and a pleasant working environment</w:t>
        <w:br/>
        <w:t>- Open feedback and development talks - because we want to use the skills you have developed in a targeted and long-term manner in the company</w:t>
        <w:br/>
        <w:t>- Attractive salary components through fixed salary, personal commission components and team bonuses</w:t>
        <w:br/>
        <w:t>Your must haves:</w:t>
        <w:br/>
        <w:br/>
        <w:t>- You have commercial training and/or experience in active sales</w:t>
        <w:br/>
        <w:t>- First experience as a sales consultant, sales employee, sales manager, sales consultant is an advantage but not a must!</w:t>
        <w:br/>
        <w:t>- You are technically affine and like to work with the most modern end devices</w:t>
        <w:br/>
        <w:t>- You have a good perception</w:t>
        <w:br/>
        <w:t>- You are confident and communicative in your appearance</w:t>
        <w:br/>
        <w:t>Your tasks:</w:t>
        <w:br/>
        <w:br/>
        <w:t>- Sale of mobile phone, TV and Internet contracts for a well-known German telecommunications company</w:t>
        <w:br/>
        <w:t>- Processing and optimizing the contracts of our existing customers</w:t>
        <w:br/>
        <w:t>- Acquisition of new customers</w:t>
        <w:br/>
        <w:t>- Design and implementation of sales promotion measures in cooperation with your branch management</w:t>
        <w:br/>
        <w:br/>
        <w:t>data protection</w:t>
        <w:br/>
        <w:br/>
        <w:t>HOT CHILI MARKETING</w:t>
        <w:br/>
        <w:t>Mrs. Carolin Memah</w:t>
        <w:br/>
        <w:t>HOT CHILI MARKETING</w:t>
        <w:br/>
        <w:t>Schnackenburgallee 217-223</w:t>
        <w:br/>
        <w:t>22525 Hamburg</w:t>
        <w:br/>
        <w:t>bewerbung@hotchilimarketing.de</w:t>
        <w:br/>
        <w:t>040 54880322</w:t>
        <w:br/>
        <w:t>0178 2650177</w:t>
        <w:tab/>
        <w:t>Saleswoman</w:t>
        <w:tab/>
        <w:t>None</w:t>
        <w:tab/>
        <w:t>2023-03-07 16:08:32.253000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