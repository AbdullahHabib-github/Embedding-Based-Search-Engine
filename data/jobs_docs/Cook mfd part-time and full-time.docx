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5749</w:t>
        <w:tab/>
        <w:t>8354</w:t>
        <w:tab/>
        <w:t>Cook (m/f/d) part-time and full-time</w:t>
        <w:tab/>
        <w:t>For our location in Hamburg we are looking for a chef (m/f/d) full-time or part-time</w:t>
        <w:br/>
        <w:br/>
        <w:t>Your tasks as a cook:</w:t>
        <w:br/>
        <w:t>- Assistance with the distribution of meals</w:t>
        <w:br/>
        <w:t>- Goods acceptance / control as well as professional storage of the products</w:t>
        <w:br/>
        <w:t>- Compliance with quality standards and hygiene guidelines</w:t>
        <w:br/>
        <w:t>- Coordination of all preparatory work in the kitchen</w:t>
        <w:br/>
        <w:t>- Preparation of hot and cold dishes</w:t>
        <w:br/>
        <w:br/>
        <w:t>What do you bring with you:</w:t>
        <w:br/>
        <w:t>- You are motivated and reliable</w:t>
        <w:br/>
        <w:t>- You have good manners</w:t>
        <w:br/>
        <w:t>- You are a trained chef</w:t>
        <w:br/>
        <w:t>- You have good knowledge of German</w:t>
        <w:br/>
        <w:t>- Gastronomy is your home</w:t>
        <w:br/>
        <w:br/>
        <w:t>We offer you:</w:t>
        <w:br/>
        <w:t>- All overtime (if applicable) will be paid or compensated with time off</w:t>
        <w:br/>
        <w:t>- Attractive cash rewards for recruiting new employees</w:t>
        <w:br/>
        <w:t>- Employee discounts that change monthly with up to 800 top providers</w:t>
        <w:br/>
        <w:t>- Diverse and demanding tasks</w:t>
        <w:br/>
        <w:t>- Payment above the collective agreement including additional benefits (Christmas and holiday bonus)</w:t>
        <w:br/>
        <w:t>- Permanent employment in our modern company</w:t>
        <w:br/>
        <w:t>- HVV Proficard for daily trips to and from work and use in your free time</w:t>
        <w:br/>
        <w:t>- Pleasant working atmosphere in a committed team</w:t>
        <w:br/>
        <w:br/>
        <w:t>Curious? Then we look forward to receiving your application as a cook (m/f/d) part-time and full-time, stating your desired salary and starting date! If you have any questions, please do not hesitate to contact us at job-hamburg@power-people.eu.</w:t>
        <w:br/>
        <w:br/>
        <w:t>power people GmbH has been a personnel service provider for over 20 years. We are the specialist in gastronomy, trade, logistics and numerous other sectors. We are now represented at 8 locations and employ more than 1,000 people nationwide. Internally we are about 35 professionals, trainees and interns - a very international, exciting and enthusiastic team. We all value our unique corporate culture, which is characterized by mutual respect, familial and open dealings with one another, and trust. We look forward to welcoming you to our team!</w:t>
        <w:br/>
        <w:br/>
        <w:t>By the way, we believe that a "you" reduces distance and creates intimacy. That's why we live the informal culture. However, we respect if you feel more comfortable with a "you" at first. Just talk to us about it!</w:t>
        <w:tab/>
        <w:t>chef</w:t>
        <w:tab/>
        <w:t>There are many service providers in the areas of gastronomy, events and promotion. But there are not many who rate performance, reliability, team spirit and training as highly as we do. That is why we have been on a growth course for 10 years. And that is the reason why our team is so motivated, homogeneous and well-established.</w:t>
        <w:tab/>
        <w:t>2023-03-07 16:02:21.352000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