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5151</w:t>
        <w:tab/>
        <w:t>7756</w:t>
        <w:tab/>
        <w:t>Account Manager/Travel Agent Employee (m/f/d)</w:t>
        <w:tab/>
        <w:t>We are looking for a customer advisor/travel agent employee (m/f/d) for direct placement for our customers.</w:t>
        <w:br/>
        <w:br/>
        <w:t>We offer:</w:t>
        <w:br/>
        <w:br/>
        <w:t>• Direct recruitment to our client</w:t>
        <w:br/>
        <w:br/>
        <w:t>Your tasks:</w:t>
        <w:br/>
        <w:br/>
        <w:t>• Competent and professional customer advice on the phone or by e-mail</w:t>
        <w:br/>
        <w:t>• Creation of flight bookings and travel confirmations with the support of the respective EDP</w:t>
        <w:br/>
        <w:t>• Support with advertising measures (especially serial letters, updating the home page)</w:t>
        <w:br/>
        <w:t>• Support for statistical evaluations</w:t>
        <w:br/>
        <w:t>• Database maintenance of our customer file</w:t>
        <w:br/>
        <w:br/>
        <w:t>Your profile:</w:t>
        <w:br/>
        <w:br/>
        <w:t>• Completed training as a travel agent, hotel clerk, office clerk, clerk for office communication or comparable</w:t>
        <w:br/>
        <w:t>• Work experience in a comparable field</w:t>
        <w:br/>
        <w:t>• Very good knowledge of German and English (spoken and written)</w:t>
        <w:br/>
        <w:t>• Other languages ​​such as French, Spanish, Portuguese, Italian are an advantage - but not a requirement</w:t>
        <w:br/>
        <w:t>• Very good computer skills, routine use of the Internet</w:t>
        <w:br/>
        <w:t>• Ability to work in a team, strong communication/organizational talent</w:t>
        <w:br/>
        <w:t>• Enjoys dealing with people, especially on the phone</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Travel agent - tourism</w:t>
        <w:tab/>
        <w:t>None</w:t>
        <w:tab/>
        <w:t>2023-03-07 16:01:07.567000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