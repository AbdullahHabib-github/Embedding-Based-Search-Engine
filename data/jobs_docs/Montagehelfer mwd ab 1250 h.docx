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420</w:t>
        <w:tab/>
        <w:t>3025</w:t>
        <w:tab/>
        <w:t>Montagehelfer (m/w/d) ab 12,50 €/h</w:t>
        <w:tab/>
        <w:t>Assembly helper (m/f/d) from €12.50/h</w:t>
        <w:br/>
        <w:br/>
        <w:t>Location: Wildpoldsried</w:t>
        <w:br/>
        <w:t>Employment type(s):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For our customer in the Kempten area, we are now looking for an assembly worker (m/f/d).</w:t>
        <w:br/>
        <w:br/>
        <w:t>Your tasks</w:t>
        <w:br/>
        <w:t>- Assembly of mechanical components</w:t>
        <w:br/>
        <w:t>- Assembly of ribbon cables and lines</w:t>
        <w:br/>
        <w:t>- Assembly of computer systems</w:t>
        <w:br/>
        <w:br/>
        <w:t>You bring with you</w:t>
        <w:br/>
        <w:t>- Knowledge of the assembly of electronic and precision mechanical devices</w:t>
        <w:br/>
        <w:t>- Conscientious way of working</w:t>
        <w:br/>
        <w:t>- Dexterity</w:t>
        <w:br/>
        <w:br/>
        <w:t>Look forward to</w:t>
        <w:br/>
        <w:t>- Hourly wage up to €15.00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Helper - Electric</w:t>
        <w:tab/>
        <w:t>None</w:t>
        <w:tab/>
        <w:t>2023-03-07 15:51:24.255000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