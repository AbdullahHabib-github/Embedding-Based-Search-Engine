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8783</w:t>
        <w:tab/>
        <w:t>11388</w:t>
        <w:tab/>
        <w:t>Employee for assembly (m/f/d)</w:t>
        <w:tab/>
        <w:t>BELL EQUIPMENT, with headquarters in Richards Bay, South Africa, is the "dumper specialist" par excellence with over 30 years of experience in the construction of articulated dump trucks and the currently largest range of models between 18 and 55 tons payload. Our articulated trailers have proven themselves worldwide under the toughest conditions in raw material extraction, heavy earthworks and increasingly also in industrial applications.</w:t>
        <w:br/>
        <w:br/>
        <w:t>We are looking to strengthen our team at the Hörselberg-Hainich location as soon as possible:</w:t>
        <w:br/>
        <w:br/>
        <w:t>Employee for assembly (m/f/d)</w:t>
        <w:br/>
        <w:br/>
        <w:t>Your tasks::</w:t>
        <w:br/>
        <w:br/>
        <w:t>- Preparation of work processes after operational instruction</w:t>
        <w:br/>
        <w:t>- Module assembly using appropriate tools</w:t>
        <w:br/>
        <w:t>- Implementation of function tests according to instructions</w:t>
        <w:br/>
        <w:t>- Use of hand tools</w:t>
        <w:br/>
        <w:t>Your profile::</w:t>
        <w:br/>
        <w:br/>
        <w:t>- ideally training as an agricultural and construction machine fitter, car mechanic or similar</w:t>
        <w:br/>
        <w:t>- Craftsmanship and affinity in the automotive sector</w:t>
        <w:br/>
        <w:t xml:space="preserve">  </w:t>
        <w:br/>
        <w:t>- technical understanding</w:t>
        <w:br/>
        <w:t xml:space="preserve">  </w:t>
        <w:br/>
        <w:t>- Reliable and conscientious way of working</w:t>
        <w:br/>
        <w:t xml:space="preserve">  </w:t>
        <w:br/>
        <w:t>- Willingness to work in shifts (early and late shift)</w:t>
        <w:br/>
        <w:br/>
        <w:t>We offer you::</w:t>
        <w:br/>
        <w:br/>
        <w:t>- Responsible tasks and the opportunity to participate in the alignment of workflow processes</w:t>
        <w:br/>
        <w:t>- performance-linked wages</w:t>
        <w:br/>
        <w:t>- Personal and professional development in a dynamic, international company</w:t>
        <w:br/>
        <w:t>- performance-linked wages</w:t>
        <w:br/>
        <w:t>- Offer internal training</w:t>
        <w:br/>
        <w:t>- Company-supported old-age provision and occupational disability insurance</w:t>
        <w:br/>
        <w:t>- Employee health benefits: Bike leasing with an employer contribution</w:t>
        <w:br/>
        <w:t>- Special leave at z. B. Birth, marriage, etc.</w:t>
        <w:br/>
        <w:t>- Company work clothes with cleaning service</w:t>
        <w:br/>
        <w:t>- free water vending machines</w:t>
        <w:br/>
        <w:br/>
        <w:t>Do you feel addressed?</w:t>
        <w:br/>
        <w:t xml:space="preserve">  </w:t>
        <w:br/>
        <w:br/>
        <w:t>Then send your application documents to:</w:t>
        <w:br/>
        <w:t xml:space="preserve">  </w:t>
        <w:br/>
        <w:br/>
        <w:t>Bell Equipment (Germany) GmbH</w:t>
        <w:br/>
        <w:br/>
        <w:t>Industriestrasse 8</w:t>
        <w:br/>
        <w:t xml:space="preserve">  </w:t>
        <w:br/>
        <w:br/>
        <w:t>z.H. Mrs Katrin Hollander</w:t>
        <w:br/>
        <w:br/>
        <w:t>99820 Hörselberg-Hainich</w:t>
        <w:br/>
        <w:t xml:space="preserve">  </w:t>
        <w:br/>
        <w:br/>
        <w:br/>
        <w:t xml:space="preserve">  </w:t>
        <w:br/>
        <w:br/>
        <w:t>or by email to:werbung_KindelB@bellequipment.com</w:t>
        <w:br/>
        <w:br/>
        <w:t>BELL EQUIPMENT (GERMANY) GMBH</w:t>
        <w:br/>
        <w:t>Mrs Katrin Hollander</w:t>
        <w:br/>
        <w:t>BELL EQUIPMENT (GERMANY) GMBH</w:t>
        <w:br/>
        <w:t>Industriestrasse 8</w:t>
        <w:br/>
        <w:t>99820 Hörselberg-Hainich</w:t>
        <w:br/>
        <w:t>Application_Kindel@de.bellequipment.com</w:t>
        <w:br/>
        <w:t>036920-731-09</w:t>
        <w:br/>
        <w:t>0175-4760370</w:t>
        <w:tab/>
        <w:t>Motor vehicle mechatronics technician - commercial vehicle technology</w:t>
        <w:tab/>
        <w:t>None</w:t>
        <w:tab/>
        <w:t>2023-03-07 16:08:33.346000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