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3457</w:t>
        <w:tab/>
        <w:t>6062</w:t>
        <w:tab/>
        <w:t>Educator (m/f/d) for day care center "KiKu Schlossgarten"</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3-group daycare center "KiKu Schlossgarten" in Wernau.</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15:57:38.502000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