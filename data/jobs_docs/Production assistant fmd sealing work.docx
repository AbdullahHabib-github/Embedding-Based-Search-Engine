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482</w:t>
        <w:tab/>
        <w:t>3087</w:t>
        <w:tab/>
        <w:t>Production assistant f/m/d sealing work</w:t>
        <w:tab/>
        <w:t>We are partners!</w:t>
        <w:br/>
        <w:t>Since 1993, we have been conquering the regional labor market for personnel services in Münsterland through individuality, reliability and in close cooperation with our employees.</w:t>
        <w:br/>
        <w:t>With flat hierarchies, a lot of commitment and many years of experience, we support you in being in the right place at the right time.</w:t>
        <w:br/>
        <w:br/>
        <w:t>Production assistant f/m/d sealing work</w:t>
        <w:br/>
        <w:br/>
        <w:t>Location: Billerbeck, Westphalia</w:t>
        <w:br/>
        <w:t>Employment type(s): full-time</w:t>
        <w:br/>
        <w:t>Working time: 35 - 40 hours per week</w:t>
        <w:br/>
        <w:br/>
        <w:t>We are looking for</w:t>
        <w:br/>
        <w:t>Immediately, for a well-known customer company in the Billerbeck area, production assistants m/f/d who provide support in the area of ​​sealing plant parts.</w:t>
        <w:br/>
        <w:t>Are you interested in varied tasks and teamwork? Then you are exactly right with us.</w:t>
        <w:br/>
        <w:t>We have been there for you for 30 years. You've come to the right place with us, whether you're a career changer, a specialist, a journeyman or have a bachelor's degree.</w:t>
        <w:br/>
        <w:t>Apply directly.</w:t>
        <w:br/>
        <w:br/>
        <w:t>Your tasks</w:t>
        <w:br/>
        <w:t>- Support for the mechanical installation of our systems</w:t>
        <w:br/>
        <w:t>- carry out sealing work on our system parts</w:t>
        <w:br/>
        <w:t>- Assistance with the mechanical assembly of our systems</w:t>
        <w:br/>
        <w:t>- Cleaning work on our machines and in the production environment</w:t>
        <w:br/>
        <w:br/>
        <w:t>You bring that with you</w:t>
        <w:br/>
        <w:t>- Independent and careful work</w:t>
        <w:br/>
        <w:t>- good knowledge of German</w:t>
        <w:br/>
        <w:t>- Driving license class B (old FS 3)</w:t>
        <w:br/>
        <w:br/>
        <w:t>awaits you</w:t>
        <w:br/>
        <w:t>- permanent employment</w:t>
        <w:br/>
        <w:t>- Secure payment according to the IGZ collective agreement (possible beyond the collective agreement)</w:t>
        <w:br/>
        <w:t>- Holiday and Christmas bonuses</w:t>
        <w:br/>
        <w:t>- Fare and other special services</w:t>
        <w:br/>
        <w:t>- Opportunity to be taken over by the customer</w:t>
        <w:br/>
        <w:t>- Up to 30 days holiday</w:t>
        <w:br/>
        <w:br/>
        <w:t>Ina Balzer</w:t>
        <w:br/>
        <w:t>Telephone: 0251/531987</w:t>
        <w:br/>
        <w:t>WhatsApp: 0251/531987</w:t>
        <w:br/>
        <w:t>Email: bewerbung@prinz-zeitarbeit.de</w:t>
        <w:br/>
        <w:t>Salary group: 2</w:t>
        <w:tab/>
        <w:t>Helper - Electric</w:t>
        <w:tab/>
        <w:t>None</w:t>
        <w:tab/>
        <w:t>2023-03-07 15:51:31.898000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