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2188</w:t>
        <w:tab/>
        <w:t>4793</w:t>
        <w:tab/>
        <w:t>Machine setter &amp; operator (m/f/d) / CNC plastic injection molding machine</w:t>
        <w:tab/>
        <w:t>Fancy new perspectives, good and punctual payment? Call now: 0331 950 50000</w:t>
        <w:br/>
        <w:br/>
        <w:t>Then we have exactly your job:</w:t>
        <w:br/>
        <w:br/>
        <w:t>- Setting up, programming and running the CNC plastic injection molding machines</w:t>
        <w:br/>
        <w:t>- Possible other activities: setting up and guiding guillotine shears, corner rounding machines, deburring / surface grinding machines</w:t>
        <w:br/>
        <w:t>- Machine and tool care, control and maintenance</w:t>
        <w:br/>
        <w:t>- Flawless, economical and safe work in compliance with the safety regulations</w:t>
        <w:br/>
        <w:br/>
        <w:br/>
        <w:t>This is why this position is so exciting for you:</w:t>
        <w:br/>
        <w:br/>
        <w:t>- Overpay</w:t>
        <w:br/>
        <w:t>- 30 days holiday</w:t>
        <w:br/>
        <w:t>- Flextime account</w:t>
        <w:br/>
        <w:t>- Employees recruit employees - program</w:t>
        <w:br/>
        <w:t>- Bonus system with changing great prices (online shop)</w:t>
        <w:br/>
        <w:t>- Training program, regular further training</w:t>
        <w:br/>
        <w:t>- Human resource development</w:t>
        <w:br/>
        <w:t>- great colleagues and international teams</w:t>
        <w:br/>
        <w:br/>
        <w:br/>
        <w:br/>
        <w:t>Your skills:</w:t>
        <w:br/>
        <w:br/>
        <w:t>- Completed training as a machine and plant operator (m/f/d) or comparable qualification</w:t>
        <w:br/>
        <w:t>- Ideally, you already have professional experience</w:t>
        <w:br/>
        <w:t>- Willingness to work in shifts and to work independently and on your own responsibility are a matter of course for you</w:t>
        <w:br/>
        <w:t>- You are characterized by a precise and careful way of working. You also have a good comprehension</w:t>
        <w:br/>
        <w:t>- Ability to work in a team, flexibility and commitment complete your profile</w:t>
        <w:br/>
        <w:br/>
        <w:br/>
        <w:t>Excellent prospects - we look forward to seeing you!</w:t>
        <w:br/>
        <w:t>Just give us a call (0331-95050000) or apply online now.</w:t>
        <w:br/>
        <w:t>Or send us an e-mail - we will get back to you quickly and look forward to welcoming you to iperdi soon!</w:t>
        <w:tab/>
        <w:t>Machine setter (general)</w:t>
        <w:tab/>
        <w:t>None</w:t>
        <w:tab/>
        <w:t>2023-03-07 15:55:02.150000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