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9546</w:t>
        <w:tab/>
        <w:t>12151</w:t>
        <w:tab/>
        <w:t>Apprenticeship as an industrial mechanic (m|f|d)</w:t>
        <w:tab/>
        <w:t>Job Description</w:t>
        <w:br/>
        <w:br/>
        <w:t>JDE (Jacobs Douwe Egberts) is a subsidiary of JDE Peet's, the</w:t>
        <w:br/>
        <w:t>world's largest pure-play coffee and tea company headquartered in the</w:t>
        <w:br/>
        <w:t>Netherlands. For more than 265 years, JDE has been of the belief</w:t>
        <w:br/>
        <w:t>inspired that it's amazing what a cup of coffee can do</w:t>
        <w:br/>
        <w:t>can happen. Today, JDE unleashes the possibilities of coffee and tea</w:t>
        <w:br/>
        <w:t>in more than 100 countries with a portfolio of over 50 brands including</w:t>
        <w:br/>
        <w:t>L'OR, Jacobs, Senseo, Tassimo, Douwe Egberts, OldTown, Super, Pickwick and</w:t>
        <w:br/>
        <w:t>Moccona.</w:t>
        <w:br/>
        <w:br/>
        <w:t>*What is it like to work at JDE?*</w:t>
        <w:br/>
        <w:br/>
        <w:t>We are proud of our passionate, dedicated employees who</w:t>
        <w:br/>
        <w:t>challenging the status quo and doing their best in everything they do.</w:t>
        <w:br/>
        <w:t>Our goal is simple but ambitious - JDE: A coffee &amp; tea for every cup!</w:t>
        <w:br/>
        <w:br/>
        <w:t>At JDE we don't just get involved - we get involved. Every day we are</w:t>
        <w:br/>
        <w:t>progressive in our views, ambitious in our nature,</w:t>
        <w:br/>
        <w:t>resourceful in our actions and resolute in our approach</w:t>
        <w:br/>
        <w:t>all people around the world special coffee and tea moments</w:t>
        <w:br/>
        <w:t>offer.</w:t>
        <w:br/>
        <w:br/>
        <w:t>*Technology is your calling*</w:t>
        <w:br/>
        <w:br/>
        <w:t>You will learn the basics of metal processing, pneumatics and hydraulics</w:t>
        <w:br/>
        <w:t>as well as the manufacture of machine and component parts in our</w:t>
        <w:br/>
        <w:t>training workshop.</w:t>
        <w:br/>
        <w:br/>
        <w:t>As a mechanic (m|w|d) you will work on assembly, construction and the</w:t>
        <w:br/>
        <w:t>Commissioning of plants and parts of plants in production and packaging</w:t>
        <w:br/>
        <w:t>with. You will also operate and monitor automated production</w:t>
        <w:br/>
        <w:t>and packaging plants and work in the maintenance, servicing and</w:t>
        <w:br/>
        <w:t>repair with.</w:t>
        <w:br/>
        <w:br/>
        <w:t>The training period is 3.5 years.</w:t>
        <w:br/>
        <w:br/>
        <w:t>qualifications</w:t>
        <w:br/>
        <w:br/>
        <w:t>For the *training as an industrial mechanic (m|f|d) *we are looking for someone</w:t>
        <w:br/>
        <w:t>who has the following skills and experience:</w:t>
        <w:br/>
        <w:br/>
        <w:t>· Very good advanced school leaving certificate or good post-secondary qualification</w:t>
        <w:br/>
        <w:t>Graduated with good grades in mathematics, physics and technology</w:t>
        <w:br/>
        <w:t>· Interest in technology / mechanics and manual skills</w:t>
        <w:br/>
        <w:t>· Critical and logical thinking skills</w:t>
        <w:br/>
        <w:t>· Awareness of responsibility and hygiene</w:t>
        <w:br/>
        <w:t>· Team spirit, initiative, willingness to learn</w:t>
        <w:br/>
        <w:br/>
        <w:t>Additional Information</w:t>
        <w:br/>
        <w:br/>
        <w:t>*Your Benefits*</w:t>
        <w:br/>
        <w:t>Our employees enjoy many benefits. In addition to an attractive</w:t>
        <w:br/>
        <w:t>We offer you training allowance as a trainee (m|w|d) e.g.</w:t>
        <w:br/>
        <w:t>the following benefits:</w:t>
        <w:br/>
        <w:br/>
        <w:t>· Exciting insights into the coffee production of a global coffee and</w:t>
        <w:br/>
        <w:t>tea company</w:t>
        <w:br/>
        <w:t>· The social benefits of a large company</w:t>
        <w:br/>
        <w:t>· Support from a well-established team</w:t>
        <w:br/>
        <w:t>· Events for all employees</w:t>
        <w:br/>
        <w:br/>
        <w:t>*Start date: 09/01/2023</w:t>
        <w:br/>
        <w:t>Working hours: full-time (37.5 hours/week)</w:t>
        <w:br/>
        <w:t>Location: Plant Berlin*</w:t>
        <w:br/>
        <w:br/>
        <w:t>Apply for this position using the "Apply now" button.</w:t>
        <w:br/>
        <w:t>If you have any questions about this position, you can contact Sarah Kopowski.</w:t>
        <w:br/>
        <w:br/>
        <w:t>*JACOBS DOUWE EGBERTS DE GmbH*</w:t>
        <w:br/>
        <w:t>Nobelstrasse 1 | D-12057 Berlin | T +49 (0) 30 68371-0 | |</w:t>
        <w:br/>
        <w:t>startyourcareer(at)jdecoffee.com | Bremen District Court, HRB 30464 |</w:t>
        <w:br/>
        <w:t>Managing Director: Luc van Gorp</w:t>
        <w:tab/>
        <w:t>industrial mechanic</w:t>
        <w:tab/>
        <w:t>None</w:t>
        <w:tab/>
        <w:t>2023-03-07 16:10:06.958000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