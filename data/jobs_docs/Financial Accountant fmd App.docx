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4442</w:t>
        <w:tab/>
        <w:t>7047</w:t>
        <w:tab/>
        <w:t>Financial Accountant (f/m/d) App</w:t>
        <w:tab/>
        <w:t>- International IT company in the east of Munich|Financial accountant (f/m/d) wanted app users with immediate effect</w:t>
        <w:br/>
        <w:br/>
        <w:t>company profile</w:t>
        <w:br/>
        <w:t>Our client's goal is to create engaging experiences for every app user around the world. The group of companies consists of 4 independent operating companies that support each other with knowledge and technologies:</w:t>
        <w:br/>
        <w:br/>
        <w:t>Through excellent performance, our client has access to a global network of experts and strong financial support. Developing a state-of-the-art technical stack and highly qualified staff, our client aims to reach more mobile users than any other company in the world.</w:t>
        <w:br/>
        <w:br/>
        <w:t>area of ​​responsibility</w:t>
        <w:br/>
        <w:br/>
        <w:t>-Reconciliation of G/L accounts, accounts receivable and accounts payable</w:t>
        <w:br/>
        <w:t>- Processing of current bookings of all kinds</w:t>
        <w:br/>
        <w:t>-Receivables management</w:t>
        <w:br/>
        <w:t>-Responsibility for checking and posting travel expenses and vendor invoices</w:t>
        <w:br/>
        <w:t>-Independent creation of reports and statistics</w:t>
        <w:br/>
        <w:t>-Support in the preparation of monthly, quarterly and annual financial statements</w:t>
        <w:br/>
        <w:t>- Independent preparation of the monthly pay slip</w:t>
        <w:br/>
        <w:t>-Preparation of statistics, certificates and evaluations</w:t>
        <w:br/>
        <w:t>-Provide reports to management</w:t>
        <w:br/>
        <w:t>- Correspondence with social security institutions, employees and authorities</w:t>
        <w:br/>
        <w:br/>
        <w:t>requirement profile</w:t>
        <w:br/>
        <w:br/>
        <w:t>-Completed commercial training as a financial accountant (m/f/d)</w:t>
        <w:br/>
        <w:t>- Relevant professional experience in financial and payroll accounting</w:t>
        <w:br/>
        <w:t>- Good knowledge of accounting according to HGB and current knowledge of SV and wage tax law</w:t>
        <w:br/>
        <w:t>- Structured, independent and responsible way of working</w:t>
        <w:br/>
        <w:t>-Reliability and team player</w:t>
        <w:br/>
        <w:t>- Confident handling of MS Office and SAP</w:t>
        <w:br/>
        <w:br/>
        <w:t>Compensation Package</w:t>
        <w:br/>
        <w:br/>
        <w:t>- Attractive remuneration</w:t>
        <w:br/>
        <w:t>-30 days holiday</w:t>
        <w:br/>
        <w:t>-Home office regulations</w:t>
        <w:br/>
        <w:t>-Collegial working atmosphere</w:t>
        <w:br/>
        <w:t>-Regular team events</w:t>
        <w:br/>
        <w:t>-Very good transport links</w:t>
        <w:tab/>
        <w:t>Financial Accountant</w:t>
        <w:tab/>
        <w:t>None</w:t>
        <w:tab/>
        <w:t>2023-03-07 15:59:39.753000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