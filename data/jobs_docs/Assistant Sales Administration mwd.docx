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1129</w:t>
        <w:tab/>
        <w:t>3734</w:t>
        <w:tab/>
        <w:t>Assistant Sales Administration (m/w/d)</w:t>
        <w:tab/>
        <w:t>Would you like to reach the next level in your career? At matching, you have the opportunity to continuously develop yourself with well-known customers - across all industries. Take the decisive step in your career today and apply to us as &lt;Assistant Sales Administration (m/f/d)&gt;.</w:t>
        <w:br/>
        <w:br/>
        <w:t>Your tasks:</w:t>
        <w:br/>
        <w:br/>
        <w:br/>
        <w:t>• You take over the maintenance of new and existing customer data sets</w:t>
        <w:br/>
        <w:t>• You are the interface to sales, sales controlling, finance and other areas</w:t>
        <w:br/>
        <w:t>• You are also the contact person for internal customers regarding systems and processes</w:t>
        <w:br/>
        <w:t>• The creation of monthly reports and checking the transmitted data is also a routine task</w:t>
        <w:br/>
        <w:t>• You are also responsible for updating internal working documents and maintaining the SOP</w:t>
        <w:br/>
        <w:t>• You are the deputy Master Data Specialist</w:t>
        <w:br/>
        <w:br/>
        <w:t>Your profile:</w:t>
        <w:br/>
        <w:br/>
        <w:br/>
        <w:t>• You take over the maintenance of new and existing customer data sets</w:t>
        <w:br/>
        <w:t>• You are the interface to sales, sales controlling, finance and other areas</w:t>
        <w:br/>
        <w:t>• You are also the contact person for internal customers regarding systems and processes</w:t>
        <w:br/>
        <w:t>• The creation of monthly reports and checking the transmitted data is also a routine task</w:t>
        <w:br/>
        <w:t>• You are also responsible for updating internal working documents and maintaining the SOP</w:t>
        <w:br/>
        <w:t>• You are the deputy Master Data Specialist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15:52:51.643000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