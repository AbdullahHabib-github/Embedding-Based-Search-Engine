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2622</w:t>
        <w:tab/>
        <w:t>5227</w:t>
        <w:tab/>
        <w:t>Specialist Retail Marketing (m/w/d)</w:t>
        <w:tab/>
        <w:t>Kelly offers you interesting job and career opportunities as a Retail Marketing Specialist (m/f/d) at our customer SAMSUNG, the leading electronics group in Schwalbach am Taunus.</w:t>
        <w:br/>
        <w:br/>
        <w:t>These are your tasks:</w:t>
        <w:br/>
        <w:br/>
        <w:t xml:space="preserve"> * Coordination and planning of the product rollout as part of the GoToMarket strategy</w:t>
        <w:br/>
        <w:t xml:space="preserve"> * Supervision of shop in shop areas (design, creation and production)</w:t>
        <w:br/>
        <w:t xml:space="preserve"> * Coordination and creation of POS material</w:t>
        <w:br/>
        <w:t xml:space="preserve"> * Implementation of the corporate identity to ensure an ideal POS appearance</w:t>
        <w:br/>
        <w:t xml:space="preserve"> * Creation of presentations, reports and ad hoc requests</w:t>
        <w:br/>
        <w:br/>
        <w:t>What do you bring with you:</w:t>
        <w:br/>
        <w:br/>
        <w:t xml:space="preserve"> * A degree or an apprenticeship with a focus on marketing</w:t>
        <w:br/>
        <w:t xml:space="preserve"> * Initial professional experience in marketing/project management, ideally in retail marketing</w:t>
        <w:br/>
        <w:t xml:space="preserve"> * Experience in managing external service providers</w:t>
        <w:br/>
        <w:t xml:space="preserve"> * Very good knowledge of the MS Office package</w:t>
        <w:br/>
        <w:t xml:space="preserve"> * Fluent written and spoken German and English</w:t>
        <w:br/>
        <w:t xml:space="preserve"> * A reliable, independent and conscientious way of working</w:t>
        <w:br/>
        <w:br/>
        <w:t>+ We look forward to receiving your application even if you don't meet the above criteria 100% +</w:t>
        <w:br/>
        <w:br/>
        <w:t>We offer you:</w:t>
        <w:br/>
        <w:br/>
        <w:t xml:space="preserve"> * An exciting assignment at one of the largest electronics companies in the world</w:t>
        <w:br/>
        <w:t xml:space="preserve"> * Employment contract according to collective agreement and an above-average salary with non-tariff allowances</w:t>
        <w:br/>
        <w:t xml:space="preserve"> * 37 hour week, 30 vacation days &amp; option to work from home</w:t>
        <w:br/>
        <w:t xml:space="preserve"> * Subsidy for company pension scheme</w:t>
        <w:br/>
        <w:t xml:space="preserve"> * Attractive staff discounts at Kelly Services and Samsung</w:t>
        <w:br/>
        <w:t xml:space="preserve"> * Job ticket, travel allowance and employee parking space</w:t>
        <w:br/>
        <w:br/>
        <w:t>Curious? Then apply as a Retail Marketing Specialist (m/f/d) directly online or by email at projecthub@kellyservices.de</w:t>
        <w:br/>
        <w:br/>
        <w:t>We are looking forward to your application!</w:t>
        <w:br/>
        <w:br/>
        <w:t>Your Kelly contact for this position:</w:t>
        <w:br/>
        <w:br/>
        <w:t>Lara Wischweh - Talent Acquisition Specialist</w:t>
        <w:br/>
        <w:br/>
        <w:t>Tel. 0175 9920904 / team number 040 808 13 15 5</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Head of marketing</w:t>
        <w:tab/>
        <w:t>None</w:t>
        <w:tab/>
        <w:t>2023-03-07 15:55:55.492000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