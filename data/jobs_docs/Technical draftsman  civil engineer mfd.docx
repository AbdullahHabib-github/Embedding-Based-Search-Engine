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4729</w:t>
        <w:tab/>
        <w:t>7334</w:t>
        <w:tab/>
        <w:t>Technical draftsman / civil engineer m/f/d</w:t>
        <w:tab/>
        <w:t>Fancy something new? To a job that inspires you and where you can realize yourself every day? We accompany you on the way to a new job - without detours, uncomplicated and free of charge for you.</w:t>
        <w:br/>
        <w:br/>
        <w:t>We are looking for a civil engineer (m/f/d) for a well-known company in the electrical industry as soon as possible. Become part of a dynamic company in Bühl and look forward to exciting tasks.</w:t>
        <w:br/>
        <w:br/>
        <w:t>Your activities:</w:t>
        <w:br/>
        <w:br/>
        <w:t>• Planning of element ceilings and/or element walls with bauBIT/Softtech</w:t>
        <w:br/>
        <w:br/>
        <w:t>• Planning precast concrete parts with ISB CAD/Glaser</w:t>
        <w:br/>
        <w:br/>
        <w:t>• Coordination of the planning documents with customers, architects, structural engineers, etc.</w:t>
        <w:br/>
        <w:br/>
        <w:t>• Graphical implementation of external plans in laying and element plans using the CAD system</w:t>
        <w:br/>
        <w:br/>
        <w:t>• Technical and scheduling coordination with internal and external bodies</w:t>
        <w:br/>
        <w:br/>
        <w:t>• Participation in continuous improvements and optimization of interfaces and processes</w:t>
        <w:br/>
        <w:br/>
        <w:br/>
        <w:br/>
        <w:t>Your profile:</w:t>
        <w:br/>
        <w:br/>
        <w:t>• Completed training as a draftsman, civil engineer, technical draftsman or a comparable qualification</w:t>
        <w:br/>
        <w:br/>
        <w:t>• First professional experience in the mentioned area - career starters are also welcome!</w:t>
        <w:br/>
        <w:br/>
        <w:t>• Good CAD knowledge and technical understanding</w:t>
        <w:br/>
        <w:br/>
        <w:t>• Basic knowledge of structural analysis is an advantage</w:t>
        <w:br/>
        <w:br/>
        <w:t>• Friendly way of working and ability to work in a team</w:t>
        <w:br/>
        <w:br/>
        <w:br/>
        <w:br/>
        <w:t>Perspectives:</w:t>
        <w:br/>
        <w:br/>
        <w:t>• Numerous additional benefits such as fare, holiday and Christmas bonuses</w:t>
        <w:br/>
        <w:br/>
        <w:t>• Secure job with chances of being hired, where you can assume responsibility</w:t>
        <w:br/>
        <w:br/>
        <w:t>• Reliable job and performance-related pay that will help you advance</w:t>
        <w:br/>
        <w:br/>
        <w:t>• Exciting and interesting areas of responsibility in a collegial working environment</w:t>
        <w:br/>
        <w:br/>
        <w:t>• Individual training opportunities for your professional and personal development</w:t>
        <w:br/>
        <w:br/>
        <w:br/>
        <w:br/>
        <w:t>Do you want to advance professionally? Then we look forward to receiving your application.</w:t>
        <w:tab/>
        <w:t>Draftsman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16:00:15.568000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