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861</w:t>
        <w:tab/>
        <w:t>3466</w:t>
        <w:tab/>
        <w:t>Office clerk (m/f/d) full-time</w:t>
        <w:tab/>
        <w:t>We are looking for a reliable full-time office clerk (m/f/d) for one of our well-known customer companies.</w:t>
        <w:br/>
        <w:br/>
        <w:t>Your tasks:</w:t>
        <w:br/>
        <w:t>- Processing of orders, offers, invoices and contracts</w:t>
        <w:br/>
        <w:t>- Coordination and organization of meetings, conferences and conventions</w:t>
        <w:br/>
        <w:t>- General office work and office organization</w:t>
        <w:br/>
        <w:t>- Coordination of administrative processes</w:t>
        <w:br/>
        <w:t>- Receiving and forwarding phone calls</w:t>
        <w:br/>
        <w:t>- Processing incoming and outgoing mail</w:t>
        <w:br/>
        <w:br/>
        <w:t>You bring:</w:t>
        <w:br/>
        <w:t>- Training in the commercial sector</w:t>
        <w:br/>
        <w:t>- Office experience</w:t>
        <w:br/>
        <w:t>- Computer knowledge</w:t>
        <w:br/>
        <w:t>- Good communication skills</w:t>
        <w:br/>
        <w:br/>
        <w:t>Your advantages with us:</w:t>
        <w:br/>
        <w:t>- Collective bargaining guarantee in accordance with iGZ-DGB collective agreement with transparent and higher wages, continuous increase in pay, flexibility through a working time account and Christmas and vacation bonuses guaranteed by collective bargaining and up to 30 days of annual vacation</w:t>
        <w:br/>
        <w:t>- Customized and overtariff allowances</w:t>
        <w:br/>
        <w:t>- Benefit from attractive employee discounts for more than 800 well-known brands such as Apple, adidas, Sixt and many more.</w:t>
        <w:br/>
        <w:t>- Attractive bonus system with a bonus payment of up to €300</w:t>
        <w:br/>
        <w:t>- Company health management as well as further training and qualification measures through our GeAT Academy</w:t>
        <w:br/>
        <w:br/>
        <w:br/>
        <w:t>Interested?</w:t>
        <w:br/>
        <w:br/>
        <w:t>Apply now. We look forward to seeing you!</w:t>
        <w:br/>
        <w:br/>
        <w:t>Benefit from 25 years of experience in personnel services! Take your chance now and start your professional future together with us!</w:t>
        <w:br/>
        <w:br/>
        <w:t>Once the recruitment process has been completed, applications that have not been considered or stored data will be duly destroyed in compliance with data protection.</w:t>
        <w:tab/>
        <w:t>office clerk</w:t>
        <w:tab/>
        <w:t>None</w:t>
        <w:tab/>
        <w:t>2023-03-07 15:52:18.490000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