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8880</w:t>
        <w:tab/>
        <w:t>11485</w:t>
        <w:tab/>
        <w:t>Sellers (m/f/d) wanted in direct sales!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Seller (m/f/d) in direct sales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16:08:45.207000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