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4935</w:t>
        <w:tab/>
        <w:t>7540</w:t>
        <w:tab/>
        <w:t>Process mechanic (m/f/d) plastics / rubber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Process mechanic (m/f/d) plastics / rubber</w:t>
        <w:br/>
        <w:br/>
        <w:t>Location: Hattingen on the Ruhr</w:t>
        <w:br/>
        <w:t>Employment type(s): 3 - shift</w:t>
        <w:br/>
        <w:t>Working time: 40 hours per week</w:t>
        <w:br/>
        <w:br/>
        <w:t>We are looking for:</w:t>
        <w:br/>
        <w:t>For our well-known customer from the plastics industry, we are looking for a process mechanic (m/f/d) plastics and rubber technology at the Hattingen location.</w:t>
        <w:br/>
        <w:t>17.00 - 20.00 euros per hour</w:t>
        <w:br/>
        <w:br/>
        <w:t>Your tasks:</w:t>
        <w:br/>
        <w:t>- You are responsible for setting up and converting the machines and systems in accordance with the production orders</w:t>
        <w:br/>
        <w:t>- You are responsible for carrying out the initial sampling of new tools</w:t>
        <w:br/>
        <w:t>- You operate highly complex robot systems (Suhling / Faruc / Sepro)</w:t>
        <w:br/>
        <w:t>- You are responsible for the first steep acceptance after the start-up processes</w:t>
        <w:br/>
        <w:br/>
        <w:t>Your profile:</w:t>
        <w:br/>
        <w:t>- You have successfully completed vocational training as a process mechanic (m/f/d), plastics and rubber technician or a comparable qualification</w:t>
        <w:br/>
        <w:t>- You have experience with the machines Arburg and Demag (desirable)</w:t>
        <w:br/>
        <w:t>- You bring a high level of commitment, a sense of responsibility and the ability to work in a team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Process engineering plastics/rubber technology (with emphasis)</w:t>
        <w:tab/>
        <w:t>None</w:t>
        <w:tab/>
        <w:t>2023-03-07 16:00:40.952000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