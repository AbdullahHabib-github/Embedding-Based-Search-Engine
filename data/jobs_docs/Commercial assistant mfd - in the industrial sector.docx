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4157</w:t>
        <w:tab/>
        <w:t>6762</w:t>
        <w:tab/>
        <w:t>Commercial assistant (m/f/d) - in the industrial sector</w:t>
        <w:tab/>
        <w:t>- A job in an exciting industry|Corporate benefits and an attractive remuneration package</w:t>
        <w:br/>
        <w:br/>
        <w:t>company profile</w:t>
        <w:br/>
        <w:t>My client is a listed company in the industrial segment and employs more than 35,000 people (m/f/d) worldwide. Become part of an international success story as a commercial assistant (m/f/d) with an employer with TOP Kununu ratings. The start in this position is planned via temporary employment, but offers long-term opportunities.</w:t>
        <w:br/>
        <w:br/>
        <w:t>area of ​​responsibility</w:t>
        <w:br/>
        <w:br/>
        <w:t>-Administrative support in various projects and processes</w:t>
        <w:br/>
        <w:t>-Telephone correspondence</w:t>
        <w:br/>
        <w:t>-Incoming and outgoing mail processing</w:t>
        <w:br/>
        <w:t>-Preparation and follow-up as well as accompaniment of meetings and conferences</w:t>
        <w:br/>
        <w:t>- Travel organization and follow-up</w:t>
        <w:br/>
        <w:t>-Support in the preparatory bookkeeping</w:t>
        <w:br/>
        <w:t>-General office activities</w:t>
        <w:br/>
        <w:br/>
        <w:t>requirement profile</w:t>
        <w:br/>
        <w:br/>
        <w:t>-Completed training as an office clerk (m/f/d) or comparable qualifications</w:t>
        <w:br/>
        <w:t>-First experiences in the assistant or a comparable position are required</w:t>
        <w:br/>
        <w:t>-Fluent German and English skills</w:t>
        <w:br/>
        <w:t>-Familiarity with common MS Office tools</w:t>
        <w:br/>
        <w:t>- Independent and organized way of working</w:t>
        <w:br/>
        <w:t>-Communication strength</w:t>
        <w:br/>
        <w:br/>
        <w:t>Compensation Package</w:t>
        <w:br/>
        <w:br/>
        <w:t>-A job in an exciting industry</w:t>
        <w:br/>
        <w:t>-An attractive salary package</w:t>
        <w:br/>
        <w:t>-Quick entry opportunities</w:t>
        <w:br/>
        <w:t>-Corporate benefits such as the Gym Pass and employee discounts</w:t>
        <w:tab/>
        <w:t>Commercial assistant/business assistant - office/secretariat</w:t>
        <w:tab/>
        <w:t>None</w:t>
        <w:tab/>
        <w:t>2023-03-07 15:59:04.763000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