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4827</w:t>
        <w:tab/>
        <w:t>7432</w:t>
        <w:tab/>
        <w:t>Development Engineer Software (m/f/d)</w:t>
        <w:tab/>
        <w:t>Since 1991, ABSOLUT has been a byword for qualified personnel consulting. We procure, support and qualify</w:t>
        <w:br/>
        <w:t>Specialists and managers for national and international companies. At the center of our thinking and</w:t>
        <w:br/>
        <w:t>Action is man.</w:t>
        <w:br/>
        <w:t>We have u. specialize in the high-tech industry and are active here in the following areas: automotive,</w:t>
        <w:br/>
        <w:t>Semiconductors, industry, healthcare and ICT.</w:t>
        <w:br/>
        <w:br/>
        <w:t>As part of the direct placement, we are looking for our customer, a renowned, international</w:t>
        <w:br/>
        <w:t>automotive supplier for a location in Munich as soon as possible</w:t>
        <w:br/>
        <w:t>Development Engineer Software (m/f/d)</w:t>
        <w:br/>
        <w:br/>
        <w:br/>
        <w:br/>
        <w:t>Your tasks:</w:t>
        <w:br/>
        <w:t>-- Development of application software for measuring systems in the field of vehicle dynamics</w:t>
        <w:br/>
        <w:t>-- Requirements management, design, implementation and testing of software according to the applicable ones</w:t>
        <w:br/>
        <w:t>-- Quality requirements</w:t>
        <w:br/>
        <w:t>-- Cross-site coordination and cooperation with the interfaces</w:t>
        <w:br/>
        <w:t>-- Programming GUI (design)</w:t>
        <w:br/>
        <w:t>-- Management of external developers (international)</w:t>
        <w:br/>
        <w:t>-- Safeguarding of know-how and documentation of existing software</w:t>
        <w:br/>
        <w:br/>
        <w:br/>
        <w:t>Your profile:</w:t>
        <w:br/>
        <w:t>-- Successfully completed studies in computer science or comparable studies</w:t>
        <w:br/>
        <w:t>-- Sound professional experience in the field of software development</w:t>
        <w:br/>
        <w:t>-- Very good knowledge of C++</w:t>
        <w:br/>
        <w:t>-- GUI know-how: JavaScript and Html</w:t>
        <w:br/>
        <w:t>-- Understanding of metrological and electronic relationships is an advantage</w:t>
        <w:br/>
        <w:t>-- Good knowledge of spoken and written German and English</w:t>
        <w:br/>
        <w:t>-- Structured, independent and enjoys project work in a team</w:t>
        <w:br/>
        <w:br/>
        <w:br/>
        <w:t>Our range:</w:t>
        <w:br/>
        <w:t>-- Exciting challenge in a solid technology company</w:t>
        <w:br/>
        <w:t>-- Extremely varied work with the opportunity to take on responsibility immediately</w:t>
        <w:br/>
        <w:t>-- Excellent working atmosphere and the opportunity to contribute your own ideas</w:t>
        <w:br/>
        <w:t>-- Attractive general conditions and opportunities for further training</w:t>
        <w:br/>
        <w:t>-- Social benefits such as business bikes, corporate benefits and a subsidy for company pension schemes</w:t>
        <w:br/>
        <w:br/>
        <w:br/>
        <w:br/>
        <w:t>Have we piqued your interest?</w:t>
        <w:br/>
        <w:t>Then we look forward to receiving your detailed application documents stating your salary expectations and</w:t>
        <w:br/>
        <w:t>earliest possible availability to Ms. Schulze.</w:t>
        <w:br/>
        <w:br/>
        <w:br/>
        <w:t>We are happy to offer you other positions for direct permanent employment with our clients. Call us:</w:t>
        <w:br/>
        <w:t>Phone: +49 89 273728-0</w:t>
        <w:br/>
        <w:br/>
        <w:t>your contact</w:t>
        <w:br/>
        <w:br/>
        <w:t>ABSOLUT Personnel Management GmbH</w:t>
        <w:br/>
        <w:t>Manuela Schulze</w:t>
        <w:br/>
        <w:br/>
        <w:br/>
        <w:t>Telephone: +49 89 273728-0</w:t>
        <w:tab/>
        <w:t>Informatiker/in</w:t>
        <w:tab/>
        <w:t>None</w:t>
        <w:tab/>
        <w:t>2023-03-07 16:00:27.707000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