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3321</w:t>
        <w:tab/>
        <w:t>5926</w:t>
        <w:tab/>
        <w:t>Purchasing clerk (m/f/d) skilled worker</w:t>
        <w:tab/>
        <w:t>We are looking for the following committed employees for our customer as part of temporary employment in Schwabach: Clerk Purchasing (m/f/d).</w:t>
        <w:br/>
        <w:br/>
        <w:t>A secure and agreed income with good social benefits is just as important to you as a varied job and a long-term perspective?</w:t>
        <w:br/>
        <w:t>Then become a part of our company in Schwabach!</w:t>
        <w:br/>
        <w:br/>
        <w:t>Professional field: office / administration</w:t>
        <w:br/>
        <w:br/>
        <w:t>Your working hours will be part-time - mornings.</w:t>
        <w:br/>
        <w:t xml:space="preserve"> With many years of experience in personnel services, our branch in Nuremberg offers you a new challenge in Schwabach as well as a secure job.</w:t>
        <w:br/>
        <w:br/>
        <w:t>What you can expect:</w:t>
        <w:br/>
        <w:t>- Good working atmosphere</w:t>
        <w:br/>
        <w:t>- On-site support</w:t>
        <w:br/>
        <w:br/>
        <w:t>Your tasks as a purchasing clerk (m/f/d) include the following areas:</w:t>
        <w:br/>
        <w:t>- Computer-aided order processing (control, processing of purchase requisitions)</w:t>
        <w:br/>
        <w:t>- Formal and material examination and evaluation of offers based on the legally standardized specifications from national public procurement and budget law</w:t>
        <w:br/>
        <w:br/>
        <w:t>As a purchasing clerk (m/f/d) our requirements for you are:</w:t>
        <w:br/>
        <w:t>- Application processing</w:t>
        <w:br/>
        <w:t>- Office and administrative work</w:t>
        <w:br/>
        <w:t>- Mail processing</w:t>
        <w:br/>
        <w:br/>
        <w:t>You are characterized by the following personal strengths:</w:t>
        <w:br/>
        <w:t>- ability to work in a team</w:t>
        <w:br/>
        <w:t>- Reliability</w:t>
        <w:br/>
        <w:t>- Customer focus</w:t>
        <w:br/>
        <w:br/>
        <w:t>Your professional experience as a purchasing clerk (m/f/d), clerk for office management (m/f/d), commercial clerk (m/f/d), office clerk (m/f/d), telephone operator (m/f/d) or as a secretary (m/f/d)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For more than 40 years, ARWA Personaldienstleistungen GmbH in Germany has been a competent partner for career starters and career changers as well as for experienced specialists.</w:t>
        <w:br/>
        <w:t>At ARWA Personaldienstleistungen GmbH we promise to offer you the best possible service.</w:t>
        <w:br/>
        <w:br/>
        <w:t>With your application, you agree to ARWA's data protection guidelines (can be found on our homepage under “Privacy Policy”).</w:t>
        <w:tab/>
        <w:t>Clerk Shopping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15:57:21.777000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