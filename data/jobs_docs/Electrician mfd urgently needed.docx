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2892</w:t>
        <w:tab/>
        <w:t>5497</w:t>
        <w:tab/>
        <w:t>Electrician (m/f/d) urgently needed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an electrician (m/f/d) full-time.</w:t>
        <w:br/>
        <w:br/>
        <w:t>Occupation: trade</w:t>
        <w:br/>
        <w:br/>
        <w:t>What do we offer you?</w:t>
        <w:br/>
        <w:t xml:space="preserve"> </w:t>
        <w:br/>
        <w:t>- Remuneration according to iGZ-DGB collective agreement with industry surcharges</w:t>
        <w:br/>
        <w:t>- Long-term use in the customer company</w:t>
        <w:br/>
        <w:t>- On-site support</w:t>
        <w:br/>
        <w:t>- A friendly and personable team as contact persons on site</w:t>
        <w:br/>
        <w:t>- Discounts from over 200 well-known providers</w:t>
        <w:br/>
        <w:t>- We offer you advance payments</w:t>
        <w:br/>
        <w:br/>
        <w:t>With ARWA Personaldienstleistungen GmbH you will find a secure job in Schwedt with varied tasks and attractive collective wages.</w:t>
        <w:br/>
        <w:br/>
        <w:t>What does an electrician (m/f/d) do?</w:t>
        <w:br/>
        <w:t xml:space="preserve"> </w:t>
        <w:br/>
        <w:t>- Testing and control of electrical installations</w:t>
        <w:br/>
        <w:t>- Installation and connection of building services in new and old buildings</w:t>
        <w:br/>
        <w:t>- Servicing and maintenance of electrical installations</w:t>
        <w:br/>
        <w:t>- Installation and repair of electrical equipment</w:t>
        <w:br/>
        <w:t>- New installation, sanitation and maintenance in the industrial and / or residential sectors</w:t>
        <w:br/>
        <w:t>- assembly (electrical engineering)</w:t>
        <w:br/>
        <w:t>- Construction and wiring of measurement and control systems for modernization and new construction measures in the field of contracting projects</w:t>
        <w:br/>
        <w:t>- Support in optimizing telecontrol technology and energy data management</w:t>
        <w:br/>
        <w:br/>
        <w:t>What are the requirements for getting started at ARWA Personaldienstleistungen GmbH in Schwedt?</w:t>
        <w:br/>
        <w:br/>
        <w:t>Ideally, you bring these personal strengths with you:</w:t>
        <w:br/>
        <w:t>- Analysis and problem solving skills</w:t>
        <w:br/>
        <w:t>- comprehension ability/gift</w:t>
        <w:br/>
        <w:t>- Resilience</w:t>
        <w:br/>
        <w:t>- Flexibility</w:t>
        <w:br/>
        <w:t>- ability to work in a team</w:t>
        <w:br/>
        <w:br/>
        <w:t>Your knowledge and skills:</w:t>
        <w:br/>
        <w:t>- Electrical installation</w:t>
        <w:br/>
        <w:t>- Electric line construction</w:t>
        <w:br/>
        <w:t>- Wire</w:t>
        <w:br/>
        <w:br/>
        <w:t>Your professional experience as an electrician (m/f/d), electronics technician (m/f/d), electrician (m/f/d), works electrician (m/f/d), electrical system fitter (m/f/d) or as a switch cabinet wirer (m/f/d) do you excel?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Prenzlau on 03984 / 7 18 52 - 0 or by e-mail prenzlau@arwa.de.</w:t>
        <w:br/>
        <w:br/>
        <w:t>With your application, you agree to ARWA's data protection guidelines (can be found on our homepage under “Privacy Policy”).</w:t>
        <w:tab/>
        <w:t>electrician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15:56:28.832000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