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2894</w:t>
        <w:tab/>
        <w:t>5499</w:t>
        <w:tab/>
        <w:t>Employee electrician (m/f/d) specialist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electrician (m/f/d).</w:t>
        <w:br/>
        <w:br/>
        <w:t>Occupation: trade</w:t>
        <w:br/>
        <w:br/>
        <w:t>What do we offer you?</w:t>
        <w:br/>
        <w:t xml:space="preserve"> </w:t>
        <w:br/>
        <w:t>- Flexible working hours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With ARWA Personaldienstleistungen GmbH you will find a secure job in Prenzlau with varied tasks and an attractive collective wage.</w:t>
        <w:br/>
        <w:br/>
        <w:t>What does an employee electrician (m/f/d) do?</w:t>
        <w:br/>
        <w:t xml:space="preserve"> </w:t>
        <w:br/>
        <w:t>- Installation and connection of building services in new and old buildings</w:t>
        <w:br/>
        <w:t>- Installation and repair of electrical equipment</w:t>
        <w:br/>
        <w:t>- Maintenance and repair</w:t>
        <w:br/>
        <w:t>- Carry out electrotechnical measurements</w:t>
        <w:br/>
        <w:br/>
        <w:t>What are the requirements for getting started at ARWA Personaldienstleistungen GmbH in Prenzlau?</w:t>
        <w:br/>
        <w:br/>
        <w:t>Ideally, you bring these personal strengths with you:</w:t>
        <w:br/>
        <w:t>- Flexibility</w:t>
        <w:br/>
        <w:t>- Independent working</w:t>
        <w:br/>
        <w:t>- Diligence/accuracy</w:t>
        <w:br/>
        <w:t>- Reliability</w:t>
        <w:br/>
        <w:br/>
        <w:t>Your knowledge and skills:</w:t>
        <w:br/>
        <w:t>- Power systems and technology</w:t>
        <w:br/>
        <w:t>- Power converter technology</w:t>
        <w:br/>
        <w:t>- Uninterruptible power supply (UPS)</w:t>
        <w:br/>
        <w:br/>
        <w:t>Your professional experience as an employee electrician (m/f/d), electronics technician (m/f/d), electrician (m/f/d), works electrician (m/f/d), electrical system fitter (m/f/d) or as Control cabinet wiring 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Prenzlau on 03984 / 7 18 52 - 0 or by e-mail prenzlau@arwa.de.</w:t>
        <w:br/>
        <w:br/>
        <w:t>With your application, you agree to ARWA's data protection guidelines (can be found on our homepage under “Privacy Policy”).</w:t>
        <w:tab/>
        <w:t>Power electrician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15:56:29.077000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