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6261</w:t>
        <w:tab/>
        <w:t>8866</w:t>
        <w:tab/>
        <w:t>Plastics processor (m/f/d)</w:t>
        <w:tab/>
        <w:t>We are looking for you if you want to change something!</w:t>
        <w:br/>
        <w:t>We are looking for reinforcements for our customer in the Dresden area, which produces lightweight components for use in aircraft construction.</w:t>
        <w:br/>
        <w:t>This position is to be filled by hiring out employees; the customer can take it over at any time.</w:t>
        <w:br/>
        <w:br/>
        <w:t>Your tasks include:</w:t>
        <w:br/>
        <w:t xml:space="preserve"> • Carrying out work in compliance with the necessary processing guidelines</w:t>
        <w:br/>
        <w:t xml:space="preserve"> • Operation of simple means of transport</w:t>
        <w:br/>
        <w:t xml:space="preserve"> • Processing of the available work orders</w:t>
        <w:br/>
        <w:t xml:space="preserve"> • Compliance with quality guidelines and specifications</w:t>
        <w:br/>
        <w:br/>
        <w:t>What you should bring with you:</w:t>
        <w:br/>
        <w:t xml:space="preserve"> • Completed vocational training in a manufacturing profession</w:t>
        <w:br/>
        <w:t xml:space="preserve"> • a high degree of resilience and team spirit</w:t>
        <w:br/>
        <w:t xml:space="preserve"> • Ability to think and act analytically, system- and process-oriented</w:t>
        <w:br/>
        <w:br/>
        <w:t>What you can expect from us:</w:t>
        <w:br/>
        <w:t xml:space="preserve"> • Above-tariff payment (iGZ tariff)</w:t>
        <w:br/>
        <w:t xml:space="preserve"> • Allowances are possible depending on suitability and qualification</w:t>
        <w:br/>
        <w:t xml:space="preserve"> • Special payments such as holiday and Christmas bonuses</w:t>
        <w:br/>
        <w:t xml:space="preserve"> • Provision of personal PPE</w:t>
        <w:br/>
        <w:t xml:space="preserve"> • A pleasant working atmosphere, as well as long-term commitment at the customer</w:t>
        <w:br/>
        <w:br/>
        <w:t>We are happy if:</w:t>
        <w:br/>
        <w:t>You enjoy entrepreneurial thinking and the realization of your own ideas! Are you a team player and love common challenges? Take the initiative and apply.</w:t>
        <w:br/>
        <w:br/>
        <w:t>We are happy...</w:t>
        <w:br/>
        <w:t>to you and your meaningful application documents, also by e-mail.</w:t>
        <w:br/>
        <w:t>You can also contact us in advance by telephone.</w:t>
        <w:br/>
        <w:br/>
        <w:t>We are committed to employing people with severe disabilities. For this reason, severely handicapped persons and those of equal status are given preferential consideration if they are equally qualified.</w:t>
        <w:tab/>
        <w:t>Process engineering plastic/rubber parts</w:t>
        <w:tab/>
        <w:t>Piening GmbH is a second-generation family business with over 40 years of experience in the field of personnel services. We offer our employees jobs that suit them and correspond to their qualifications. We are a reliable and secure employer for our employees and a long-term partner for our customers.</w:t>
        <w:br/>
        <w:br/>
        <w:t>The satisfaction of our employees is our focus. In 2018, we were awarded the TOP-JOB prize for the sixth time, once again making us one of the best employers in German medium-sized companies.</w:t>
        <w:br/>
        <w:br/>
        <w:t xml:space="preserve"> "We move people, people move us.".</w:t>
        <w:tab/>
        <w:t>2023-03-07 16:03:24.371000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