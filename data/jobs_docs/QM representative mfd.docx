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6835</w:t>
        <w:tab/>
        <w:t>9440</w:t>
        <w:tab/>
        <w:t>QM representative (m/f/d)</w:t>
        <w:tab/>
        <w:t>For our well-known customer in Markdorf, a globally active automotive supplier, we are looking for a technically experienced and structured **QM representative (m/f/d) as part of the direct **personnel placement**.**</w:t>
        <w:br/>
        <w:br/>
        <w:t>This position is to be filled within the framework of direct placement / within the framework of permanent placement.</w:t>
        <w:br/>
        <w:br/>
        <w:t>QM representative (m/f/d)</w:t>
        <w:br/>
        <w:br/>
        <w:t>Your tasks:</w:t>
        <w:br/>
        <w:t xml:space="preserve"> • Maintenance and further development of the QM system, the management certificates according to IATF 16949, ISO 14001 and customer requirements</w:t>
        <w:br/>
        <w:t xml:space="preserve"> • Participation and technical guidance in the planning and implementation of the management policy and quality objectives</w:t>
        <w:br/>
        <w:t xml:space="preserve"> • Creation, maintenance and updating of the intranet-based document management</w:t>
        <w:br/>
        <w:t xml:space="preserve"> • Identification and implementation of customer requirements</w:t>
        <w:br/>
        <w:t xml:space="preserve"> • Implementation of initial sampling according to VDA and PPAP</w:t>
        <w:br/>
        <w:t xml:space="preserve"> • Planning, implementation and evaluation of system, process, supplier partner and product audits based on annual planning and spontaneously in the event of problems</w:t>
        <w:br/>
        <w:t xml:space="preserve"> • Support in evaluating the supply partners (LP) according to our LP qualification system</w:t>
        <w:br/>
        <w:t xml:space="preserve"> • Evaluation of the first LP samples</w:t>
        <w:br/>
        <w:t xml:space="preserve"> • Processing of 8D reports</w:t>
        <w:br/>
        <w:t xml:space="preserve"> • Ensuring legal conformity in the environmental area, also with regard to operating permits</w:t>
        <w:br/>
        <w:t xml:space="preserve"> • Creation, monitoring and evaluation of the environmental program and handling of external grievances</w:t>
        <w:br/>
        <w:t xml:space="preserve"> • Control and documentation of corrective measures and monitoring of implementation based on the APQP process</w:t>
        <w:br/>
        <w:t xml:space="preserve"> • Implementation of precautionary error prevention (FMEA system)</w:t>
        <w:br/>
        <w:t xml:space="preserve"> • Management of IMDS and REACH data</w:t>
        <w:br/>
        <w:t xml:space="preserve"> • As a customer representative: definition of quality goals and corresponding training, definition of corrective and preventive measures</w:t>
        <w:br/>
        <w:br/>
        <w:t>Your qualifications:</w:t>
        <w:br/>
        <w:t xml:space="preserve"> • Successfully completed studies in the field of engineering, industrial engineering or comparable - ideally with additional qualification QMB and/or auditor</w:t>
        <w:br/>
        <w:t xml:space="preserve"> • At least 3 years of experience in quality management and technical and economic understanding</w:t>
        <w:br/>
        <w:t xml:space="preserve"> • Experience in the field of IATF16949 and ISO 14001</w:t>
        <w:br/>
        <w:t xml:space="preserve"> • Very good knowledge of conducting internal and external audits; Certification as an auditor, knowledge of REACH and IMDS is an advantage</w:t>
        <w:br/>
        <w:t xml:space="preserve"> • Secure scope in the common MS Office applications, as well as experience in dealing with ERP systems</w:t>
        <w:br/>
        <w:t xml:space="preserve"> • Fluency in spoken and written English</w:t>
        <w:br/>
        <w:t xml:space="preserve"> • Analytical and solution-oriented way of working, process thinking</w:t>
        <w:br/>
        <w:t xml:space="preserve"> • High degree of flexibility, willingness to work and travel</w:t>
        <w:br/>
        <w:br/>
        <w:t xml:space="preserve"> • An attractive and performance-related remuneration - including holiday and Christmas bonuses</w:t>
        <w:br/>
        <w:t xml:space="preserve"> • A permanent contract with 30 days holiday</w:t>
        <w:br/>
        <w:t xml:space="preserve"> • Demanding task in an international environment with regular contact with suppliers and customers</w:t>
        <w:br/>
        <w:t xml:space="preserve"> • Intensive induction, direct communication and close cooperation with the supply chain and management</w:t>
        <w:br/>
        <w:t xml:space="preserve"> • Professional and personal training opportunities</w:t>
        <w:br/>
        <w:t xml:space="preserve"> • Discounted offers for employees on well-known online portals, bicycle leasing and other employee benefits</w:t>
        <w:br/>
        <w:br/>
        <w:t>Because your career also means precision work: exciting positions in industry that suit your requirements. Now click on "apply directly"!</w:t>
        <w:tab/>
        <w:t>quality manager</w:t>
        <w:tab/>
        <w:t>• Personnel service providers for specialists and executives</w:t>
        <w:br/>
        <w:t>• On-site management</w:t>
        <w:br/>
        <w:t>• Recruitment</w:t>
        <w:br/>
        <w:t>• Project management</w:t>
        <w:br/>
        <w:t>• HR services</w:t>
        <w:br/>
        <w:t>• Consulting</w:t>
        <w:br/>
        <w:t>• Staff stand control</w:t>
        <w:br/>
        <w:t>• eMaRS (e-Management Recruiting Solutions)</w:t>
        <w:tab/>
        <w:t>2023-03-07 16:04:34.431000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