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2824</w:t>
        <w:tab/>
        <w:t>5429</w:t>
        <w:tab/>
        <w:t>Office specialist (m/d/f)</w:t>
        <w:tab/>
        <w:t>We, timecon, are a personnel service provider that specializes in the long-term placement and leasing of specialists and executives.</w:t>
        <w:br/>
        <w:br/>
        <w:t>We are currently looking for a motivated on behalf of a well-known customer from the energy sector</w:t>
        <w:br/>
        <w:br/>
        <w:t>OFFICE SPECIALIST (M/D/F)</w:t>
        <w:br/>
        <w:t>FULL-TIME</w:t>
        <w:br/>
        <w:br/>
        <w:t>YOUR TASKS</w:t>
        <w:br/>
        <w:br/>
        <w:t>• Your area of ​​responsibility includes the processing of data maintenance and input</w:t>
        <w:br/>
        <w:t>• You are responsible for ensuring that the location can be reached</w:t>
        <w:br/>
        <w:t>• You take over the organization of appointments and provide information</w:t>
        <w:br/>
        <w:t>• Your tasks also include processing orders for the warehouse</w:t>
        <w:br/>
        <w:br/>
        <w:t>YOUR PROFILE</w:t>
        <w:br/>
        <w:br/>
        <w:t>• You have completed commercial training and have initial professional experience in the area mentioned</w:t>
        <w:br/>
        <w:t>• You are confident in dealing with MS Office products</w:t>
        <w:br/>
        <w:t>• A careful way of working is a matter of course for you</w:t>
        <w:br/>
        <w:t>• You are flexible and always keep an overview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office clerk</w:t>
        <w:tab/>
        <w:t>None</w:t>
        <w:tab/>
        <w:t>2023-03-07 15:56:20.509000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