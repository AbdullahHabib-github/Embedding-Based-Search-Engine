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7204</w:t>
        <w:tab/>
        <w:t>9809</w:t>
        <w:tab/>
        <w:t>Warehouse employee with forklift license (m/f/d)</w:t>
        <w:tab/>
        <w:t>Warehouse workers wanted!</w:t>
        <w:br/>
        <w:br/>
        <w:t>We are now looking for:</w:t>
        <w:br/>
        <w:t>Warehouse employee with forklift license (m/f/d)</w:t>
        <w:br/>
        <w:t>Place of work: 74182 Obersulm</w:t>
        <w:br/>
        <w:br/>
        <w:t>We are convinced that you too can find your professional home in the Utting family - no matter where you came from.</w:t>
        <w:br/>
        <w:br/>
        <w:t>Under our motto "WORK IS OUR JOB" we look forward to welcoming you as a new family member.</w:t>
        <w:br/>
        <w:br/>
        <w:t>Become part of the Utting Family too! Enrich our team, which consists of a wide variety of people who work every day with a lot of commitment and passion for our common goals. Our stability is your security: UTTING GmbH was founded in 1984 and is a successful owner-managed personnel service provider in the Crailsheim, Erlangen and Nuremberg area.</w:t>
        <w:br/>
        <w:br/>
        <w:t>Become a part of the UTTING family too!</w:t>
        <w:br/>
        <w:br/>
        <w:t>Your future area of ​​responsibility</w:t>
        <w:br/>
        <w:br/>
        <w:t>Put goods away with a forklift:</w:t>
        <w:br/>
        <w:br/>
        <w:t>• Warehousing &amp; relocation of goods</w:t>
        <w:br/>
        <w:t>• Loading/unloading of trucks</w:t>
        <w:br/>
        <w:t>• Picking</w:t>
        <w:br/>
        <w:br/>
        <w:t>huh It doesn't fit at all!</w:t>
        <w:br/>
        <w:br/>
        <w:t>Would you like to do something else, but also use your professional experience? We are looking for career changers with your knowledge. You will learn everything you need to know from our customers.</w:t>
        <w:br/>
        <w:br/>
        <w:t>This is important to us</w:t>
        <w:br/>
        <w:br/>
        <w:t>You have a forklift license and ideally have already gained experience with it.</w:t>
        <w:br/>
        <w:br/>
        <w:t>You understand German work instructions and can also implement them, an accent and dialect will certainly make you likeable here.</w:t>
        <w:br/>
        <w:br/>
        <w:t>Willingness to work in shifts should also be OK for you, since you can also work in a shift system.</w:t>
        <w:br/>
        <w:br/>
        <w:t>The icing on the cake would be good experiences in handling the forklift. But it's more important to us that you can quickly get used to new tasks, then you'll have these first experiences in no time.</w:t>
        <w:br/>
        <w:br/>
        <w:t>your profile</w:t>
        <w:br/>
        <w:br/>
        <w:t>• Independent way of working &amp; willingness to work</w:t>
        <w:br/>
        <w:t>• Forklift license &amp; warehouse experience</w:t>
        <w:br/>
        <w:t>• Exercise capacity</w:t>
        <w:br/>
        <w:t>• Ability to work in a team and flexibility</w:t>
        <w:br/>
        <w:t>• Driver's license &amp; car an advantage to reach the workplace</w:t>
        <w:br/>
        <w:t>• Exercise capacity</w:t>
        <w:br/>
        <w:t>• German spoken and written</w:t>
        <w:br/>
        <w:br/>
        <w:t>You can also easily get to the workplace by public transport (train).</w:t>
        <w:br/>
        <w:br/>
        <w:t>We offer you</w:t>
        <w:br/>
        <w:br/>
        <w:t>• A permanent, full-time employment contract</w:t>
        <w:br/>
        <w:t>• Working hours: full time - 2 shifts - by arrangement with the customer</w:t>
        <w:br/>
        <w:t>• Takeover option after 9 months</w:t>
        <w:br/>
        <w:t>• Remuneration according to the IGZ-DGB collective agreement</w:t>
        <w:br/>
        <w:t>• A great job with a takeover option for our well-known customer.</w:t>
        <w:br/>
        <w:t>• Up to 30 days paid vacation</w:t>
        <w:br/>
        <w:t>• Qualified training and support from our client</w:t>
        <w:br/>
        <w:br/>
        <w:t>Would you like to switch? That stays between us!</w:t>
        <w:br/>
        <w:br/>
        <w:t>If you are in an employment relationship that has not been terminated, we will of course assure you of the utmost confidentiality of your application.</w:t>
        <w:br/>
        <w:br/>
        <w:t>• We will only contact the current or former employer with your consent.</w:t>
        <w:br/>
        <w:t>• Telephone interviews and job interviews are also available after work.</w:t>
        <w:br/>
        <w:br/>
        <w:t>This is how it goes</w:t>
        <w:br/>
        <w:br/>
        <w:t>• Please apply directly online by clicking on the apply now for this position button.</w:t>
        <w:br/>
        <w:t>• If you have any questions in advance, we are at your disposal.</w:t>
        <w:br/>
        <w:t>• We arrange a telephone appointment for a short interview.</w:t>
        <w:br/>
        <w:t>• Then we get to know each other personally and discuss all the details.</w:t>
        <w:br/>
        <w:br/>
        <w:t>Does that sound good? Then apply now. We look forward to seeing you!</w:t>
        <w:br/>
        <w:br/>
        <w:t>(Also via WhatsApp to the number: 07951-96930)</w:t>
        <w:tab/>
        <w:t>forklift driver</w:t>
        <w:tab/>
        <w:t>Since it was founded in 1984, UTTING GmbH has been one of the most relevant providers of temporary employment in the industrial and commercial sectors in the Crailsheim region with over 30 years of successful market experience. Under the motto "WORK IS OUR JOB" we bring people and companies together.</w:t>
        <w:tab/>
        <w:t>2023-03-07 16:05:19.787000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