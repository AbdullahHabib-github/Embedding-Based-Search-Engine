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4934</w:t>
        <w:tab/>
        <w:t>7539</w:t>
        <w:tab/>
        <w:t>Cutting machine operator (m/f/d) specializing in milling technology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Cutting machine operator (m/f/d) specializing in milling technology</w:t>
        <w:br/>
        <w:br/>
        <w:t>Location: Hagen (Westphalia)</w:t>
        <w:br/>
        <w:t>Employment type(s): 3 - shift</w:t>
        <w:br/>
        <w:br/>
        <w:t>We are looking for:</w:t>
        <w:br/>
        <w:t>For our well-known customer from the metal industry, we are looking for a cutting machine operator (m/f/d) specializing in milling technology at the Hagen location.</w:t>
        <w:br/>
        <w:t>16.00 euros per hour</w:t>
        <w:br/>
        <w:br/>
        <w:t>Your tasks:</w:t>
        <w:br/>
        <w:t>- You will be responsible for setting up, retooling and operating CNC machines</w:t>
        <w:br/>
        <w:t>- You have basic programming knowledge</w:t>
        <w:br/>
        <w:t>- You are responsible for the documentation of the working papers and quality requirements</w:t>
        <w:br/>
        <w:t>- You independently measure and check the components created according to the drawing and test plan</w:t>
        <w:br/>
        <w:t>- You are responsible for carrying out preventive maintenance and cleaning work</w:t>
        <w:br/>
        <w:t>- You actively participate in the continuous improvement of production processes</w:t>
        <w:br/>
        <w:br/>
        <w:t>Your profile:</w:t>
        <w:br/>
        <w:t>- You have successfully completed vocational training as a cutting machine operator (m/f/d) or a comparable qualification</w:t>
        <w:br/>
        <w:t>- You can safely read and evaluate drawings</w:t>
        <w:br/>
        <w:t>- You have knowledge of independent programming (desirable)</w:t>
        <w:br/>
        <w:t>- You have a sound technical understanding</w:t>
        <w:br/>
        <w:t>- You bring a high level of commitment, a sense of responsibility and the ability to work in a team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Machining mechanic - milling technology</w:t>
        <w:tab/>
        <w:t>None</w:t>
        <w:tab/>
        <w:t>2023-03-07 16:00:40.830000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