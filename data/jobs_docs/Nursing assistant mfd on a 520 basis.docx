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4787</w:t>
        <w:tab/>
        <w:t>7392</w:t>
        <w:tab/>
        <w:t>Nursing assistant (m/f/d) on a €520 basis</w:t>
        <w:tab/>
        <w:t>As an innovative company for personnel services, ABSOLUT has been a byword for modern and qualified personnel consulting in Frankfurt am Main and nationwide since 1991. Our focus is on health care and medicine, temporary employment and direct personnel placement or executive search.</w:t>
        <w:br/>
        <w:br/>
        <w:t>For our clients, various clinics in Mainz, we are looking for you as soon as possible</w:t>
        <w:br/>
        <w:t>Nursing assistant (m/f/d) on a €520 basis</w:t>
        <w:br/>
        <w:br/>
        <w:br/>
        <w:br/>
        <w:t>Your tasks:</w:t>
        <w:br/>
        <w:t>-- Basic care and support of the patients with everyday tasks such as dressing, washing, serving food, but sometimes just being a contact person</w:t>
        <w:br/>
        <w:t>-- Mobilization and storage</w:t>
        <w:br/>
        <w:t>-- On-site support for qualified professionals</w:t>
        <w:br/>
        <w:t>-- Nursing documentation</w:t>
        <w:br/>
        <w:br/>
        <w:br/>
        <w:t>Your profile:</w:t>
        <w:br/>
        <w:t>-- Professional experience in the nursing field - a completed training is NOT necessary!</w:t>
        <w:br/>
        <w:t>-- An open demeanor and fun working with patients</w:t>
        <w:br/>
        <w:t>-- You are characterized by honesty and reliability</w:t>
        <w:br/>
        <w:t>-- You are resilient and always keep your composure, even when things get stressful</w:t>
        <w:br/>
        <w:br/>
        <w:br/>
        <w:t>Our range:</w:t>
        <w:br/>
        <w:t>-- Location Flexibility - YOU give us a radius for local deployments</w:t>
        <w:br/>
        <w:t>-- Time flexibility - YOU decide how many hours you want to work</w:t>
        <w:br/>
        <w:t>-- Individual roster design adapted to YOUR limitations</w:t>
        <w:br/>
        <w:t>-- Pay above the standard pay scale for a long-term permanent position</w:t>
        <w:br/>
        <w:t>-- Up to 30 days vacation</w:t>
        <w:br/>
        <w:t>-- Surcharges for night, weekend and holiday work</w:t>
        <w:br/>
        <w:t>-- Travel allowance and meal allowance</w:t>
        <w:br/>
        <w:t>-- Bonuses, holiday and Christmas bonuses</w:t>
        <w:br/>
        <w:t>-- Retirement provision and capital-forming benefits as a salary component</w:t>
        <w:br/>
        <w:t>-- A small team that responds individually to your wishes and has an open ear to find the right solution for your situation</w:t>
        <w:br/>
        <w:br/>
        <w:br/>
        <w:br/>
        <w:t>Have we piqued your interest?</w:t>
        <w:br/>
        <w:t>We look forward to receiving your application. You are also welcome to contact us by telephone. We assure you that your personal data will be handled in accordance with data protection law. We are happy to offer you other positions for direct permanent employment with our clients.</w:t>
        <w:br/>
        <w:br/>
        <w:br/>
        <w:t>We are happy to offer you other positions for direct permanent employment with our clients. Call us:</w:t>
        <w:br/>
        <w:t>Phone: +49 69 9767110-0</w:t>
        <w:br/>
        <w:br/>
        <w:t>your contact</w:t>
        <w:br/>
        <w:br/>
        <w:t>ABSOLUT Personnel Management GmbH</w:t>
        <w:br/>
        <w:t>Lena Smith</w:t>
        <w:br/>
        <w:t>Bettinastrasse 35-37</w:t>
        <w:br/>
        <w:t xml:space="preserve"> 60325 Frankfurt am Main</w:t>
        <w:br/>
        <w:t>Telephone: +49 69 9767110-0</w:t>
        <w:tab/>
        <w:t>Health and Nursing Assistant</w:t>
        <w:tab/>
        <w:t>3 permanent positions - 10000-1140552498-S</w:t>
        <w:br/>
        <w:t xml:space="preserve">                           10000-1140897303-S</w:t>
        <w:br/>
        <w:t xml:space="preserve">                           10000-1140564746-S</w:t>
        <w:tab/>
        <w:t>2023-03-07 16:00:22.787000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