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2837</w:t>
        <w:tab/>
        <w:t>5442</w:t>
        <w:tab/>
        <w:t>Working students (m/f/d) in the event area</w:t>
        <w:tab/>
        <w:t>Are you communicative, have a good grasp of things and do you care about service-oriented customer care? Are you looking for a job that you can combine with your studies? We should get to know each other!</w:t>
        <w:br/>
        <w:t>We are looking for our client, a well-known company in the event industry</w:t>
        <w:br/>
        <w:br/>
        <w:t>WORKING STUDENTS (M/F/D) IN THE EVENTS AREA</w:t>
        <w:br/>
        <w:t>WITH ENGLISH KNOWLEDGE</w:t>
        <w:br/>
        <w:br/>
        <w:t>• Flexible working time models from part-time (at least 20 hours/week) to full-time</w:t>
        <w:br/>
        <w:t>• Working hours from Monday to Sunday between 09:00 and 18:00</w:t>
        <w:br/>
        <w:t>• €14.00/hour</w:t>
        <w:br/>
        <w:br/>
        <w:t>YOUR TASKS</w:t>
        <w:br/>
        <w:br/>
        <w:t>• Processing of administrative tasks</w:t>
        <w:br/>
        <w:t>• Implementation and processing of telephone and written customer inquiries</w:t>
        <w:br/>
        <w:t>• Processing of cancellations and complaints</w:t>
        <w:br/>
        <w:br/>
        <w:t>YOUR PROFILE</w:t>
        <w:br/>
        <w:br/>
        <w:t>• Very good knowledge of spoken and written German and good knowledge of English</w:t>
        <w:br/>
        <w:t>• Open-mindedness and communication skills</w:t>
        <w:br/>
        <w:t>• Service orientation and independence</w:t>
        <w:br/>
        <w:br/>
        <w:t>WHAT YOU CAN EXPECT</w:t>
        <w:br/>
        <w:br/>
        <w:t>• A diverse, open-minded team</w:t>
        <w:br/>
        <w:t>• Above-average remuneration and bonuses</w:t>
        <w:br/>
        <w:t>• Opportunities for career advancement</w:t>
        <w:br/>
        <w:t>• Flexible working time models: part-time (at least 20 hours/week) or full-time</w:t>
        <w:br/>
        <w:t>• Subsidy for the job ticket</w:t>
        <w:br/>
        <w:t>• Complimentary drinks and fresh fruit</w:t>
        <w:br/>
        <w:t>• A diverse, open-minded team</w:t>
        <w:br/>
        <w:br/>
        <w:t>This long-term position will initially be filled as part of temporary employment. Our client plans to take over immediately afterwards.</w:t>
        <w:br/>
        <w:br/>
        <w:t>If you see yourself in this profile and want to advance your career with us, we look forward to receiving your detailed application documents.</w:t>
        <w:tab/>
        <w:t>Call center agent/in</w:t>
        <w:tab/>
        <w:t>None</w:t>
        <w:tab/>
        <w:t>2023-03-07 15:56:22.095000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