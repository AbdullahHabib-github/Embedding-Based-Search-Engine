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1127</w:t>
        <w:tab/>
        <w:t>3732</w:t>
        <w:tab/>
        <w:t>Employee After Sales &amp; Logistics Services (m/f/d)</w:t>
        <w:tab/>
        <w:t>Would you like to reach the next level in your career? At matching, you have the opportunity to continuously develop yourself with well-known customers - across all industries. Take the decisive step in your career today and apply to us as &lt;Employee After Sales &amp; Logistics Services (m/f/d)&gt;.</w:t>
        <w:br/>
        <w:br/>
        <w:t>Your tasks:</w:t>
        <w:br/>
        <w:br/>
        <w:br/>
        <w:t>• You will be responsible for checking, registering and processing delivery discrepancies and product defects</w:t>
        <w:br/>
        <w:t>• The creation of invoices and credit notes for customers and logistics service providers is also one of your main activities</w:t>
        <w:br/>
        <w:t>• You formulate requirements and also check and provide delivery documents</w:t>
        <w:br/>
        <w:t>• You will also support the processing of damage and debit notifications and communication with internal and external customers</w:t>
        <w:br/>
        <w:br/>
        <w:t>Your profile:</w:t>
        <w:br/>
        <w:br/>
        <w:br/>
        <w:t>• You have completed commercial training or have a bachelor's degree</w:t>
        <w:br/>
        <w:t>• Ideally, you have experience in the logistics sector, especially in after-sales service&amp;nbsp;</w:t>
        <w:br/>
        <w:t>• Particularly good knowledge of logistical insurance and liability issues is an advantage</w:t>
        <w:br/>
        <w:t>• Safe handling of the MS Office package is also a prerequisite</w:t>
        <w:br/>
        <w:t>• Business fluent German and good English skills, both written and spoken</w:t>
        <w:br/>
        <w:t>• Independence, resilience and a careful way of working complete your profile</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Business economist (university)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15:52:51.395000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