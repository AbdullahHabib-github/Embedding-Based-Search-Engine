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3064</w:t>
        <w:tab/>
        <w:t>5669</w:t>
        <w:tab/>
        <w:t>CNC edger and edger (m/f/d) full-time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Leinefelde-Worbis with varied tasks and an attractive collective wage.</w:t>
        <w:br/>
        <w:br/>
        <w:t>As part of temporary employment, we are currently looking for a CNC canter and bender (m/f/d) full-time.</w:t>
        <w:br/>
        <w:br/>
        <w:t>Occupation: trade</w:t>
        <w:br/>
        <w:br/>
        <w:t>What do we offer you?</w:t>
        <w:br/>
        <w:t xml:space="preserve"> </w:t>
        <w:br/>
        <w:t>- Flexible working hours</w:t>
        <w:br/>
        <w:t>- Very good chances of being taken on</w:t>
        <w:br/>
        <w:t>- Safe workplace</w:t>
        <w:br/>
        <w:br/>
        <w:t>What does a CNC edger and bender worker (m/f/d) do?</w:t>
        <w:br/>
        <w:t xml:space="preserve"> </w:t>
        <w:br/>
        <w:t>- Operating and monitoring the CNC sheet metal processing machines</w:t>
        <w:br/>
        <w:t>- Folding of simple to complex sheet metal parts using CNC folding machines</w:t>
        <w:br/>
        <w:t>- Processing edges according to drawings and plans</w:t>
        <w:br/>
        <w:t>- Independent operation and set-up of the press brake</w:t>
        <w:br/>
        <w:t>- Control of the manufactured parts</w:t>
        <w:br/>
        <w:t>- Maintenance and monitoring of the systems</w:t>
        <w:br/>
        <w:br/>
        <w:t>What are the requirements for getting started at ARWA Personaldienstleistungen GmbH in Leinefelde-Worbis?</w:t>
        <w:br/>
        <w:br/>
        <w:t>Ideally, you bring these personal strengths with you:</w:t>
        <w:br/>
        <w:t>- Resilience</w:t>
        <w:br/>
        <w:t>- Flexibility</w:t>
        <w:br/>
        <w:t>- Independent working</w:t>
        <w:br/>
        <w:t>- ability to work in a team</w:t>
        <w:br/>
        <w:t>- Reliability</w:t>
        <w:br/>
        <w:br/>
        <w:t>Your knowledge and skills:</w:t>
        <w:br/>
        <w:t>- edging</w:t>
        <w:br/>
        <w:t>- CNC knowledge, CNC programming</w:t>
        <w:br/>
        <w:t>- Operate CNC machines</w:t>
        <w:br/>
        <w:br/>
        <w:t>Your professional experience as a CNC edger and bender (m/f/d), machine operator (m/f/d), CNC burner (m/f/d), CNC setter (m/f/d), cutting machine operator (m/f/d). ) or as a CNC lathe operator (m/f/d) do you excel?</w:t>
        <w:br/>
        <w:t>Then apply online now for this job offer.</w:t>
        <w:br/>
        <w:br/>
        <w:t>Do you have any questions about our vacancies or would you rather speak to us personally?</w:t>
        <w:br/>
        <w:t>You can reach our branch in Leinefelde on 0 36 05 / 5 46 10 - 0 or by e-mail leinefelde@arwa.de.</w:t>
        <w:br/>
        <w:br/>
        <w:t>With your application, you agree to ARWA's data protection guidelines (can be found on our homepage under “Privacy Policy”).</w:t>
        <w:tab/>
        <w:t>CNC grinder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15:56:49.998000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