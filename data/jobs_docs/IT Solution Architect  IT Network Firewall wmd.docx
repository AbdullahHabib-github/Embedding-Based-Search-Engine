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120</w:t>
        <w:tab/>
        <w:t>2710</w:t>
        <w:tab/>
        <w:t>IT Solution Architect – IT Network Firewall (w/m/d)</w:t>
        <w:tab/>
        <w:t>About CiTS:</w:t>
        <w:br/>
        <w:t>Central IT Services GmbH is a young, up-and-coming service company based in the south-east of Munich that has set itself the task of supporting large IT system houses and corporations nationwide with managed services, services, trades and recruitment agencies.</w:t>
        <w:br/>
        <w:br/>
        <w:t>We bring you into the most exclusive and attractive projects and jobs. - Your employer at eye level -</w:t>
        <w:br/>
        <w:br/>
        <w:t>IT Solution Architect – IT Network Firewall (f/m/d)</w:t>
        <w:br/>
        <w:br/>
        <w:t>Location: Remote</w:t>
        <w:br/>
        <w:t>Employment Type(s): Working from home/teleworking, full-time</w:t>
        <w:br/>
        <w:br/>
        <w:t>Your tasks in our company are:</w:t>
        <w:br/>
        <w:t>- You are responsible for the overall technical solution in the area of ​​network/firewall within an IT infrastructure setup of a large global company</w:t>
        <w:br/>
        <w:t>- You are responsible for the solution design and implementation consulting</w:t>
        <w:br/>
        <w:t>- Review &amp; optimization of the FMO solution in critical cases</w:t>
        <w:br/>
        <w:t>- You create new general network solutions for various problems with applications and dependencies of existing solutions in consultation with the vendors</w:t>
        <w:br/>
        <w:t>- Help to solve network problems</w:t>
        <w:br/>
        <w:t>- Technical support in the creation of processes</w:t>
        <w:br/>
        <w:t>- Close cooperation with the project manager responsible for the network pillar of an IT infrastructure carve-out project</w:t>
        <w:br/>
        <w:t>- Close cooperation with the Cyber ​​- ​​Security Team</w:t>
        <w:br/>
        <w:br/>
        <w:t>You should bring the following with you:</w:t>
        <w:br/>
        <w:t>- More than 8 years of project experience in planning/solution consulting for IT networks and segmentation</w:t>
        <w:br/>
        <w:t>- At least 2 years of experience in project management</w:t>
        <w:br/>
        <w:t>- Proven experience in coordinating technical teams</w:t>
        <w:br/>
        <w:t>- Very good knowledge of English and German</w:t>
        <w:br/>
        <w:br/>
        <w:t>Our range:</w:t>
        <w:br/>
        <w:t>- You get up to 30 days vacation</w:t>
        <w:br/>
        <w:t>- We offer you a company pension scheme</w:t>
        <w:br/>
        <w:t>- A 35-hour week is also possible with us</w:t>
        <w:br/>
        <w:t>- You can get an e-bike for private use on request</w:t>
        <w:br/>
        <w:t>- "You" mentality and very short decision-making processes</w:t>
        <w:br/>
        <w:br/>
        <w:t>Get in touch!</w:t>
        <w:br/>
        <w:t>Aleksandra Jozeljic</w:t>
        <w:br/>
        <w:br/>
        <w:t>Head of Department</w:t>
        <w:br/>
        <w:br/>
        <w:t>Phone: +49 89 69 31 98 718</w:t>
        <w:br/>
        <w:br/>
        <w:t>WhatsApp: +49 175 97 80 985</w:t>
        <w:br/>
        <w:br/>
        <w:t>Mail: a.jozeljic@central-it.services</w:t>
        <w:br/>
        <w:br/>
        <w:t>Department(s): IT</w:t>
        <w:tab/>
        <w:t>Information security officer</w:t>
        <w:tab/>
        <w:t>None</w:t>
        <w:tab/>
        <w:t>2023-03-07 15:50:47.112000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