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5889</w:t>
        <w:tab/>
        <w:t>8494</w:t>
        <w:tab/>
        <w:t>Java developer partially remote €4,500-5,000 m/f/d Dresden</w:t>
        <w:tab/>
        <w:t>We, DIE JOBTIMISTEN, are looking for one as soon as possible</w:t>
        <w:br/>
        <w:br/>
        <w:t>Software developer Java (m/f/d).</w:t>
        <w:br/>
        <w:br/>
        <w:t>Our customer, a digital agency in Dresden, is currently looking for a Java developer to strengthen its own team.</w:t>
        <w:br/>
        <w:br/>
        <w:t>In its work, the company focuses on the development of solutions in online communication and the digitization of business processes.</w:t>
        <w:br/>
        <w:br/>
        <w:t>The focus is on full-time employment, but a part-time option is also available.</w:t>
        <w:br/>
        <w:br/>
        <w:t>A remote agreement can also be made individually. (20-35%)</w:t>
        <w:br/>
        <w:br/>
        <w:t>However, a personal presentation in Dresden is still necessary.</w:t>
        <w:br/>
        <w:br/>
        <w:t>You will receive more information about the company, its goals and structure in a first telephone interview with us.</w:t>
        <w:br/>
        <w:br/>
        <w:t>Here are a few details you should know to help you make your decision:</w:t>
        <w:br/>
        <w:br/>
        <w:t>Your areas of responsibility:</w:t>
        <w:br/>
        <w:br/>
        <w:t>• Implementation of web applications and portals with Java technology</w:t>
        <w:br/>
        <w:t>• Development of own solution concepts and architectures</w:t>
        <w:br/>
        <w:br/>
        <w:t>What we expect:</w:t>
        <w:br/>
        <w:br/>
        <w:t>• Completed studies (e.g. computer science, economics) or comparable professional experience (at least 2-3 years</w:t>
        <w:br/>
        <w:t>• Very good knowledge of German (at least C1)</w:t>
        <w:br/>
        <w:t>• Very good knowledge of Java programming</w:t>
        <w:br/>
        <w:t>• Safe handling of development tools (PhpStorm, Git, Jira, Confluence)</w:t>
        <w:br/>
        <w:br/>
        <w:t>Key data:</w:t>
        <w:br/>
        <w:br/>
        <w:t>• Interesting and varied tasks with personal responsibility</w:t>
        <w:br/>
        <w:t>• 30 days holiday</w:t>
        <w:br/>
        <w:t>• Full-time (part-time only on request)</w:t>
        <w:br/>
        <w:t>• Ability to work remotely</w:t>
        <w:br/>
        <w:t>• flexible working hours</w:t>
        <w:br/>
        <w:t>• Compensation framework €55,000-60,000 gross per year (negotiable only in the case of very good suitability)</w:t>
        <w:br/>
        <w:t>•</w:t>
        <w:br/>
        <w:br/>
        <w:t>Do you still have unanswered questions?</w:t>
        <w:br/>
        <w:br/>
        <w:t>at 03020625955 we are happy to help you with words and deeds.</w:t>
        <w:tab/>
        <w:t>Head of Application Development (IT)</w:t>
        <w:tab/>
        <w:t>None</w:t>
        <w:tab/>
        <w:t>2023-03-07 16:02:38.569000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