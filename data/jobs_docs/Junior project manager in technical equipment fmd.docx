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9088</w:t>
        <w:tab/>
        <w:t>11693</w:t>
        <w:tab/>
        <w:t>Junior project manager: in technical equipment (f/m/d)</w:t>
        <w:tab/>
        <w:t>As part of Deutsche Bahn, DB Projekt Stuttgart-Ulm GmbH is responsible for implementing the commissioning of the new Wendlingen-Ulm line in 2022 and the reorganization of the Stuttgart railway junction in 2025. Support us e.g. B. in the design of the first digital node ever and set new standards for the digitization of the railways. You don't lack perspective - even after the end of the project - with us!</w:t>
        <w:br/>
        <w:br/>
        <w:t>We are looking for you as a junior project manager: in technical equipment (f/m/d) for the DB Projekt Stuttgart-Ulm GmbH business unit in Stuttgart as soon as possible. In construction phase 3 of the Stuttgart digital node, the most modern control and safety technology will be implemented over a large area by 2030.</w:t>
        <w:br/>
        <w:br/>
        <w:t>This is a "anywhere you want job": In coordination with your manager, you can plan your place of work within Germany yourself and choose between mobile work and work in the office.</w:t>
        <w:br/>
        <w:br/>
        <w:t>Your tasks:</w:t>
        <w:br/>
        <w:br/>
        <w:br/>
        <w:t>- We are looking for you to ensure the quality, timely and cost-effective implementation of the tasks from preliminary planning to commissioning</w:t>
        <w:br/>
        <w:t>- You will support the coordination and implementation of technical, operational and traffic-related tasks</w:t>
        <w:br/>
        <w:t>- You organize and promote smooth cooperation between all (project) participants, such as project control, contract management and the commercial project staff</w:t>
        <w:br/>
        <w:t>- You will be involved in the award of planning and construction services as well as in the implementation of the individual work packages</w:t>
        <w:br/>
        <w:t>- You ensure optimal cooperation with authorities and other internal DB interfaces</w:t>
        <w:br/>
        <w:br/>
        <w:br/>
        <w:t>Your profile:</w:t>
        <w:br/>
        <w:br/>
        <w:t>- You have successfully completed your technical/university studies as an electrical engineer, civil engineer or industrial engineer, alternatively you have training as a master craftsman/technician with a railway-specific background or an equivalent qualification with sound knowledge and several years of professional experience from a relevant previous position</w:t>
        <w:br/>
        <w:t>- You bring initial knowledge of project management with you</w:t>
        <w:br/>
        <w:t>- You have excellent communication skills and can express yourself both orally and in writing in an exemplary and precise manner</w:t>
        <w:br/>
        <w:t>- Working in a team means real sympathy, constructiveness and reliability for you</w:t>
        <w:br/>
        <w:t>- You have development potential - We accompany your rapid development to senior project manager</w:t>
        <w:br/>
        <w:br/>
        <w:br/>
        <w:t>your advantages</w:t>
        <w:br/>
        <w:t>* Fascinating projects and tasks - from exciting regional infrastructure measures to the largest construction sites in Europe - demand your skills and are waiting for your handwriting.</w:t>
        <w:br/>
        <w:t>* We support you in your search for daycare places or holiday care for your children. You can also take time off to care for family members or take sabbaticals. Depending on the job, a flexible arrangement of working hours and location is possible.</w:t>
        <w:br/>
        <w:t>* You benefit from discounts in the areas of shopping, leisure, travel and rail offers. The monthly changing offers include e.g. mobile phone contracts, insurance, electricity tariffs, discounts at hotel chains, fashion and lifestyle.</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16:09:10.607000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