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6716</w:t>
        <w:tab/>
        <w:t>9321</w:t>
        <w:tab/>
        <w:t>Process engineer (m/f/d) plant planning</w:t>
        <w:tab/>
        <w:t>Our latest project is all about the realization of process plants in the Leipzig, Berlin or Augsburg area.</w:t>
        <w:br/>
        <w:br/>
        <w:t>We are looking for:</w:t>
        <w:br/>
        <w:t>This position is to be filled as part of temporary employment.</w:t>
        <w:br/>
        <w:br/>
        <w:t>Process engineer (m/f/d) plant planning</w:t>
        <w:br/>
        <w:br/>
        <w:t>Your tasks:</w:t>
        <w:br/>
        <w:t xml:space="preserve"> • Installation planning and monitoring of plant implementation for machines, apparatus and pipelines in process plants</w:t>
        <w:br/>
        <w:t xml:space="preserve"> • Design the layout of plants with your planning and installation concepts</w:t>
        <w:br/>
        <w:t xml:space="preserve"> • Creation of pipeline studies and integration concepts in early project phases as well as documentation such as pipe plans, isometrics, parts lists and mounting drawings</w:t>
        <w:br/>
        <w:t xml:space="preserve"> • Detailed planning of pipeline routes and mounting concepts in the 3D model</w:t>
        <w:br/>
        <w:br/>
        <w:t>Your qualifications:</w:t>
        <w:br/>
        <w:t xml:space="preserve"> • Successfully completed engineering studies, ideally in the field of process engineering, energy technology, plant engineering or a comparable subject</w:t>
        <w:br/>
        <w:t xml:space="preserve"> • Practical experience in pipeline and system planning</w:t>
        <w:br/>
        <w:t xml:space="preserve"> • Good knowledge of using industry-standard 3D planning software such as PDS, SmartPlant 3D, AutoCAD Plant 3D, PDMS or E3D</w:t>
        <w:br/>
        <w:t xml:space="preserve"> • Good foreign language skills as well as the ability to work in a team, flexibility and goal orientation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mechanical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16:04:19.907000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