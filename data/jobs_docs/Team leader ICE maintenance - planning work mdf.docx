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9912</w:t>
        <w:tab/>
        <w:t>12517</w:t>
        <w:tab/>
        <w:t>Team leader ICE maintenance - planning work (m/d/f)</w:t>
        <w:tab/>
        <w:t>We are looking for you as a team leader for the as soon as possible</w:t>
        <w:br/>
        <w:t>Planning work on the ICE 412 (f/m/d) for DB Fernverkehr AG im</w:t>
        <w:br/>
        <w:t>ICE plant in Munich (the plant is easily accessible between</w:t>
        <w:br/>
        <w:t>Donnersberger Bridge and Hirschgarten, not far from the main train station). you want</w:t>
        <w:br/>
        <w:t>get an impression of your future workplace and colleagues</w:t>
        <w:br/>
        <w:t>do, then accompany us here on our through the ICE plant in Munich.</w:t>
        <w:br/>
        <w:br/>
        <w:br/>
        <w:t>*Your tasks:*</w:t>
        <w:br/>
        <w:br/>
        <w:br/>
        <w:br/>
        <w:t>· You will take over the technical and disciplinary management of the approx. 25</w:t>
        <w:br/>
        <w:t>Employees in the area of ​​planned and timely</w:t>
        <w:br/>
        <w:t>Maintenance work and design / responsible for the expansion</w:t>
        <w:br/>
        <w:t>your newly established department and accompany the recruitment of new ones</w:t>
        <w:br/>
        <w:t>employees</w:t>
        <w:br/>
        <w:t>· As part of the ICE high-speed service, you are for them</w:t>
        <w:br/>
        <w:t>Ensuring process-reliable maintenance and testing of the</w:t>
        <w:br/>
        <w:t>Proof of maintenance including documentation responsible</w:t>
        <w:br/>
        <w:t>· Assessing the condition of vehicles, the recording of</w:t>
        <w:br/>
        <w:t>damage patterns as well as the release of trains for operational use</w:t>
        <w:br/>
        <w:t>also a part of your responsible task</w:t>
        <w:br/>
        <w:t>· You provide the qualification requirements and guarantee the</w:t>
        <w:br/>
        <w:t>Training and instruction of the employees safe</w:t>
        <w:br/>
        <w:t>· For you, a regular exchange with your colleagues is about</w:t>
        <w:br/>
        <w:t>Need for action and deviations in the maintenance process</w:t>
        <w:br/>
        <w:t>of course</w:t>
        <w:br/>
        <w:t>· You are involved in continuous quality and process improvement</w:t>
        <w:br/>
        <w:t>according to common lean methods (e.g. 5S, CIP) with and the evaluation of</w:t>
        <w:br/>
        <w:t>Malfunction / error statistics, the process check as well as the derivation</w:t>
        <w:br/>
        <w:t>of maintenance measures round off your exciting task profile</w:t>
        <w:br/>
        <w:br/>
        <w:br/>
        <w:br/>
        <w:t>*Your profile:*</w:t>
        <w:br/>
        <w:br/>
        <w:br/>
        <w:br/>
        <w:t>· You can complete an apprenticeship (e.g. as an electrician,</w:t>
        <w:br/>
        <w:t>electronics engineer, mechatronics engineer, mechanic) and one</w:t>
        <w:br/>
        <w:t>Advancement training as an IHK or HWK master craftsman (industrial foreman</w:t>
        <w:br/>
        <w:t>Electrical engineering, metal) or state-certified technician</w:t>
        <w:br/>
        <w:t>(Electrical engineering, mechatronics, mechanical engineering), master mechanic: in /</w:t>
        <w:br/>
        <w:t>Automotive technician: in or comparable qualifications</w:t>
        <w:br/>
        <w:t>· First experiences in the management of employees as well as professional experience in the</w:t>
        <w:br/>
        <w:t>mentioned area of ​​responsibility or in vehicle maintenance /</w:t>
        <w:br/>
        <w:t>Aircraft maintenance and thus in connection with planned and timely</w:t>
        <w:br/>
        <w:t>Maintenance work is desirable</w:t>
        <w:br/>
        <w:t>· We will further qualify you and provide you with the necessary skills</w:t>
        <w:br/>
        <w:t>Qualifications and skills through our DB Academy</w:t>
        <w:br/>
        <w:t>· You are flexible and would like to support your team within the scope of the shift and</w:t>
        <w:br/>
        <w:t>Exchange service (early and late service).</w:t>
        <w:br/>
        <w:t>· For you is a safe use of mobile devices (tablet) and</w:t>
        <w:br/>
        <w:t>IT applications (e.g. MS Office) of course</w:t>
        <w:br/>
        <w:t>· You enjoy working in a team, think and act entrepreneurially, and</w:t>
        <w:br/>
        <w:t>would like to be independently responsible for goals and tasks for your area</w:t>
        <w:tab/>
        <w:t>Manager - Operational Maintenance</w:t>
        <w:tab/>
        <w:t>None</w:t>
        <w:tab/>
        <w:t>2023-03-07 16:10:51.621000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