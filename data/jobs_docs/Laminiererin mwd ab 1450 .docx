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4997</w:t>
        <w:tab/>
        <w:t>7602</w:t>
        <w:tab/>
        <w:t>Laminierer/in (m/w/d) ab 14,50 €</w:t>
        <w:tab/>
        <w:t>Laminator (m/f/d) from €14.50</w:t>
        <w:br/>
        <w:br/>
        <w:t>Location: Deggendorf</w:t>
        <w:br/>
        <w:t>Employment type(s): full-time</w:t>
        <w:br/>
        <w:t>Working time: 35 - 40 hours per week</w:t>
        <w:br/>
        <w:br/>
        <w:t>Laminator (m/f/d) from €14.50/hour</w:t>
        <w:br/>
        <w:t>For our long-standing customer in Deggendorf, we are looking for motivated employees (m/f/d) in a permanent position with the best pay.</w:t>
        <w:br/>
        <w:br/>
        <w:t>AZ: Mon - Thu 07:00 - 16:45, Fri 07:00 11:15</w:t>
        <w:br/>
        <w:br/>
        <w:t>We offer you</w:t>
        <w:br/>
        <w:t>- Excellent support from your personal contact</w:t>
        <w:br/>
        <w:t>- Long-term commitment with guaranteed chances of being hired</w:t>
        <w:br/>
        <w:t>- Payment above the collective agreement with all extras such as Christmas and holiday bonuses as well as all surcharges</w:t>
        <w:br/>
        <w:t>- Varied work and numerous promotion and development opportunities</w:t>
        <w:br/>
        <w:br/>
        <w:t>You bring with you</w:t>
        <w:br/>
        <w:t>- Experience in plastics processing</w:t>
        <w:br/>
        <w:t>- Skilled craftsmanship</w:t>
        <w:br/>
        <w:t>- completed vocational training</w:t>
        <w:br/>
        <w:t>- Reliability</w:t>
        <w:br/>
        <w:br/>
        <w:t>Your tasks</w:t>
        <w:br/>
        <w:t>- Production of fiber composite components</w:t>
        <w:br/>
        <w:t>- Insertion of fiber composite material</w:t>
        <w:br/>
        <w:t>- Preparation of molds</w:t>
        <w:br/>
        <w:t>- Demoulding</w:t>
        <w:br/>
        <w:br/>
        <w:t>The ways to us</w:t>
        <w:br/>
        <w:t>Then we should definitely get to know each other! Apply today - we will get in touch with you immediately. A cover letter or CV is not necessary.</w:t>
        <w:br/>
        <w:br/>
        <w:t>Your 3 ways to us:</w:t>
        <w:br/>
        <w:br/>
        <w:br/>
        <w:t>- Click on "APPLY NOW" or send us an email to jobs.straubing(at)teamkompetent.de</w:t>
        <w:br/>
        <w:t>- Call us on 09421 / 788 400 or send us a WhatsApp</w:t>
        <w:br/>
        <w:t>- Visit us directly at our branch in Straubing - no appointment necessary.</w:t>
        <w:br/>
        <w:br/>
        <w:t>Contact</w:t>
        <w:br/>
        <w:t>Dieter Wacker</w:t>
        <w:br/>
        <w:t>branch manager</w:t>
        <w:br/>
        <w:br/>
        <w:t>T: 09421 / 788 400</w:t>
        <w:br/>
        <w:t>M: 0160 / 363 46 51</w:t>
        <w:br/>
        <w:t>jobs.straubing(at)teamkompetent.de</w:t>
        <w:br/>
        <w:br/>
        <w:t>team competent GmbH</w:t>
        <w:br/>
        <w:t>staffing services</w:t>
        <w:br/>
        <w:t>Kolbstr. 8th</w:t>
        <w:br/>
        <w:t>94315 Straubing</w:t>
        <w:br/>
        <w:t>Type(s) of staffing needs: Reassignment</w:t>
        <w:br/>
        <w:t>Collective agreement: BAP / DGB</w:t>
        <w:tab/>
        <w:t>Laminator (plastics processing)</w:t>
        <w:tab/>
        <w:t>"Productive together" is our motto.</w:t>
        <w:br/>
        <w:t>A partnership and long-term relationship with our customers and employees ensures mutual trust and creates mutual success. This is a principle we live by in our company.</w:t>
        <w:br/>
        <w:br/>
        <w:t>teamkompetent GmbH has been the competent and reliable partner in the field of personnel placement and personnel services since 2003.</w:t>
        <w:br/>
        <w:br/>
        <w:t>You too can use the professional network of teamkompetent for your professional future.</w:t>
        <w:br/>
        <w:br/>
        <w:t>Visit our homepage or simply contact us.</w:t>
        <w:tab/>
        <w:t>2023-03-07 16:00:48.597000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