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561</w:t>
        <w:tab/>
        <w:t>3166</w:t>
        <w:tab/>
        <w:t>Customer Advisor / Call Center Agent (m/f/d) Inbound</w:t>
        <w:tab/>
        <w:t>Customer Advisor / Call Center Agent (m/f/d) Inbound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Handling incoming calls, emails or chats</w:t>
        <w:br/>
        <w:t>• Answering questions about contracts, offers, prices or technical requirements</w:t>
        <w:br/>
        <w:t>• Targeted advice to customers and possible forwarding of concerns</w:t>
        <w:br/>
        <w:br/>
        <w:t>☑️Your profile for the position Customer Advisor / Call Center Agent (m/f/d) Inbound:</w:t>
        <w:br/>
        <w:br/>
        <w:t>• Enjoying customer service as well as customer service</w:t>
        <w:br/>
        <w:t>• Experience in retail, in gastronomy as a call center agent, telephone operator, office clerk or in tourism is an advantage - but also suitable for motivated career changers</w:t>
        <w:br/>
        <w:t>• Good communication skills with very good written and spoken German</w:t>
        <w:br/>
        <w:t>• Experienced handling of standard PC and Internet applications</w:t>
        <w:br/>
        <w:t>• Goal-oriented and independent way of working</w:t>
        <w:br/>
        <w:t>• Flexibility, reliability and ability to work in a team</w:t>
        <w:br/>
        <w:t>• Confident and friendly demeanor</w:t>
        <w:br/>
        <w:br/>
        <w:t>☑️Interested in the position of customer advisor / call center agent (m/f/d) inbound? This is how it goes!</w:t>
        <w:br/>
        <w:br/>
        <w:t>You can use the button below to send your application for the position of customer advisor / call center agent (m/f/d) inbound directly to us. Alternatively, send us your application documents directly by email or give us a call:</w:t>
        <w:br/>
        <w:br/>
        <w:t>bewerbung.dresden@neo-temp.de</w:t>
        <w:br/>
        <w:t>☎️0351 205 48 38-0</w:t>
        <w:tab/>
        <w:t>Call center agent/in</w:t>
        <w:tab/>
        <w:t>None</w:t>
        <w:tab/>
        <w:t>2023-03-07 15:51:41.621000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