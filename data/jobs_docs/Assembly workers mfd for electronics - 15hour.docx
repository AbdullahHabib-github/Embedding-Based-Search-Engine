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5351</w:t>
        <w:tab/>
        <w:t>7956</w:t>
        <w:tab/>
        <w:t>Assembly workers (m/f/d) for electronics - €15/hour</w:t>
        <w:tab/>
        <w:t>We are looking for you for our customer in Freising as an assembly worker (m/f/d) for electronics - the hourly wage is 15 € gross.</w:t>
        <w:br/>
        <w:br/>
        <w:t>We offer:</w:t>
        <w:br/>
        <w:br/>
        <w:t>• Permanent employment</w:t>
        <w:br/>
        <w:t>• Pay above the standard pay scale</w:t>
        <w:br/>
        <w:t>• Holiday and Christmas bonuses</w:t>
        <w:br/>
        <w:t>• Employer-funded pension</w:t>
        <w:br/>
        <w:t>• Interesting job</w:t>
        <w:br/>
        <w:t>• Personal care</w:t>
        <w:br/>
        <w:br/>
        <w:t>Your tasks:</w:t>
        <w:br/>
        <w:br/>
        <w:t>• Assembly of electronic parts</w:t>
        <w:br/>
        <w:t>• Board assembly</w:t>
        <w:br/>
        <w:t>• Soldering (can be taught)</w:t>
        <w:br/>
        <w:br/>
        <w:t>Your profile:</w:t>
        <w:br/>
        <w:br/>
        <w:t>• Experience in the assembly or production area</w:t>
        <w:br/>
        <w:t>• Reliability</w:t>
        <w:br/>
        <w:t>• Structured and orderly way of working</w:t>
        <w:br/>
        <w:t>• Language skills: German at least B1</w:t>
        <w:br/>
        <w:t>• Working hours: Monday - Thursday 7:00 a.m. - 4:30 p.m., Friday 7:00 a.m. - 1:00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solderer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16:01:32.256000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