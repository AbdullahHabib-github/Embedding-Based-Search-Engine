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5893</w:t>
        <w:tab/>
        <w:t>8498</w:t>
        <w:tab/>
        <w:t>Cashier / Salesperson for EDEKA from (m/f/d)</w:t>
        <w:tab/>
        <w:t>We, DIE JOBTIMISTEN, are looking for a position as soon as possible</w:t>
        <w:br/>
        <w:br/>
        <w:t>Salesperson at the Tempelhof-Schöneberg location (m/f/d).</w:t>
        <w:br/>
        <w:br/>
        <w:t>On behalf of a Berlin supermarket, we are looking for committed and reliable full-time or part-time salespeople/cashiers (m/f/d).</w:t>
        <w:br/>
        <w:br/>
        <w:t>This is a direct placement in the customer company.</w:t>
        <w:br/>
        <w:br/>
        <w:t>No temp work.</w:t>
        <w:br/>
        <w:br/>
        <w:t>A placement voucher is not required, but can be advantageous.</w:t>
        <w:br/>
        <w:br/>
        <w:t>What awaits you:</w:t>
        <w:br/>
        <w:br/>
        <w:t>• Operation of the cash register</w:t>
        <w:br/>
        <w:t>• Stowage of new deliveries</w:t>
        <w:br/>
        <w:t>• Processing of complaints</w:t>
        <w:br/>
        <w:t>• Goods control</w:t>
        <w:br/>
        <w:t>• Labeling of articles and discount campaigns</w:t>
        <w:br/>
        <w:br/>
        <w:t>What we expect:</w:t>
        <w:br/>
        <w:br/>
        <w:t>• Vocational training or comparable professional experience in retail</w:t>
        <w:br/>
        <w:t>• Even career changers from customer-related professions (gastronomy or hotel industry) get a chance here</w:t>
        <w:br/>
        <w:t>• Knowledge of handling a cash register (desirable)</w:t>
        <w:br/>
        <w:t>• Enjoy working with customers</w:t>
        <w:br/>
        <w:t>• Well-groomed appearance</w:t>
        <w:br/>
        <w:t>• Reliability and commitment</w:t>
        <w:br/>
        <w:br/>
        <w:t>Key data:</w:t>
        <w:br/>
        <w:br/>
        <w:t>• Full or part-time (from 30 hours)</w:t>
        <w:br/>
        <w:t>• Remuneration from €13-14.50/hour (also depends on professional experience)</w:t>
        <w:br/>
        <w:t>• Places of work: Tempelhof-Schoeneberg or Lichtenberg</w:t>
        <w:br/>
        <w:t>• Christmas and holiday pay after one year's service</w:t>
        <w:br/>
        <w:t>• Discount for own purchases in the market</w:t>
        <w:br/>
        <w:br/>
        <w:t>If we have aroused your interest, we look forward to receiving your application documents.</w:t>
        <w:br/>
        <w:br/>
        <w:t>We will be happy to answer any questions you may have on 030 20625955! Send us your application documents preferably by e-mail or via our applicant portal.</w:t>
        <w:tab/>
        <w:t>Specialist salesperson - food</w:t>
        <w:tab/>
        <w:t>None</w:t>
        <w:tab/>
        <w:t>2023-03-07 16:02:39.058000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