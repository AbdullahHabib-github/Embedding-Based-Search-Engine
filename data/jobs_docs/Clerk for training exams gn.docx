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6147</w:t>
        <w:tab/>
        <w:t>8752</w:t>
        <w:tab/>
        <w:t>Clerk for training exams (gn)</w:t>
        <w:tab/>
        <w:t>Osnabrück - Emsland - County Bentheim</w:t>
        <w:br/>
        <w:br/>
        <w:br/>
        <w:t>The IHK Osnabrück - Emsland - Grafschaft Bentheim represents the interests of around 65,000 member companies in the region as a public self-government of the regional economy. At the interface between business, politics and administration, she campaigns for business-friendly framework conditions in the IHK district.</w:t>
        <w:br/>
        <w:t>We are looking for a full-time (40 hours/week) person for the business area of ​​training and further education as soon as possible</w:t>
        <w:br/>
        <w:br/>
        <w:t>Clerk for training exams (gn)</w:t>
        <w:br/>
        <w:br/>
        <w:br/>
        <w:t>Your tasks</w:t>
        <w:br/>
        <w:br/>
        <w:t>Independent organisation, implementation and follow-up of training examinations in the commercial area (intermediate and final examinations), which are mainly carried out digitally</w:t>
        <w:br/>
        <w:t>Consultation and information talks on exam-related topics</w:t>
        <w:br/>
        <w:t>Independent preparation and management of examination board meetings</w:t>
        <w:br/>
        <w:t>Supervision of examination board members</w:t>
        <w:br/>
        <w:t>Creation of test certificates</w:t>
        <w:br/>
        <w:br/>
        <w:br/>
        <w:t>your profile</w:t>
        <w:br/>
        <w:br/>
        <w:t>successfully completed vocational training</w:t>
        <w:br/>
        <w:t>In-depth knowledge and several years of professional experience in in-company training</w:t>
        <w:br/>
        <w:t>Independent and careful way of working and willingness to work</w:t>
        <w:br/>
        <w:t>High communication skills, self-confident appearance and strong team awareness</w:t>
        <w:br/>
        <w:t>Resilience even under deadline pressure</w:t>
        <w:br/>
        <w:t>High IT affinity and good knowledge of common MS Office applications</w:t>
        <w:br/>
        <w:br/>
        <w:br/>
        <w:t>We offer you</w:t>
        <w:br/>
        <w:br/>
        <w:t>An interesting and varied job with an established employer</w:t>
        <w:br/>
        <w:t>a comprehensive and structured induction by helpful colleagues</w:t>
        <w:br/>
        <w:t>a modern family-friendly environment with digital infrastructure</w:t>
        <w:br/>
        <w:t>flexible working hours, mobile working</w:t>
        <w:br/>
        <w:t>market and performance-related remuneration</w:t>
        <w:br/>
        <w:t>very good training opportunities</w:t>
        <w:br/>
        <w:t>extensive workplace health promotion</w:t>
        <w:br/>
        <w:br/>
        <w:t>Your contact person is Katrin Schmidt, Tel. 0541 353 545.</w:t>
        <w:br/>
        <w:br/>
        <w:br/>
        <w:br/>
        <w:t>Apply online now</w:t>
        <w:br/>
        <w:t>imprint</w:t>
        <w:br/>
        <w:br/>
        <w:br/>
        <w:br/>
        <w:t>Online application: clerk training exams (gn)</w:t>
        <w:br/>
        <w:br/>
        <w:t>×</w:t>
        <w:br/>
        <w:br/>
        <w:t>Thank you for your application!</w:t>
        <w:br/>
        <w:br/>
        <w:t xml:space="preserve"> We will get back to you immediately.</w:t>
        <w:br/>
        <w:br/>
        <w:t>There was an error submitting your application! Please try again later. If you continue to have problems, please contact our Human Resources department directly.</w:t>
        <w:br/>
        <w:br/>
        <w:t>Personal Data</w:t>
        <w:br/>
        <w:br/>
        <w:t>Salutation*</w:t>
        <w:br/>
        <w:t>Please select Miscellaneous Ms. Mr</w:t>
        <w:br/>
        <w:br/>
        <w:br/>
        <w:t>title</w:t>
        <w:br/>
        <w:t>First name*</w:t>
        <w:br/>
        <w:t>Last name*</w:t>
        <w:br/>
        <w:t>Street and house number*</w:t>
        <w:br/>
        <w:t>POSTCODE*</w:t>
        <w:br/>
        <w:t>Location*</w:t>
        <w:br/>
        <w:t>E-mail*</w:t>
        <w:br/>
        <w:t>phone</w:t>
        <w:br/>
        <w:t>birth date</w:t>
        <w:br/>
        <w:t>More information</w:t>
        <w:br/>
        <w:br/>
        <w:t>Earliest entry date</w:t>
        <w:br/>
        <w:t>desired salary*</w:t>
        <w:br/>
        <w:t>Do you have a severe disability? (proof required)</w:t>
        <w:br/>
        <w:br/>
        <w:t>How did you hear about us?</w:t>
        <w:br/>
        <w:t>Please select Employment Agency IHK Career Page Monster Neue Osnabrücker Zeitung Regio-Jobanzeiger Other Media Stepstone</w:t>
        <w:br/>
        <w:br/>
        <w:br/>
        <w:t>Investments</w:t>
        <w:br/>
        <w:br/>
        <w:t>Write to*</w:t>
        <w:br/>
        <w:br/>
        <w:t>CV*</w:t>
        <w:br/>
        <w:br/>
        <w:t>Testimonies*</w:t>
        <w:br/>
        <w:br/>
        <w:t>photo</w:t>
        <w:br/>
        <w:br/>
        <w:t>Other facility</w:t>
        <w:br/>
        <w:br/>
        <w:t>Data protection*</w:t>
        <w:br/>
        <w:br/>
        <w:t xml:space="preserve">  I have read and accept the privacy policy and terms of use.</w:t>
        <w:br/>
        <w:br/>
        <w:br/>
        <w:br/>
        <w:t xml:space="preserve">  Submit</w:t>
        <w:tab/>
        <w:t>office clerk</w:t>
        <w:tab/>
        <w:t>None</w:t>
        <w:tab/>
        <w:t>2023-03-07 16:03:10.412000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