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7537</w:t>
        <w:tab/>
        <w:t>10142</w:t>
        <w:tab/>
        <w:t>Late receptionist (m/f/d)</w:t>
        <w:tab/>
        <w:t>Dreams come true at LEGOLAND® Deutschland Resort with 64 attractions, 10 themed areas and over 55 million LEGO® bricks ? It doesn't matter whether it's a wild roller coaster ride, a journey through Europe or an excursion to unseen underwater worlds. We have up to 1,100 exciting and unusual seasonal jobs waiting for you in full-time, part-time, on a marginal basis or as a holiday job. Together with around 250 year-round employees, we prepare our guests an unforgettable visit experience. On request, we will be happy to check whether we can offer you accommodation in our staff accommodation. Become today's hero - apply now! To strengthen our team, we are looking for a late-duty receptionist (m/f/d) on a seasonal basis. As a late-duty receptionist (m/f/d) in our holiday village, you will receive and look after our overnight guests and answer questions about the holiday village and the amusement park. Hotel experience is an advantage for this position, but career changers with a passion for guest service are also welcome. Knowledge of foreign languages ​​is desired and a car is required. Full-time and part-time employment is possible in this position, the working hours are in different shifts between 12:00 p.m. and 11:00 p.m. If you want to contribute to creating an unforgettable day for families, happiness is not a foreign word to you, you like working in a team and are flexible, you are looking for a job in an environment where fun and enjoyment are the priority, then simply apply to us! On request, we will be happy to check whether we can offer accommodation in our staff accommodation. Please apply preferably via our online portal or alternatively by e-mail to jobs@LEGOLAND.de Further information at +49 (0) 8221 700-99700 or www.LEGOLAND.de/jobs</w:t>
        <w:tab/>
        <w:t>receptionist</w:t>
        <w:tab/>
        <w:t>None</w:t>
        <w:tab/>
        <w:t>2023-03-07 16:06:00.423000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