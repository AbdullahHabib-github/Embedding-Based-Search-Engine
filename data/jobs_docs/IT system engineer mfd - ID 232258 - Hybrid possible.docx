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6917</w:t>
        <w:tab/>
        <w:t>9522</w:t>
        <w:tab/>
        <w:t>IT system engineer (m/f/d) - ID: 232258 - Hybrid possible</w:t>
        <w:tab/>
        <w:t>Are you very familiar with IT infrastructures? Are you also looking for a new professional challenge in which you can advance the IT processes of a successful company?</w:t>
        <w:br/>
        <w:br/>
        <w:t>Then you are exactly right here!</w:t>
        <w:br/>
        <w:br/>
        <w:t>Our customer is a well-known system house near Freiburg. As soon as possible, reinforcement for the IT team is now being sought as part of direct recruitment.</w:t>
        <w:br/>
        <w:br/>
        <w:t>This position is to be filled within the framework of direct placement / within the framework of permanent placement.</w:t>
        <w:br/>
        <w:br/>
        <w:t>IT system engineer (m/f/d) - ID: 232258 - Hybrid possible</w:t>
        <w:br/>
        <w:br/>
        <w:t>Your tasks:</w:t>
        <w:br/>
        <w:t xml:space="preserve"> • You are primarily responsible for setting up and developing complex IT systems with regard to virtualization, networks, servers and IT security.</w:t>
        <w:br/>
        <w:t xml:space="preserve"> • In addition to setting up interfaces and communication paths from automation to the cloud, you install and configure client and server-based digitization solutions.</w:t>
        <w:br/>
        <w:t xml:space="preserve"> • Your activities also include advising and supporting customers from various industries.</w:t>
        <w:br/>
        <w:t xml:space="preserve"> • You will also work closely with interdisciplinary teams and contribute your own ideas to the further development of the company's own software solutions.</w:t>
        <w:br/>
        <w:br/>
        <w:t>Your qualifications:</w:t>
        <w:br/>
        <w:t xml:space="preserve"> • You have successfully completed your studies in computer science or have a comparable qualification with relevant professional experience.</w:t>
        <w:br/>
        <w:t xml:space="preserve"> • You are also very familiar with the structure of IT solutions.</w:t>
        <w:br/>
        <w:t xml:space="preserve"> • Your handling of client and server operating systems in the Microsoft environment, including their typical applications, is secure and routine.</w:t>
        <w:br/>
        <w:t xml:space="preserve"> • You also have very good knowledge of German and good English.</w:t>
        <w:br/>
        <w:t xml:space="preserve"> • Personally, you are characterized by your independent and flexible way of working and your ability to think analytically.</w:t>
        <w:br/>
        <w:br/>
        <w:t xml:space="preserve"> • Earning potential of up to 80,000 euros per year</w:t>
        <w:br/>
        <w:t xml:space="preserve"> • Permanent employment</w:t>
        <w:br/>
        <w:t xml:space="preserve"> • Flat hierarchies</w:t>
        <w:br/>
        <w:t xml:space="preserve"> • Opportunities to work from home</w:t>
        <w:br/>
        <w:t xml:space="preserve"> • Flexible working hours</w:t>
        <w:br/>
        <w:t xml:space="preserve"> • Diverse opportunities for further training</w:t>
        <w:br/>
        <w:br/>
        <w:t>Now click on "apply directly"!</w:t>
        <w:tab/>
        <w:t>System IT Specialist</w:t>
        <w:tab/>
        <w:t>None</w:t>
        <w:tab/>
        <w:t>2023-03-07 16:04:44.554000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