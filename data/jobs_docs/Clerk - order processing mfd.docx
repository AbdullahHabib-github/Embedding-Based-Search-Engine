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2139</w:t>
        <w:tab/>
        <w:t>4744</w:t>
        <w:tab/>
        <w:t>Clerk - order processing (m/f/d)</w:t>
        <w:tab/>
        <w:t>Motivated in the office and looking to the future?</w:t>
        <w:br/>
        <w:br/>
        <w:t>This is why this position is so exciting for you:</w:t>
        <w:br/>
        <w:br/>
        <w:t>- As a commercial employee (m/f/d) you are part of a friendly and highly motivated team where work is great fun!</w:t>
        <w:br/>
        <w:t>- You have a secure job and very good development prospects.</w:t>
        <w:br/>
        <w:t>- You get top pay.</w:t>
        <w:br/>
        <w:t>- Varied tasks</w:t>
        <w:br/>
        <w:t>- After the training, there is the possibility to work 50% of the working time in the home office.</w:t>
        <w:br/>
        <w:br/>
        <w:br/>
        <w:t>Your skills:</w:t>
        <w:br/>
        <w:br/>
        <w:t>- Completed commercial training or comparable qualification</w:t>
        <w:br/>
        <w:t>- Interest and enjoyment in customer service / customer support / customer care</w:t>
        <w:br/>
        <w:t>- Independent and customer-oriented way of working</w:t>
        <w:br/>
        <w:t>- Very good knowledge of spoken and written German</w:t>
        <w:br/>
        <w:br/>
        <w:br/>
        <w:t>- Newcomers are also very welcome!</w:t>
        <w:br/>
        <w:br/>
        <w:br/>
        <w:br/>
        <w:t>Excellent prospects - we look forward to seeing you!</w:t>
        <w:br/>
        <w:t>Just give us a call or apply online right away. Or send us an email - we'll get back to you quickly and look forward to welcoming you to iperdi soon!</w:t>
        <w:tab/>
        <w:t>Commercial Specialist</w:t>
        <w:tab/>
        <w:t>None</w:t>
        <w:tab/>
        <w:t>2023-03-07 15:54:56.156000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