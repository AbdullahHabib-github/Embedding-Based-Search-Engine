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3335</w:t>
        <w:tab/>
        <w:t>5940</w:t>
        <w:tab/>
        <w:t>Industrial cleaner (m/f/d) Wiesbaden</w:t>
        <w:tab/>
        <w:t>ARWA Personaldienstleistungen GmbH is a leading personnel service provider with a nationwide branch network.</w:t>
        <w:br/>
        <w:br/>
        <w:t>On behalf of our customer, we are looking for motivated and committed employees as industrial cleaners (m/f/d) in Wiesbaden as soon as possible.</w:t>
        <w:br/>
        <w:br/>
        <w:t>Occupation: trade</w:t>
        <w:br/>
        <w:br/>
        <w:t>Job offer type: Temporary employment</w:t>
        <w:br/>
        <w:br/>
        <w:t>Your working time is full time.</w:t>
        <w:br/>
        <w:br/>
        <w:t>Your activities as an industrial cleaner (m/f/d) are:</w:t>
        <w:br/>
        <w:t>- Cleaning of machines and systems during downtimes</w:t>
        <w:br/>
        <w:t>- Sweeping workshops and storage areas</w:t>
        <w:br/>
        <w:t>- Cleaning work with high-pressure water jet and high-pressure technology</w:t>
        <w:br/>
        <w:t>- Documentation of cleaning according to our quality management system</w:t>
        <w:br/>
        <w:br/>
        <w:t>ARWA Personaldienstleistungen GmbH offers its employees a wide range of benefits such as:</w:t>
        <w:br/>
        <w:t>- Very good chances of being taken on</w:t>
        <w:br/>
        <w:t>- As an employer, you can reach us outside of working hours</w:t>
        <w:br/>
        <w:t>- A friendly and personable team as contact persons on site</w:t>
        <w:br/>
        <w:t>- travel allowance</w:t>
        <w:br/>
        <w:br/>
        <w:t>Everyone has personal strengths. Are these yours too?</w:t>
        <w:br/>
        <w:t>- Resilience</w:t>
        <w:br/>
        <w:t>- Flexibility</w:t>
        <w:br/>
        <w:t>- Customer focus</w:t>
        <w:br/>
        <w:t>- organizational skills</w:t>
        <w:br/>
        <w:br/>
        <w:t>What are the requirements to get started at ARWA Personaldienstleistungen GmbH?</w:t>
        <w:br/>
        <w:t>- Outdoor facilities, grounds cleaning</w:t>
        <w:br/>
        <w:t>- Wet cleaning process</w:t>
        <w:br/>
        <w:t>- high pressure cleaning</w:t>
        <w:br/>
        <w:t>- Sweeps</w:t>
        <w:br/>
        <w:br/>
        <w:t>Your professional experience as an industrial cleaner (m/f/d), sewer cleaner (m/f/d), pipe cleaner (m/f/d), sewer inspector (m/f/d), machine operator (m/f/d) or as a specialist in industrial service (m/f/d) do you excel?</w:t>
        <w:br/>
        <w:t>Then apply online now for this job offer.</w:t>
        <w:br/>
        <w:br/>
        <w:t>We can offer you an exciting job with a collective wage agreement, good career prospects and long-term employment options.</w:t>
        <w:br/>
        <w:br/>
        <w:t>With your application, you agree to ARWA's data protection guidelines (can be found on our homepage under “Privacy Policy”).</w:t>
        <w:tab/>
        <w:t>Industrial cleaner (building cleaning)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15:57:23.501000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