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1591</w:t>
        <w:tab/>
        <w:t>4196</w:t>
        <w:tab/>
        <w:t>Mechanic - final assembly area (m/f/x)</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Mechanic - final assembly area (m/f/x)</w:t>
        <w:br/>
        <w:br/>
        <w:t>Location: Biberach an der Riss</w:t>
        <w:br/>
        <w:t>Employment type(s): shift, full-time</w:t>
        <w:br/>
        <w:br/>
        <w:t xml:space="preserve"> Your skills are required here:</w:t>
        <w:br/>
        <w:t>We are looking for a mechanic (m/f/d) for final assembly for an international industrial company from Biberach/Riß. They work in 2 shifts.</w:t>
        <w:br/>
        <w:br/>
        <w:t>Your tasks:</w:t>
        <w:br/>
        <w:t>- Check orders for completeness and correctness, clarify if necessary</w:t>
        <w:br/>
        <w:t>- Assemble materials/parts using parts lists</w:t>
        <w:br/>
        <w:t>- Assembling parts according to drawings</w:t>
        <w:br/>
        <w:t>- Carrying out intermediate examinations</w:t>
        <w:br/>
        <w:t>- Selection of measuring and test equipment for the intermediate and final test</w:t>
        <w:br/>
        <w:t>- Carrying out rework</w:t>
        <w:br/>
        <w:t>- Carry out final tests and quality assurance</w:t>
        <w:br/>
        <w:br/>
        <w:t>Her strengths:</w:t>
        <w:br/>
        <w:t>- Completed training in mechanics or in the metal sector, e.g /f/d), automotive mechatronics technician (m/f/d) or comparable</w:t>
        <w:br/>
        <w:t>- Crane and forklift license are desirable</w:t>
        <w:br/>
        <w:t>- 2-shift availability</w:t>
        <w:br/>
        <w:t>- Good knowledge of German for the independent processing of orders</w:t>
        <w:br/>
        <w:br/>
        <w:t>Your advantages:</w:t>
        <w:br/>
        <w:t>- A permanent employment contract</w:t>
        <w:br/>
        <w:t>- Above-average payment based on the iGZ collective agreement, EG 4 with industry surcharges</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Birgit Fischer</w:t>
        <w:br/>
        <w:t>team KRAFT GmbH</w:t>
        <w:br/>
        <w:t>Martin Luther Square 9</w:t>
        <w:br/>
        <w:t>87700 Memmingen</w:t>
        <w:br/>
        <w:br/>
        <w:t>+49 8331 9250980</w:t>
        <w:br/>
        <w:br/>
        <w:t>memmingen@teamkraft.de</w:t>
        <w:br/>
        <w:t>www.teamkraft.de</w:t>
        <w:br/>
        <w:t>Collective agreement: iGZ</w:t>
        <w:br/>
        <w:t>Salary group: EG 4</w:t>
        <w:tab/>
        <w:t>industrial mechanic</w:t>
        <w:tab/>
        <w:t>None</w:t>
        <w:tab/>
        <w:t>2023-03-07 15:53:48.692000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