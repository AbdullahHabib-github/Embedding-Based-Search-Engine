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1389</w:t>
        <w:tab/>
        <w:t>3994</w:t>
        <w:tab/>
        <w:t>Field Service Technician Northern Europe (m/f/x)</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Field Service Technician Northern Europe (m/f/d) (m/f/d)</w:t>
        <w:br/>
        <w:t xml:space="preserve"> </w:t>
        <w:br/>
        <w:t>Area</w:t>
        <w:br/>
        <w:t>After Sales / Service</w:t>
        <w:br/>
        <w:br/>
        <w:t>entry type</w:t>
        <w:br/>
        <w:t>Experienced professionals (m/f/d)</w:t>
        <w:br/>
        <w:br/>
        <w:t>Location</w:t>
        <w:br/>
        <w:t>Salach</w:t>
        <w:br/>
        <w:br/>
        <w:br/>
        <w:br/>
        <w:t>detailed description</w:t>
        <w:br/>
        <w:br/>
        <w:t>Your area of ​​responsibility:</w:t>
        <w:br/>
        <w:t>• Contact person/adviser for our customers</w:t>
        <w:br/>
        <w:t>• Carrying out repairs, maintenance and troubleshooting on site (electrical)</w:t>
        <w:br/>
        <w:t>• Planning and carrying out inspections and maintenance on customer systems</w:t>
        <w:br/>
        <w:t>• Feedback on vulnerabilities for continuous product improvement</w:t>
        <w:br/>
        <w:t>• Training of customer personnel on site (operation, programming and maintenance)</w:t>
        <w:br/>
        <w:t>• Permanent contact with EMAG's service operations managers</w:t>
        <w:br/>
        <w:t>• Commissioning of machines</w:t>
        <w:br/>
        <w:t>• Performing software updates</w:t>
        <w:br/>
        <w:t>• Commissioning of automation processes</w:t>
        <w:br/>
        <w:t xml:space="preserve"> </w:t>
        <w:br/>
        <w:br/>
        <w:br/>
        <w:t>Your professional and personal qualifications:</w:t>
        <w:br/>
        <w:t>• Completed professional training as an electronics technician, mechatronics technician or similar professional training</w:t>
        <w:br/>
        <w:t>• CNC control knowledge, preferably 840D, 840 DSL or Fanuc 18i, 32i</w:t>
        <w:br/>
        <w:t>• Knowledge of PLC programming and Step 7</w:t>
        <w:br/>
        <w:t>• Technology and programming skills</w:t>
        <w:br/>
        <w:t>• Good knowledge of MS Office</w:t>
        <w:br/>
        <w:t>• Confident handling of parts lists, technical drawings and circuit diagrams</w:t>
        <w:br/>
        <w:t>• Good written and spoken English knowledge.</w:t>
        <w:br/>
        <w:t>• Confident and competent demeanor as well as strong communication skills</w:t>
        <w:br/>
        <w:t>• Independent organization of working hours according to customer requirements</w:t>
        <w:br/>
        <w:t>• Ability to work independently</w:t>
        <w:br/>
        <w:t>• Resilience, commitment and flexibility, also for international assignments</w:t>
        <w:br/>
        <w:t xml:space="preserve"> </w:t>
        <w:br/>
        <w:br/>
        <w:br/>
        <w:t>contact person</w:t>
        <w:br/>
        <w:br/>
        <w:t>EMAG Salach GmbH</w:t>
        <w:br/>
        <w:t>Ms Gabler</w:t>
        <w:br/>
        <w:t>Phone: +49 7162 17-4116</w:t>
        <w:br/>
        <w:br/>
        <w:t>http://www.emag.com</w:t>
        <w:br/>
        <w:br/>
        <w:br/>
        <w:t xml:space="preserve">                          </w:t>
        <w:br/>
        <w:t xml:space="preserve">                            </w:t>
        <w:br/>
        <w:t xml:space="preserve">      </w:t>
        <w:br/>
        <w:t xml:space="preserve">                Please note:</w:t>
        <w:br/>
        <w:t>Applications are only possible online.</w:t>
        <w:br/>
        <w:br/>
        <w:t xml:space="preserve">                                              Apply: https://emag.dvinci-easy.com/de/jobs/90711/apply</w:t>
        <w:tab/>
        <w:t>Electronic technician - automation and system technology</w:t>
        <w:tab/>
        <w:t>None</w:t>
        <w:tab/>
        <w:t>2023-03-07 15:53:23.801000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