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9513</w:t>
        <w:tab/>
        <w:t>12118</w:t>
        <w:tab/>
        <w:t>Test field engineer (w/m/d)</w:t>
        <w:tab/>
        <w:t>Would you like to reach the next level in your career? At Brunel you have the opportunity to continuously develop yourself with well-known customers - across all industries. Take the decisive step in your career today and apply to us as a test field engineer.</w:t>
        <w:br/>
        <w:br/>
        <w:t>Job description:</w:t>
        <w:br/>
        <w:br/>
        <w:t>- Your main task is to test modules, machines and systems.</w:t>
        <w:br/>
        <w:t>- You will also carry out the initial commissioning with tests and eliminate errors in cooperation with the design team.</w:t>
        <w:br/>
        <w:t>- You will take part in product innovation projects and conduct on-site customer training.</w:t>
        <w:br/>
        <w:t>- Your area of ​​responsibility includes documenting changes made to the machine and creating operating instructions.</w:t>
        <w:br/>
        <w:br/>
        <w:t>Your profile:</w:t>
        <w:br/>
        <w:br/>
        <w:t>- Studies in electrical engineering, mechanical engineering or mechatronics and knowledge of measurement technology</w:t>
        <w:br/>
        <w:t>- Good knowledge of German and English</w:t>
        <w:br/>
        <w:t>- Willingness to travel worldwide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16:10:02.901000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