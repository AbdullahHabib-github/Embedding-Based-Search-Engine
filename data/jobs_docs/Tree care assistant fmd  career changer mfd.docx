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6206</w:t>
        <w:tab/>
        <w:t>8811</w:t>
        <w:tab/>
        <w:t>Tree care assistant (f/m/d) / career changer (m/f/d)</w:t>
        <w:tab/>
        <w:t>Career changers wanted for tree care, tree restoration and felling:</w:t>
        <w:br/>
        <w:br/>
        <w:t>Tree care assistant (f/m/d) / career changer (m/f/d) in 71287 Weissach</w:t>
        <w:br/>
        <w:br/>
        <w:t>Your profile:</w:t>
        <w:br/>
        <w:br/>
        <w:t>• You are a sportive rock and/or sport climber (m/f/d)</w:t>
        <w:br/>
        <w:t>• You enjoy working outdoors</w:t>
        <w:br/>
        <w:t>• You bring manual skills with you</w:t>
        <w:br/>
        <w:t>• You are interested in a lateral entry into tree care - especially in rope climbing technology</w:t>
        <w:br/>
        <w:br/>
        <w:t>You are offered:</w:t>
        <w:br/>
        <w:br/>
        <w:t>• A varied working day</w:t>
        <w:br/>
        <w:t>• A harmonious working atmosphere in a very friendly team</w:t>
        <w:br/>
        <w:t>• An individual development and training opportunity</w:t>
        <w:br/>
        <w:t>• Above-average and punctual payment</w:t>
        <w:br/>
        <w:t>• Up-to-date and safe personal equipment</w:t>
        <w:br/>
        <w:t>• Working with modern machines and tools</w:t>
        <w:br/>
        <w:br/>
        <w:t>As a career changer (m/f/d) for tree care, you will learn all the necessary technical knowledge and skills for tree care.</w:t>
        <w:br/>
        <w:br/>
        <w:t>In addition, we offer particularly motivated applicants (m/f/d) the following qualification opportunities:</w:t>
        <w:br/>
        <w:br/>
        <w:t>• Chainsaw certificates AS-BAUM-I / AS-BAUM-II</w:t>
        <w:br/>
        <w:t>• Climbing license SKT-A / SKT-B</w:t>
        <w:br/>
        <w:t>• CE truck driver's license</w:t>
        <w:br/>
        <w:br/>
        <w:t>Does that sound good? Then apply now. We look forward to seeing you!</w:t>
        <w:br/>
        <w:br/>
        <w:t>#Forest #GaLaBau #Tree care #Gardener #Tree inspection #Lateral entry #Climbing</w:t>
        <w:tab/>
        <w:t>arborist</w:t>
        <w:tab/>
        <w:t>Green staff is the recruitment agency for horticulture. We place specialists and executives throughout Germany - from gardeners to sales staff.</w:t>
        <w:br/>
        <w:t xml:space="preserve"> </w:t>
        <w:br/>
        <w:t>Your advantages:</w:t>
        <w:br/>
        <w:t>• No temporary work</w:t>
        <w:br/>
        <w:t>• Placement only in permanent positions</w:t>
        <w:br/>
        <w:t>• Support from application to hiring</w:t>
        <w:br/>
        <w:t>• Pay scale or above scale</w:t>
        <w:br/>
        <w:t xml:space="preserve"> </w:t>
        <w:br/>
        <w:t>We would be happy to advise you on our vacancies and also on your personal career.</w:t>
        <w:br/>
        <w:t>We look forward to receiving your application or contacting us.</w:t>
        <w:br/>
        <w:br/>
        <w:t>You can also find all positions at: https://jobs.gruenes-personal.de/</w:t>
        <w:tab/>
        <w:t>2023-03-07 16:03:17.658000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