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8852</w:t>
        <w:tab/>
        <w:t>11457</w:t>
        <w:tab/>
        <w:t>IT system administrator (m/f/d) for IT and system integration</w:t>
        <w:tab/>
        <w:t>The company MAGNA sweets GmbH based in Moorenweis near Munich is a medium-sized, family-run company in the field of confectionery as an advertising medium. We transport our customers' advertising messages in the form of a wide variety of confectionery with refined packaging. From fruit gums to sweets and chewing gum to advent calendars, no wish remains unfulfilled.</w:t>
        <w:br/>
        <w:br/>
        <w:t>We are an innovative company that puts our employees first.</w:t>
        <w:br/>
        <w:br/>
        <w:t>We are looking for a:</w:t>
        <w:br/>
        <w:br/>
        <w:t>IT system administrator (m/f/d) for IT and system integration</w:t>
        <w:br/>
        <w:br/>
        <w:t>Your tasks include:</w:t>
        <w:br/>
        <w:t>Data acquisition and evaluation</w:t>
        <w:br/>
        <w:br/>
        <w:t>- Collect operational data</w:t>
        <w:br/>
        <w:t>- Collect and process consumption data</w:t>
        <w:br/>
        <w:t>- Support of the management and the controlling preparation of statistics</w:t>
        <w:br/>
        <w:t>- Manage documentation and workflows</w:t>
        <w:br/>
        <w:t>- Optimization of processes</w:t>
        <w:br/>
        <w:t>innovation management</w:t>
        <w:br/>
        <w:t xml:space="preserve">  </w:t>
        <w:br/>
        <w:t>- Idea and knowledge management</w:t>
        <w:br/>
        <w:t>- Business organization</w:t>
        <w:br/>
        <w:t>- Troubleshooting</w:t>
        <w:br/>
        <w:t>Your profile::</w:t>
        <w:br/>
        <w:t xml:space="preserve">  </w:t>
        <w:br/>
        <w:t>- Completed studies in computer science, or completed vocational training as an IT specialist for system integration (m/f/d)</w:t>
        <w:br/>
        <w:t>- Knowledge of Office</w:t>
        <w:br/>
        <w:t>- ability to work in a team</w:t>
        <w:br/>
        <w:t>- Quick perception</w:t>
        <w:br/>
        <w:t>- Good self-motivation</w:t>
        <w:br/>
        <w:t>- Working independently</w:t>
        <w:br/>
        <w:t>We offer you::</w:t>
        <w:br/>
        <w:br/>
        <w:t>- A diverse range of tasks</w:t>
        <w:br/>
        <w:t>- A dynamic team</w:t>
        <w:br/>
        <w:t>- Flat hierarchies</w:t>
        <w:br/>
        <w:t>- Coffee, tea and water flat rate</w:t>
        <w:br/>
        <w:br/>
        <w:t>Have we piqued your interest?:</w:t>
        <w:br/>
        <w:t>Then please send your complete application documents by e-mail to:</w:t>
        <w:br/>
        <w:br/>
        <w:t>MAGNA sweets GmbH</w:t>
        <w:br/>
        <w:t>Mrs Anja Nitsche</w:t>
        <w:br/>
        <w:t>MAGNA sweets GmbH</w:t>
        <w:br/>
        <w:t>Commercial ring 5/6</w:t>
        <w:br/>
        <w:t>D - 82272 Moorenweis near Munich</w:t>
        <w:br/>
        <w:t>a.nitsche@magna-sweets.de</w:t>
        <w:br/>
        <w:t>+49 (0)8146 / 99 66 134</w:t>
        <w:tab/>
        <w:t>IT specialist - system integration</w:t>
        <w:tab/>
        <w:t>None</w:t>
        <w:tab/>
        <w:t>2023-03-07 16:08:41.775000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