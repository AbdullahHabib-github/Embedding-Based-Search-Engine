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1225</w:t>
        <w:tab/>
        <w:t>3830</w:t>
        <w:tab/>
        <w:t>Developer measurement technology nuclear technology (m/f/x)</w:t>
        <w:tab/>
        <w:t>Would you like to reach the next level in your career? At matching, you have the opportunity to continuously develop yourself with well-known customers - across all industries. Take the decisive step in your career today and apply to us.</w:t>
        <w:br/>
        <w:br/>
        <w:t>Your tasks:</w:t>
        <w:br/>
        <w:br/>
        <w:t>- The focus of your work is the new and further development of high-quality and sophisticated measuring systems for alpha, beta, gamma and neutron radiation for nuclear measuring systems</w:t>
        <w:br/>
        <w:t>- You are an integral part of the development team and are actively involved in the development, expansion and implementation of the necessary physical and technical principles</w:t>
        <w:br/>
        <w:t>- Responsible for evaluation, verification, qualification and, if necessary, introduction of new technologies, materials, components and methods for detecting radiation</w:t>
        <w:br/>
        <w:t>- Coordinate the hardware and software development (electronics and programming)</w:t>
        <w:br/>
        <w:t>- Initiating and supporting test series and experiments.</w:t>
        <w:br/>
        <w:t>- You edit and create a large number of the documents available to you in your daily work in English</w:t>
        <w:br/>
        <w:br/>
        <w:br/>
        <w:t>Your profile:</w:t>
        <w:br/>
        <w:br/>
        <w:t>- Successfully completed studies, preferably with a doctorate in the field of physics, preferably in nuclear physics or mathematics</w:t>
        <w:br/>
        <w:t>- Interest in complex technical tasks</w:t>
        <w:br/>
        <w:t>- At least very good knowledge of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Physicist</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15:53:03.625000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