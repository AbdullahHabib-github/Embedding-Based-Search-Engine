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2273</w:t>
        <w:tab/>
        <w:t>4878</w:t>
        <w:tab/>
        <w:t>Packer (m/f/d) in permanent morning shift</w:t>
        <w:tab/>
        <w:t>We are looking for you as a packer (m/f/d) to start immediately with a large logistics company in Unna</w:t>
        <w:br/>
        <w:br/>
        <w:t>Benefits we offer</w:t>
        <w:br/>
        <w:br/>
        <w:t>- A long-term employment relationship with the possibility of being taken on</w:t>
        <w:br/>
        <w:t>- €12.43 hourly wage</w:t>
        <w:br/>
        <w:t>- Bonus employee-recruit-employee (150€)</w:t>
        <w:br/>
        <w:t>- Advance payments on request</w:t>
        <w:br/>
        <w:t>- Holiday and Christmas bonuses</w:t>
        <w:br/>
        <w:t>- No changing missions</w:t>
        <w:br/>
        <w:t>- Personal support from our Dortmund branch</w:t>
        <w:br/>
        <w:br/>
        <w:br/>
        <w:t>your area of ​​responsibility</w:t>
        <w:br/>
        <w:br/>
        <w:t>- Dispatch preparation for outgoing goods</w:t>
        <w:br/>
        <w:t>- Goods receipt and quality control</w:t>
        <w:br/>
        <w:t>- Picking, inventory and inventory check</w:t>
        <w:br/>
        <w:t>- Sorting and packing work</w:t>
        <w:br/>
        <w:br/>
        <w:br/>
        <w:t>your qualifications</w:t>
        <w:br/>
        <w:br/>
        <w:t>- Knowledge of using scanners desirable</w:t>
        <w:br/>
        <w:t>- Willingness to work shifts</w:t>
        <w:br/>
        <w:t>- Independent and careful way of working</w:t>
        <w:br/>
        <w:br/>
        <w:br/>
        <w:t>Have we aroused your curiosity? Then we look forward to receiving your application documents and will be happy to answer your questions from Monday to Friday between 8 a.m. and 5 p.m. on telephone number 0231/1087 783 0.</w:t>
        <w:br/>
        <w:t>You can find out more about TIMEPARTNER and other jobs at: www.timepartner.com</w:t>
        <w:br/>
        <w:t>Westenhellweg 6744137 Dortmund</w:t>
        <w:br/>
        <w:t>We look forward to getting to know you!</w:t>
        <w:tab/>
        <w:t>Warehouse and transport workers</w:t>
        <w:tab/>
        <w:t>None</w:t>
        <w:tab/>
        <w:t>2023-03-07 15:55:12.633000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