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9303</w:t>
        <w:tab/>
        <w:t>11908</w:t>
        <w:tab/>
        <w:t>Software Developer AUTOSAR (f/m/d)</w:t>
        <w:tab/>
        <w:t>You live in the Lake Constance region or around Villingen-Schwenningen and are looking for a professional challenge? For our customer, a company from the automotive sector, we are looking for a software developer AUTOSAR as soon as possible. Apply today and take the decisive step in your career.</w:t>
        <w:br/>
        <w:br/>
        <w:t>Job description:</w:t>
        <w:br/>
        <w:br/>
        <w:t>- Participation in pre-development and series projects</w:t>
        <w:br/>
        <w:t>- Realization of multi-core software systems on high-end microcontrollers such as AURIX™ - TriCore MCU</w:t>
        <w:br/>
        <w:t>- Implementation of project-specific software modules, some of which are also safety-related</w:t>
        <w:br/>
        <w:t>- Implementation, configuration and adaptation of AUTOSAR basic software</w:t>
        <w:br/>
        <w:t>- Assumption of responsibility for sub-areas or projects and implementation of software functions on behalf of customers</w:t>
        <w:br/>
        <w:br/>
        <w:t>Your profile:</w:t>
        <w:br/>
        <w:br/>
        <w:t>- Completed degree in computer science, electrical engineering, mathematics, physics or a comparable course required</w:t>
        <w:br/>
        <w:t>- Good programming knowledge in C is an advantage</w:t>
        <w:br/>
        <w:t>- Ideally experience in software design and programming of embedded systems</w:t>
        <w:br/>
        <w:t>- Willingness to travel for client assignments desirable</w:t>
        <w:br/>
        <w:t>- Safe knowledge of German and English</w:t>
        <w:br/>
        <w:br/>
        <w:t>We offer:</w:t>
        <w:br/>
        <w:br/>
        <w:t>- Permanent employment contracts</w:t>
        <w:br/>
        <w:t>- In-house ver.di collective agreement</w:t>
        <w:br/>
        <w:t>- Flextime account</w:t>
        <w:br/>
        <w:t>- Funding concepts and further training</w:t>
        <w:br/>
        <w:t>- Social and additional benefits</w:t>
        <w:br/>
        <w:t>- 30 days holiday</w:t>
        <w:br/>
        <w:t>- Remote work/ mobile working</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16:09:37.063000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