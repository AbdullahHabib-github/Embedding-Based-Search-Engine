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4809</w:t>
        <w:tab/>
        <w:t>7414</w:t>
        <w:tab/>
        <w:t>Web designer - media designer (f/m/d)</w:t>
        <w:tab/>
        <w:t>As a classic full-service agency based in Eggenfelden, atwerb GmbH supports medium-sized companies in all marketing-related areas and markets, develops concepts, sets goals, plans budgets and ensures that implementation is efficient and transparent.</w:t>
        <w:br/>
        <w:br/>
        <w:t>For our client, atwerb GmbH in Eggenfelden, we are looking for you in a permanent position as:</w:t>
        <w:br/>
        <w:t>Web designer - media designer (f/m/d)</w:t>
        <w:br/>
        <w:br/>
        <w:br/>
        <w:br/>
        <w:t>Your tasks:</w:t>
        <w:br/>
        <w:t>-- Development and support of small to medium-sized web projects for customers from a wide variety of industries</w:t>
        <w:br/>
        <w:t>-- Multifaceted programming jobs (including newsletters, small databases, etc.)</w:t>
        <w:br/>
        <w:t>-- Development and support of social media channels</w:t>
        <w:br/>
        <w:t>-- Structured and conscientious way of working</w:t>
        <w:br/>
        <w:t>-- Experiment, try, improve, follow up, ...</w:t>
        <w:br/>
        <w:br/>
        <w:br/>
        <w:t>Your profile:</w:t>
        <w:br/>
        <w:t>-- Training in the field of IT or web development - gladly also an experimental student or a self-taught old hand</w:t>
        <w:br/>
        <w:t>-- Diverse experience with Wordpress, (X)HTML, CSS, PHP, JavaScript, MySQL,</w:t>
        <w:br/>
        <w:t>-- Responsive web design</w:t>
        <w:br/>
        <w:t>-- Website optimization (speed, SEO, etc.)</w:t>
        <w:br/>
        <w:t>-- Enjoy dealing with technical problems independently, passion for detail</w:t>
        <w:br/>
        <w:t>-- Lots of motivation, tenacity, reliability, skill and team spirit - ideally also an eye for beauty.</w:t>
        <w:br/>
        <w:br/>
        <w:br/>
        <w:br/>
        <w:br/>
        <w:t>Have we piqued your interest?</w:t>
        <w:br/>
        <w:t>Then we look forward to hearing from you.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Dejan Popovic</w:t>
        <w:br/>
        <w:br/>
        <w:br/>
        <w:t>Telephone: +49 89 273728-0</w:t>
        <w:tab/>
        <w:t>web designer</w:t>
        <w:tab/>
        <w:t>None</w:t>
        <w:tab/>
        <w:t>2023-03-07 16:00:25.489000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