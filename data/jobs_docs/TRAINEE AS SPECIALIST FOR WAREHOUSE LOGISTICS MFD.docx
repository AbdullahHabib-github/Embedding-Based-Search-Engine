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8936</w:t>
        <w:tab/>
        <w:t>11541</w:t>
        <w:tab/>
        <w:t>Trainee as specialist for warehouse logistics (m/f/d)</w:t>
        <w:tab/>
        <w:t>Körber Technologies GmbH is the management company of the Körber Technologies Business Area. Körber is an international technology group that employs around 12,000 people at more than 100 locations worldwide. In the Digital, Pharma, Supply Chain, Technologies and Tissue Business Areas, the Körber Group offers products, solutions and services that inspire. We, the Körber Technologies Business Area, develop tailor-made solutions in the areas of machines, systems, software, measuring devices, flavors and service offerings with a focus on the luxury food industry. With our 25 global production, sales and service locations, we see ourselves as a strategic partner for our customers. Always with your goals in mind, we deliver and integrate outstanding technologies with passion, precision and performance so that they can develop their full potential.</w:t>
        <w:br/>
        <w:br/>
        <w:t>For our location in Hamburg-Bergedorf we are looking for August 21, 2023</w:t>
        <w:br/>
        <w:t>new trainees</w:t>
        <w:br/>
        <w:br/>
        <w:t>The</w:t>
        <w:br/>
        <w:t>Training as a warehouse logistics specialist (m/f/d) is the basis for a</w:t>
        <w:br/>
        <w:t>exciting, varied and future-oriented professional life.</w:t>
        <w:br/>
        <w:br/>
        <w:t>Trainee as specialist for warehouse logistics (m/f/d)</w:t>
        <w:br/>
        <w:br/>
        <w:t>:</w:t>
        <w:br/>
        <w:br/>
        <w:t>Your role in our team:</w:t>
        <w:br/>
        <w:t xml:space="preserve">  </w:t>
        <w:br/>
        <w:t>- You will be part of a dedicated team and get to know the entire internal supply chain, with everything that goes with it</w:t>
        <w:br/>
        <w:t xml:space="preserve">  </w:t>
        <w:br/>
        <w:t>- You will be supported in your professional and personal development in our logistical areas such as incoming goods, the spare parts center and the production supply warehouse</w:t>
        <w:br/>
        <w:t xml:space="preserve">  </w:t>
        <w:br/>
        <w:t>- You take on exciting activities with various industrial trucks, the forklift and also the crane</w:t>
        <w:br/>
        <w:t xml:space="preserve">  </w:t>
        <w:br/>
        <w:t>- You will get an insight into our mechanical engineering assembly</w:t>
        <w:br/>
        <w:t xml:space="preserve">  </w:t>
        <w:br/>
        <w:t>- You are responsible for the storage and retrieval as well as the merging of production orders for assembly</w:t>
        <w:br/>
        <w:t xml:space="preserve"> </w:t>
        <w:br/>
        <w:br/>
        <w:t xml:space="preserve">  </w:t>
        <w:br/>
        <w:br/>
        <w:t>Your training period is 3 years; If you do (very) well at school and in the company, you can shorten your training by 6 months.</w:t>
        <w:br/>
        <w:t>:</w:t>
        <w:br/>
        <w:br/>
        <w:t>Your profile :</w:t>
        <w:br/>
        <w:t xml:space="preserve">  </w:t>
        <w:br/>
        <w:t>- You have finished school with a good secondary school leaving certificate, the middle school certificate or the Abitur</w:t>
        <w:br/>
        <w:t xml:space="preserve">  </w:t>
        <w:br/>
        <w:t>- You are meticulous, a team player and take the initiative</w:t>
        <w:br/>
        <w:t xml:space="preserve">  </w:t>
        <w:br/>
        <w:t>- You have a good technical understanding</w:t>
        <w:br/>
        <w:t xml:space="preserve">  </w:t>
        <w:br/>
        <w:t>- You have good spatial awareness</w:t>
        <w:br/>
        <w:t xml:space="preserve">  </w:t>
        <w:br/>
        <w:t>- Enjoying physical work completes your profile</w:t>
        <w:br/>
        <w:t>:</w:t>
        <w:br/>
        <w:br/>
        <w:t>Your advantages :</w:t>
        <w:br/>
        <w:t xml:space="preserve">  </w:t>
        <w:br/>
        <w:t>- Team building seminar to start the training</w:t>
        <w:br/>
        <w:t xml:space="preserve">  </w:t>
        <w:br/>
        <w:t>- Family working environment</w:t>
        <w:br/>
        <w:t xml:space="preserve">  </w:t>
        <w:br/>
        <w:t>- Exciting and varied tasks</w:t>
        <w:br/>
        <w:t xml:space="preserve">  </w:t>
        <w:br/>
        <w:t>- Benefits of the IG Metall collective agreement (tariff training allowance, 35-hour week, 30 days annual vacation, and much more)</w:t>
        <w:br/>
        <w:t xml:space="preserve">  </w:t>
        <w:br/>
        <w:t>- Flexible working hours</w:t>
        <w:br/>
        <w:t xml:space="preserve">  </w:t>
        <w:br/>
        <w:t>- HVV BonusTicket, fare subsidy or employee parking space</w:t>
        <w:br/>
        <w:t xml:space="preserve">  </w:t>
        <w:br/>
        <w:t>- Wide range of company sports</w:t>
        <w:br/>
        <w:br/>
        <w:t>If we have aroused your interest, please apply online with the following documents:</w:t>
        <w:br/>
        <w:t xml:space="preserve">  </w:t>
        <w:br/>
        <w:t xml:space="preserve">  </w:t>
        <w:br/>
        <w:t>- Cover letter (if necessary letter of motivation)</w:t>
        <w:br/>
        <w:t xml:space="preserve">  </w:t>
        <w:br/>
        <w:t>- Curriculum vitae (preferably with photo; optional)</w:t>
        <w:br/>
        <w:t xml:space="preserve">  </w:t>
        <w:br/>
        <w:t>- Reports for the last two school semesters</w:t>
        <w:br/>
        <w:t xml:space="preserve">  </w:t>
        <w:br/>
        <w:t>- Internship certificates/evaluations</w:t>
        <w:br/>
        <w:t xml:space="preserve">  </w:t>
        <w:br/>
        <w:t>- other professionally relevant certificates</w:t>
        <w:br/>
        <w:t xml:space="preserve"> </w:t>
        <w:br/>
        <w:br/>
        <w:t xml:space="preserve">  </w:t>
        <w:br/>
        <w:br/>
        <w:t>Contact person for this training: Christian Hassel</w:t>
        <w:br/>
        <w:br/>
        <w:t>Körber Technologies GmbH</w:t>
        <w:br/>
        <w:t>Mr Christian Hassell</w:t>
        <w:br/>
        <w:t>Hauni machine building GmbH</w:t>
        <w:br/>
        <w:t>Kurt-A.-Körber-Chaussee 8</w:t>
        <w:br/>
        <w:t>21033 Hamburg</w:t>
        <w:br/>
        <w:t xml:space="preserve"> christian.hassel@hauni.com</w:t>
        <w:br/>
        <w:t>(+49 40) 7250-2425</w:t>
        <w:tab/>
        <w:t>Specialist - Warehouse Logistics</w:t>
        <w:tab/>
        <w:t>None</w:t>
        <w:tab/>
        <w:t>2023-03-07 16:08:52.032000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