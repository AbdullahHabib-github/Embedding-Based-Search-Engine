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1391</w:t>
        <w:tab/>
        <w:t>3996</w:t>
        <w:tab/>
        <w:t>Apprentices to become a digital clerk</w:t>
        <w:tab/>
        <w:t>We have been manufacturing medical diagnostic instruments for 75 years and are world leaders in this field. The reason is obvious: We live and love "Quality made in Germany".</w:t>
        <w:br/>
        <w:t>There is still room for one in September 2023</w:t>
        <w:br/>
        <w:br/>
        <w:t xml:space="preserve"> </w:t>
        <w:br/>
        <w:t>Trainee to become a clerk for digitization management</w:t>
        <w:br/>
        <w:t>(M/F/D)</w:t>
        <w:br/>
        <w:t>Commercial expertise and IT know-how are the core of the training. You are part of the digital transformation team, and as a professional in dealing with data and processes, you will soon know how to derive economic benefits from digitization.</w:t>
        <w:br/>
        <w:br/>
        <w:t xml:space="preserve"> </w:t>
        <w:br/>
        <w:t>This is for you if</w:t>
        <w:br/>
        <w:t>&amp;gt; You enjoy working in a team</w:t>
        <w:br/>
        <w:t>&amp;gt; Microsoft and update are no strangers to you</w:t>
        <w:br/>
        <w:t>&amp;gt; You enjoy technology</w:t>
        <w:br/>
        <w:t>&amp;gt; You look forward to the daily use of the PC</w:t>
        <w:br/>
        <w:br/>
        <w:t xml:space="preserve"> </w:t>
        <w:br/>
        <w:t>We wish from you</w:t>
        <w:br/>
        <w:t>&amp;gt; A very good middle school certificate or (technical) high school diploma</w:t>
        <w:br/>
        <w:t>&amp;gt; Experience and knowledge of all things PC</w:t>
        <w:br/>
        <w:t>&amp;gt; Technical understanding and business mindset</w:t>
        <w:br/>
        <w:t>&amp;gt; Strong communication skills and enjoy analyzing</w:t>
        <w:br/>
        <w:t>&amp;gt; A high degree of willingness to learn, reliability, independence and flexibility</w:t>
        <w:br/>
        <w:t>&amp;gt; Good math and English skills</w:t>
        <w:br/>
        <w:t xml:space="preserve"> </w:t>
        <w:br/>
        <w:t xml:space="preserve"> </w:t>
        <w:br/>
        <w:br/>
        <w:t xml:space="preserve"> </w:t>
        <w:br/>
        <w:br/>
        <w:t xml:space="preserve"> </w:t>
        <w:br/>
        <w:t>your contact person</w:t>
        <w:br/>
        <w:br/>
        <w:t>Stefanie plum</w:t>
        <w:br/>
        <w:br/>
        <w:t xml:space="preserve"> </w:t>
        <w:br/>
        <w:t>We are a stable, innovative and independent company with all the advantages: short decision-making processes, real responsibility and varied tasks. You have probably already had contact with one of our instruments during a doctor's visit. Feel free to look around at www.heine.com. Or apply directly here.</w:t>
        <w:br/>
        <w:br/>
        <w:t xml:space="preserve"> </w:t>
        <w:br/>
        <w:br/>
        <w:t xml:space="preserve"> </w:t>
        <w:br/>
        <w:br/>
        <w:t xml:space="preserve"> </w:t>
        <w:br/>
        <w:br/>
        <w:t>Apply now: https://heine-comvahro.pi-asp.de/bewerber-web/?company=10000-FIRMA-ID&amp;tenant=&amp;lang=D#position,id=b0ed4245-fb9c-4db4-9bc4-6b6432bbb8d6,jobportalid= f162fa4f-1eeb-47f2-96a4-d78fe47323ca</w:t>
        <w:tab/>
        <w:t>Businessman - digitization management</w:t>
        <w:tab/>
        <w:t>None</w:t>
        <w:tab/>
        <w:t>2023-03-07 15:53:24.053000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