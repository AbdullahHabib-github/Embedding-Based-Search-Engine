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3267</w:t>
        <w:tab/>
        <w:t>5872</w:t>
        <w:tab/>
        <w:t>Bank clerk (m/f/d) full-time</w:t>
        <w:tab/>
        <w:t>Our company is looking for you as a bank clerk (m/f/d) as part of temporary employment as soon as possible for:</w:t>
        <w:br/>
        <w:t>- Support and advice to sales partners and investors</w:t>
        <w:br/>
        <w:t>- Contact person and consultant for brokers and sales partners</w:t>
        <w:br/>
        <w:t>- Administrative Activities</w:t>
        <w:br/>
        <w:br/>
        <w:t>Your working time will be full time.</w:t>
        <w:br/>
        <w:br/>
        <w:t>Professional field: office / administration</w:t>
        <w:br/>
        <w:br/>
        <w:t>Our services in the form of benefits for you as a bank clerk (m/f/d):</w:t>
        <w:br/>
        <w:t>- Flexible working hours</w:t>
        <w:br/>
        <w:t>- Overpay</w:t>
        <w:br/>
        <w:t>- Bonuses</w:t>
        <w:br/>
        <w:t>- Payments on account</w:t>
        <w:br/>
        <w:t>- Discounts from over 200 well-known providers</w:t>
        <w:br/>
        <w:br/>
        <w:t>Your personal strengths set you apart:</w:t>
        <w:br/>
        <w:t>- Analysis and problem solving skills</w:t>
        <w:br/>
        <w:t>- comprehension ability/gift</w:t>
        <w:br/>
        <w:t>- creativity</w:t>
        <w:br/>
        <w:t>- Customer focus</w:t>
        <w:br/>
        <w:br/>
        <w:t>Your knowledge and skills:</w:t>
        <w:br/>
        <w:t>- Bank clerk</w:t>
        <w:br/>
        <w:t>- Electronic banking</w:t>
        <w:br/>
        <w:t>- Account management</w:t>
        <w:br/>
        <w:t>- Bank, savings bank</w:t>
        <w:br/>
        <w:br/>
        <w:t>Your professional experience as a bank clerk (m/f/d), financial advisor (m/f/d), consultant for securities (m/f/d), bank employee (m/f/d), sales representative (m/f/d) or as Construction financing specialist (m/f/d) do you excel?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Savings bank clerk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15:57:15.098000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