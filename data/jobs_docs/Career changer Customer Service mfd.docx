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3002</w:t>
        <w:tab/>
        <w:t>5607</w:t>
        <w:tab/>
        <w:t>Career changer Customer Service (m/f/d)</w:t>
        <w:tab/>
        <w:t>We are looking for the following committed employees for our customer as part of temporary employment in Weißenfels: Customer Service lateral entrant (m/f/d).</w:t>
        <w:br/>
        <w:br/>
        <w:t>A secure and agreed income with good social benefits is just as important to you as a varied job and a long-term perspective?</w:t>
        <w:br/>
        <w:t>Then become part of our company in Weißenfels!</w:t>
        <w:br/>
        <w:br/>
        <w:t>Professional field: office / administration</w:t>
        <w:br/>
        <w:br/>
        <w:t>Your working hours will be full time, shift/night/weekend.</w:t>
        <w:br/>
        <w:t xml:space="preserve"> With many years of experience in personnel services, our branch in Weißenfels offers you a new challenge in Weißenfels as well as a secure job.</w:t>
        <w:br/>
        <w:br/>
        <w:t>What you can expect:</w:t>
        <w:br/>
        <w:t>- Very good chances of being taken on</w:t>
        <w:br/>
        <w:t>- Long-term use in the customer company</w:t>
        <w:br/>
        <w:t>- Payments on account</w:t>
        <w:br/>
        <w:br/>
        <w:t>Your tasks as a career changer Customer Service (m/f/d) include the following areas:</w:t>
        <w:br/>
        <w:t>- Data collection (maintenance and collection of master data etc.)</w:t>
        <w:br/>
        <w:t>- Clarify questions and problems</w:t>
        <w:br/>
        <w:t>- Processing of customer inquiries</w:t>
        <w:br/>
        <w:br/>
        <w:t>As a career changer in Customer Service (m/f/d), our requirements for you are:</w:t>
        <w:br/>
        <w:t>- Customer, visitor reception</w:t>
        <w:br/>
        <w:t>- Delivery note processing</w:t>
        <w:br/>
        <w:t>- Office and administrative work</w:t>
        <w:br/>
        <w:br/>
        <w:t>You are characterized by the following personal strengths:</w:t>
        <w:br/>
        <w:t>- comprehension ability/gift</w:t>
        <w:br/>
        <w:t>- Motivation/willingness to perform</w:t>
        <w:br/>
        <w:t>- Reliability</w:t>
        <w:br/>
        <w:br/>
        <w:t>Your professional experience as a career changer in customer service (m/f/d), customer advisor (m/f/d), call center agent (m/f/d), support employee (m/f/d) or as a commercial employee (m/f 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IT clerk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15:56:42.378000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