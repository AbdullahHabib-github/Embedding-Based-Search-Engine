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5361</w:t>
        <w:tab/>
        <w:t>7966</w:t>
        <w:tab/>
        <w:t>Employee (m/f/d) test adapter construction</w:t>
        <w:tab/>
        <w:t>We are looking for an employee (m/f/d) for test adapter construction for our customer in Munich. Please apply, stating your salary expectations.</w:t>
        <w:br/>
        <w:br/>
        <w:t>We offer:</w:t>
        <w:br/>
        <w:br/>
        <w:t>• Permanent position with option to be taken on</w:t>
        <w:br/>
        <w:t>• above-standard pay</w:t>
        <w:br/>
        <w:t>• Employer-funded pension</w:t>
        <w:br/>
        <w:t>• Interesting job</w:t>
        <w:br/>
        <w:t>• Personal care</w:t>
        <w:br/>
        <w:br/>
        <w:t>Your tasks:</w:t>
        <w:br/>
        <w:br/>
        <w:t>• Construction and commissioning of test adapters for electronics production</w:t>
        <w:br/>
        <w:t>• Read and optionally create circuit diagrams</w:t>
        <w:br/>
        <w:t>• Wiring of needle adapters for production test</w:t>
        <w:br/>
        <w:t>• Structure of sample boards (equipment, wiring, hole pattern)</w:t>
        <w:br/>
        <w:t>• Mechanical work</w:t>
        <w:br/>
        <w:br/>
        <w:t>Your profile:</w:t>
        <w:br/>
        <w:br/>
        <w:t>• Education in the field of electrical engineering</w:t>
        <w:br/>
        <w:t>• Basic knowledge of analogue and digital circuit technology</w:t>
        <w:br/>
        <w:t>• SMD + THT soldering skills</w:t>
        <w:br/>
        <w:t>• Knowledge of mechanics</w:t>
        <w:br/>
        <w:t>• MS Office knowledge</w:t>
        <w:br/>
        <w:br/>
        <w:t>We are a personnel service provider with branches in Munich, Rosenheim and Wolfratshausen. Our family business has been on the market for 10 years and we focus on specialist staff in the areas of gastronomy, trade, crafts, industry, logistics and offices.</w:t>
        <w:br/>
        <w:br/>
        <w:t>We offer our employees performance-based pay that exceeds the collective bargaining agreement and works with the iGZ-DGB collective agreement. This enables us to provide our customers with qualified and motivated employees.</w:t>
        <w:br/>
        <w:br/>
        <w:t>We are excited to meet you personally.</w:t>
        <w:br/>
        <w:br/>
        <w:br/>
        <w:t>We ask for your understanding that we cannot reimburse you for expenses incurred for an interview.</w:t>
        <w:br/>
        <w:br/>
        <w:t>Please send us your application documents by email or apply directly using our application form at www.LmPm.de.</w:t>
        <w:br/>
        <w:br/>
        <w:t>If you are unable to submit your application electronically, please only send us copies and no originals by post, as your documents will be recorded electronically and will not be returned.</w:t>
        <w:br/>
        <w:br/>
        <w:t>Information on data protection at:</w:t>
        <w:br/>
        <w:t>www.LmPm.de/Datenschutzerklaerung</w:t>
        <w:tab/>
        <w:t>Electronics technician - devices and systems</w:t>
        <w:tab/>
        <w:t>We are a personnel service provider with branches in Munich, Rosenheim and Wolfratshausen. Our focus is on skilled personnel or skilled workers in the areas of gastronomy, trade, crafts, industry, logistics and office.</w:t>
        <w:br/>
        <w:br/>
        <w:t>We have been a medium-sized family business since 2005. We offer our employees performance-based pay that exceeds the collective bargaining agreement and works with the iGZ-DGB collective agreement. This enables us to provide our customers with qualified and motivated employees.</w:t>
        <w:tab/>
        <w:t>2023-03-07 16:01:33.481000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