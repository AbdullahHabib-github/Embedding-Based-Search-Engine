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2309</w:t>
        <w:tab/>
        <w:t>4914</w:t>
        <w:tab/>
        <w:t>Helper plastic full-time m/f/d</w:t>
        <w:tab/>
        <w:t>Helper plastic full-time m/f/d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</w:t>
        <w:br/>
        <w:t>﻿For our customer from Waltershausen we are looking for a quality controller m/f/d. Here you have secure and long-term job prospects.</w:t>
        <w:br/>
        <w:t>You're not from Waltershausen? No problem! We have other offers from this field of activity in Arnstadt, Erfurt, Gotha or Emleben.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Quality control of the parts to be checked by visual inspection</w:t>
        <w:br/>
        <w:t>- Monitoring and control of machines/devices</w:t>
        <w:br/>
        <w:t>- Inventory and error checks</w:t>
        <w:br/>
        <w:t>- Cleaning and maintenance</w:t>
        <w:br/>
        <w:t>- Compliance with work safety instructions</w:t>
        <w:br/>
        <w:br/>
        <w:br/>
        <w:t>your qualifications</w:t>
        <w:br/>
        <w:br/>
        <w:t>- First professional experience as a quality controller (m/f/d) is an advantage</w:t>
        <w:br/>
        <w:t>- Fine motor skills and reliability</w:t>
        <w:br/>
        <w:t>- Willingness to work 3 shifts</w:t>
        <w:br/>
        <w:t>- Knowledge of German desired</w:t>
        <w:br/>
        <w:br/>
        <w:br/>
        <w:t>Have we made you curious? Then we look forward to receiving your application documents and will be happy to answer your questions from Monday to Friday between 8 a.m. and 5 p.m. You can reach us on 03621 5079070 or bewerbung.gotha@timepartner.com</w:t>
        <w:br/>
        <w:t>You can find out more about TIMEPARTNER and other jobs at: www.timepartner.com</w:t>
        <w:br/>
        <w:t>We look forward to getting to know you!</w:t>
        <w:tab/>
        <w:t>Helper - pressure</w:t>
        <w:tab/>
        <w:t>None</w:t>
        <w:tab/>
        <w:t>2023-03-07 15:55:17.045000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