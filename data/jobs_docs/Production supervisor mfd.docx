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6699</w:t>
        <w:tab/>
        <w:t>9304</w:t>
        <w:tab/>
        <w:t>Production supervisor (m/f/d)</w:t>
        <w:tab/>
        <w:t>Production supervisor (m/f/d)</w:t>
        <w:br/>
        <w:br/>
        <w:t>Job ID: 53033</w:t>
        <w:br/>
        <w:t>Location: Geesthacht</w:t>
        <w:br/>
        <w:t>Employment type(s): shift, full-time</w:t>
        <w:br/>
        <w:t>Working time: 40 hours per week</w:t>
        <w:br/>
        <w:br/>
        <w:t>For our customer in Geesthacht we are looking for you as a production controller (m/f/d) as part of a full-time position.</w:t>
        <w:br/>
        <w:br/>
        <w:t>RASANT - a good choice. We offer you a stable and secure job!</w:t>
        <w:br/>
        <w:br/>
        <w:t>Working hours:</w:t>
        <w:br/>
        <w:t>Early shift from 06:00 a.m. to 02:00 p.m</w:t>
        <w:br/>
        <w:t>Late shift from 2:00 p.m. to 10:00 p.m</w:t>
        <w:br/>
        <w:br/>
        <w:t>YOUR TASKS:</w:t>
        <w:br/>
        <w:t>- Scheduling of production orders (workshop production, external production)</w:t>
        <w:br/>
        <w:t>- Planning and checking of personnel and technical capacities as well as material availability</w:t>
        <w:br/>
        <w:t>- Deadline tracking of ongoing production</w:t>
        <w:br/>
        <w:br/>
        <w:t>WHAT YOU BRING WITH YOU:</w:t>
        <w:br/>
        <w:t>- Completed vocational training as a production controller (m/f/d) + professional experience</w:t>
        <w:br/>
        <w:t>- Knowledge of operational processes</w:t>
        <w:br/>
        <w:t>- Interest in technical products</w:t>
        <w:br/>
        <w:t>- Practical experience with MS Office and an ERP system</w:t>
        <w:br/>
        <w:t>- Structured and result-oriented way of working; communication and team skills</w:t>
        <w:br/>
        <w:t>- Driving license class 3/B</w:t>
        <w:br/>
        <w:t>- knowledge of German</w:t>
        <w:br/>
        <w:t>- Shift readiness</w:t>
        <w:br/>
        <w:br/>
        <w:t>WHAT YOU CAN EXPECT FROM US:</w:t>
        <w:br/>
        <w:t>- A permanent employment contract that suits you!</w:t>
        <w:br/>
        <w:t>- Payment according to collective agreement (iGZ)</w:t>
        <w:br/>
        <w:t>- Christmas and holiday pay</w:t>
        <w:br/>
        <w:t>- Stable and safe workplace</w:t>
        <w:br/>
        <w:t>- Attractive bonus system, further training - we will support you!</w:t>
        <w:br/>
        <w:br/>
        <w:t>APPLY NOW!</w:t>
        <w:br/>
        <w:t>Just call us ☎ 04131 606 67-0 or come to the office. (⌚ Mon-Fri from 08:00 a.m. to 04:00 p.m.)</w:t>
        <w:br/>
        <w:br/>
        <w:t>RASANT Personal Leasing GmbH</w:t>
        <w:br/>
        <w:t>At the Brodbanken 5</w:t>
        <w:br/>
        <w:t>21335 Lüneburg</w:t>
        <w:br/>
        <w:t>Telephone: 04131 / 606 67-0</w:t>
        <w:br/>
        <w:br/>
        <w:t>Department(s): Industry</w:t>
        <w:br/>
        <w:t>Type(s) of personnel requirements: Temporary employment</w:t>
        <w:br/>
        <w:t>Collective agreement: iGZ</w:t>
        <w:br/>
        <w:t>Salary group: according to tariff</w:t>
        <w:tab/>
        <w:t>industrial mechanic</w:t>
        <w:tab/>
        <w:t>RASANT Personal-Leasing GmbH has been serving a large customer base at over 25 locations in all areas of the economy for 30 years.</w:t>
        <w:br/>
        <w:t>Join our team, we look forward to receiving your application documents.</w:t>
        <w:tab/>
        <w:t>2023-03-07 16:04:17.832000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