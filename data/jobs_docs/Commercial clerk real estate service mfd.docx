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6819</w:t>
        <w:tab/>
        <w:t>9424</w:t>
        <w:tab/>
        <w:t>Commercial clerk real estate service (m/f/d)</w:t>
        <w:tab/>
        <w:t>Are you a communicative team player and interested in the field of housing?</w:t>
        <w:br/>
        <w:br/>
        <w:t>Then we have the right position for you!</w:t>
        <w:br/>
        <w:br/>
        <w:t>A well-known company based in Wetzlar is looking for you as a commercial clerk in real estate service (m/f/d).</w:t>
        <w:br/>
        <w:br/>
        <w:t>This vacancy is to be filled within the framework of temporary employment with the option of being taken on.</w:t>
        <w:br/>
        <w:t>This position is to be filled as part of temporary employment.</w:t>
        <w:br/>
        <w:br/>
        <w:t>Commercial clerk real estate service (m/f/d)</w:t>
        <w:br/>
        <w:br/>
        <w:t>Your tasks:</w:t>
        <w:br/>
        <w:t xml:space="preserve"> • Preparation of rental certificates, confirmations of termination and housing offers for authorities</w:t>
        <w:br/>
        <w:t xml:space="preserve"> • Dealing with tenant complaints</w:t>
        <w:br/>
        <w:t xml:space="preserve"> • Production of small orders</w:t>
        <w:br/>
        <w:t xml:space="preserve"> • Applying for housing advertisements at ZVS (photographing the apartment, entering the equipment, adjusting the rent and filling out forms)</w:t>
        <w:br/>
        <w:t xml:space="preserve"> • Creation of rental agreements</w:t>
        <w:br/>
        <w:br/>
        <w:t>Your qualifications:</w:t>
        <w:br/>
        <w:t xml:space="preserve"> • You have completed professional training in the commercial field</w:t>
        <w:br/>
        <w:t xml:space="preserve"> • You are experienced in dealing with the MS Office package and ideally have already had contact with SAP</w:t>
        <w:br/>
        <w:t xml:space="preserve"> • You are characterized by a communicative and team-oriented way of working</w:t>
        <w:br/>
        <w:t xml:space="preserve"> • Basic knowledge of the housing industry is an advantage</w:t>
        <w:br/>
        <w:br/>
        <w:t>With us, your career path becomes a personal walk of fame - we offer you exciting perspectives in the areas of assistance &amp; secretariat, marketing, sales, HR as well as purchasing &amp; logistics. Now click on "apply directly"!</w:t>
        <w:br/>
        <w:br/>
        <w:t>We welcome applications from people who contribute to the diversity of our company.</w:t>
        <w:tab/>
        <w:t>Immobilienassistant</w:t>
        <w:tab/>
        <w:t>None</w:t>
        <w:tab/>
        <w:t>2023-03-07 16:04:32.494000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