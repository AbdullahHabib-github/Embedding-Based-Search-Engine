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3107</w:t>
        <w:tab/>
        <w:t>5712</w:t>
        <w:tab/>
        <w:t>Packer (m/f/d) warehouse</w:t>
        <w:tab/>
        <w:t>Are you ready for a job change? Watch out, then our job of the week is just right for you!</w:t>
        <w:br/>
        <w:br/>
        <w:t>Packer (m/f/d) is a varied full-time job, shift/night/weekend. We offer you your new start to promotion as part of temporary employment!</w:t>
        <w:br/>
        <w:br/>
        <w:t>The job is not everything, so there are also these benefits for you:</w:t>
        <w:br/>
        <w:t>- Good working atmosphere</w:t>
        <w:br/>
        <w:t>- Long-term use in the customer company</w:t>
        <w:br/>
        <w:t>- Payments on account</w:t>
        <w:br/>
        <w:t>- As an employer, you can reach us outside of working hours</w:t>
        <w:br/>
        <w:t>- On-site support</w:t>
        <w:br/>
        <w:t>- A friendly and personable team as contact persons on site</w:t>
        <w:br/>
        <w:br/>
        <w:t>Are you wondering what does a packer (m/f/d) do?</w:t>
        <w:br/>
        <w:t>- Adjusting and operating various packaging and completion systems in the production area</w:t>
        <w:br/>
        <w:t>- Carrying out visual quality controls</w:t>
        <w:br/>
        <w:t>- Picking</w:t>
        <w:br/>
        <w:t>- Control of orders</w:t>
        <w:br/>
        <w:t>- Packing work</w:t>
        <w:br/>
        <w:t>- Implementation of labeling</w:t>
        <w:br/>
        <w:br/>
        <w:t>What are the requirements for getting started at ARWA Personaldienstleistungen GmbH in Lüchow?</w:t>
        <w:br/>
        <w:br/>
        <w:t>Show us your strengths:</w:t>
        <w:br/>
        <w:t>- Independent working</w:t>
        <w:br/>
        <w:t>- Diligence/accuracy</w:t>
        <w:br/>
        <w:t>- Reliability</w:t>
        <w:br/>
        <w:br/>
        <w:t>Your talents are:</w:t>
        <w:br/>
        <w:t>- Fill up</w:t>
        <w:br/>
        <w:t>- Load</w:t>
        <w:br/>
        <w:t>- packaging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Salzwedel on 0 39 01 / 30 78 - 0 or by e-mail salzwedel@arwa.de.</w:t>
        <w:br/>
        <w:br/>
        <w:t>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15:56:55.307000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