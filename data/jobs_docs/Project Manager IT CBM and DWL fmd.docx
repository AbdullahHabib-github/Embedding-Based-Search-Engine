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9795</w:t>
        <w:tab/>
        <w:t>12400</w:t>
        <w:tab/>
        <w:t>Project Manager IT CBM and DWL (f/m/d)</w:t>
        <w:tab/>
        <w:t>We are looking for you as a project manager IT CBM at the earliest possible date</w:t>
        <w:br/>
        <w:t>and DWL for DB Cargo AG at the Frankfurt (Main) location.</w:t>
        <w:br/>
        <w:br/>
        <w:br/>
        <w:t>*Your tasks:*</w:t>
        <w:br/>
        <w:br/>
        <w:br/>
        <w:br/>
        <w:t>· You are responsible for strategic and professional development</w:t>
        <w:br/>
        <w:t>of the IT stream in the project “Condition Based Maintenance and digital</w:t>
        <w:br/>
        <w:t>Added value locomotive” from data acquisition on the vehicle to integration</w:t>
        <w:br/>
        <w:t>into the SAP systems</w:t>
        <w:br/>
        <w:t>· As part of a sub-project management, you are responsible for the</w:t>
        <w:br/>
        <w:t>Securing of all necessary activities of the IT stream in the</w:t>
        <w:br/>
        <w:t>multiproject</w:t>
        <w:br/>
        <w:t>· You take over the conception, organization and implementation of</w:t>
        <w:br/>
        <w:t>comprehensive analyzes in the field of big data and predictive analysis</w:t>
        <w:br/>
        <w:t>· You will also take care of the creation of queries and the</w:t>
        <w:br/>
        <w:t>Processing of big data in the project</w:t>
        <w:br/>
        <w:t>· In addition, you ensure high data quality in the project</w:t>
        <w:br/>
        <w:t>and launches comprehensive measures to optimize data quality and</w:t>
        <w:br/>
        <w:t>-availability on</w:t>
        <w:br/>
        <w:br/>
        <w:br/>
        <w:br/>
        <w:t>*Your profile:*</w:t>
        <w:br/>
        <w:br/>
        <w:br/>
        <w:br/>
        <w:t>· The basis of your career is a successfully completed</w:t>
        <w:br/>
        <w:t>Technical/university studies in the field of computer science, electrical engineering, mechanical engineering</w:t>
        <w:br/>
        <w:t>or a comparable course</w:t>
        <w:br/>
        <w:t>· You have several years of experience in the field of data management and</w:t>
        <w:br/>
        <w:t>would like to be the contact person for your colleagues as an expert</w:t>
        <w:br/>
        <w:t>· You like to work proactively and feel responsible for your</w:t>
        <w:br/>
        <w:t>subjects</w:t>
        <w:br/>
        <w:t>· You bring analytical thinking skills and passion in dealing with</w:t>
        <w:br/>
        <w:t>data with</w:t>
        <w:br/>
        <w:t>· Excellent organizational skills and communication skills</w:t>
        <w:br/>
        <w:t>are among your strengths</w:t>
        <w:br/>
        <w:t>· You represent your point of view with expert arguments and</w:t>
        <w:br/>
        <w:t>meet challenges in a solution-oriented manner</w:t>
        <w:tab/>
        <w:t>project manager</w:t>
        <w:tab/>
        <w:t>None</w:t>
        <w:tab/>
        <w:t>2023-03-07 16:10:37.364000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