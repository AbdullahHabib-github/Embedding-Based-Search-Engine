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3529</w:t>
        <w:tab/>
        <w:t>6134</w:t>
        <w:tab/>
        <w:t>IT specialist - IT administration, Windows &amp; Linux</w:t>
        <w:tab/>
        <w:t>3defacto is a service provider for sophisticated designs and product developments and delivers turnkey projects in the areas of mechanical engineering, plant engineering and software. Our customers benefit from the advantages of tailor-made solutions from a single source. Are you looking forward to varied projects for global customers, would you like to gain new perspectives and open up development opportunities in a committed and close-knit team? Then you are exactly right here!</w:t>
        <w:br/>
        <w:br/>
        <w:t>For our location in Mühltal we are looking for a</w:t>
        <w:br/>
        <w:t>IT Administrator (m/f/d)</w:t>
        <w:br/>
        <w:t>Analysis of hardware and software requirements and their procurement</w:t>
        <w:br/>
        <w:t>Installation, configuration and maintenance of complex IT systems, networks and software</w:t>
        <w:br/>
        <w:t>Organization of hardware and software operation through updates, backups and user support</w:t>
        <w:br/>
        <w:t>Administration of Windows and Linux servers and applications</w:t>
        <w:br/>
        <w:t>Error analysis in the event of faults in the hardware and software, if necessary involving the relevant manufacturers</w:t>
        <w:br/>
        <w:t>Proposal of solutions and correction of errors by internal or external IT departments</w:t>
        <w:br/>
        <w:t>Protection of the systems against attacks from outside and inside by developing security guidelines</w:t>
        <w:br/>
        <w:t>Adaptation of systems and software, advice on the selection and procurement of operational software</w:t>
        <w:br/>
        <w:t xml:space="preserve"> </w:t>
        <w:br/>
        <w:t>You have completed IT training with initial professional experience in IT administration</w:t>
        <w:br/>
        <w:t>You have many years of practical knowledge of Windows and Linux servers</w:t>
        <w:br/>
        <w:t>You have many years of practical knowledge in the support, monitoring and maintenance of complex IT systems</w:t>
        <w:br/>
        <w:t>Very good knowledge of hardware and software applications (ERP, CAD) and networks</w:t>
        <w:br/>
        <w:t>Very good knowledge of developing troubleshooting solutions and adapting IT systems</w:t>
        <w:br/>
        <w:t>Additional training in the areas of IT security and IT law</w:t>
        <w:br/>
        <w:t>You have a confident and friendly demeanor</w:t>
        <w:br/>
        <w:t>You have a high level of comprehension and a reliable, independent and conscientious way of working</w:t>
        <w:br/>
        <w:t>You are flexible, communicative, team-oriented</w:t>
        <w:br/>
        <w:t>You have good communication skills and good expressive skills, also in English</w:t>
        <w:br/>
        <w:t xml:space="preserve"> </w:t>
        <w:br/>
        <w:t>A long-term, permanent and secure job</w:t>
        <w:br/>
        <w:t>Freedom for personal initiative, creativity and innovative solutions</w:t>
        <w:br/>
        <w:t>A varied, challenging and interesting job</w:t>
        <w:br/>
        <w:t>Attractive, above-tariff remuneration</w:t>
        <w:br/>
        <w:t>Mobile working</w:t>
        <w:br/>
        <w:t>Good social benefits (e.g. economics, bAV) and a pleasant working environment</w:t>
        <w:br/>
        <w:t>Further training and qualification opportunities</w:t>
        <w:br/>
        <w:t>30 days annual leave</w:t>
        <w:br/>
        <w:t>Free parking and charging stations for e-cars</w:t>
        <w:br/>
        <w:t>Free drinks (water and coffee)</w:t>
        <w:br/>
        <w:t>High quality of life in the region</w:t>
        <w:br/>
        <w:t>Flexible working hours</w:t>
        <w:br/>
        <w:t>induction phase in the company</w:t>
        <w:br/>
        <w:t>If necessary, we will also be happy to help you find an apartment</w:t>
        <w:tab/>
        <w:t>network administrator</w:t>
        <w:tab/>
        <w:t>None</w:t>
        <w:tab/>
        <w:t>2023-03-07 15:57:47.371000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