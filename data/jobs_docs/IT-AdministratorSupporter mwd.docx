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953</w:t>
        <w:tab/>
        <w:t>3557</w:t>
        <w:tab/>
        <w:t>IT-Administrator/Supporter (m/w/d)</w:t>
        <w:tab/>
        <w:t>To strengthen our team in Bad Schwalbach, we are looking for a full-time position as soon as possible</w:t>
        <w:br/>
        <w:br/>
        <w:t>IT administrator/supporter (m/f/d)</w:t>
        <w:br/>
        <w:br/>
        <w:t>with a focus on administration of servers, networks and IT applications</w:t>
        <w:br/>
        <w:br/>
        <w:t>Your tasks as IT administrator/supporter (m/f/d)</w:t>
        <w:br/>
        <w:br/>
        <w:t>• User and authorization management in Active Directory</w:t>
        <w:br/>
        <w:t>• Administration and configuration of VMware, ESXi</w:t>
        <w:br/>
        <w:t>• Definition, planning and implementation of data backup concepts</w:t>
        <w:br/>
        <w:t>• Support for server systems and clients based on Microsoft Windows</w:t>
        <w:br/>
        <w:t>• Experience with Microsoft Terminal Server, Exchange, SQL, Office, Teams</w:t>
        <w:br/>
        <w:t>• Network administration and routing concepts</w:t>
        <w:br/>
        <w:t>• IT security and new technologies are in your field of vision</w:t>
        <w:br/>
        <w:t>• 1st and 2nd level support for all internal technical problems and questions</w:t>
        <w:br/>
        <w:t>• Configuration and administration of the company software used</w:t>
        <w:br/>
        <w:t>• Participation in projects</w:t>
        <w:br/>
        <w:br/>
        <w:t>• Successfully completed training as an IT specialist, alternatively a comparable training with appropriate professional experience</w:t>
        <w:br/>
        <w:t>• Structured, careful way of working as well as a pronounced affinity for technology and analytical thinking skills</w:t>
        <w:br/>
        <w:t>• Team spirit and commitment</w:t>
        <w:br/>
        <w:t>• Interest in new technologies and willingness to familiarize yourself with new topics</w:t>
        <w:br/>
        <w:t>• Strong communication skills and the ability to explain complex issues in an understandable way</w:t>
        <w:br/>
        <w:t>• Experience with AS400/Iseries, D3-DMS desirable, but not essential</w:t>
        <w:br/>
        <w:t>• Language skills (fluent in spoken and written): German; English desirable</w:t>
        <w:br/>
        <w:br/>
        <w:t>We offer you</w:t>
        <w:br/>
        <w:br/>
        <w:t>• Safety: As a traditional company that has been active in the field of milk processing for over 80 years, Schwälbchen will continue to offer secure jobs in the future - because milk is always drunk.</w:t>
        <w:br/>
        <w:t>• Attractive remuneration: vacation and Christmas bonuses, up to 30 days vacation, attendance bonus, company pension scheme</w:t>
        <w:br/>
        <w:t>• Marketing of high-quality dairy products: Milk and dairy products are healthy foods. The Schwälbchen brand has a positive image and is well known</w:t>
        <w:br/>
        <w:t>• Interesting and varied work with a high degree of personal responsibility</w:t>
        <w:br/>
        <w:br/>
        <w:t>This is how it goes</w:t>
        <w:br/>
        <w:br/>
        <w:t>• Please apply directly online with your complete application documents by clicking on the "Apply now for this position" button.</w:t>
        <w:br/>
        <w:t>• If you have any questions, use the contact details of your contact person in advance.</w:t>
        <w:br/>
        <w:t>• We arrange a telephone appointment for a short interview.</w:t>
        <w:br/>
        <w:t>• Then we get to know each other personally and discuss all the details.</w:t>
        <w:br/>
        <w:br/>
        <w:t>Something about us</w:t>
        <w:br/>
        <w:br/>
        <w:t>SCHWÄLBCHEN MOLKEREI AG is a traditional private company in the German dairy industry. With a clear mission statement and consistent action, we have continued to develop over the past few years. Our core competency is the manufacture and marketing of high-quality White Line products.</w:t>
        <w:br/>
        <w:br/>
        <w:t>Does that sound good? Then apply now. We look forward to seeing you!</w:t>
        <w:tab/>
        <w:t>IT specialist - system integration</w:t>
        <w:tab/>
        <w:t>None</w:t>
        <w:tab/>
        <w:t>2023-03-07 15:52:29.831000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