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614</w:t>
        <w:tab/>
        <w:t>3219</w:t>
        <w:tab/>
        <w:t>Technical draftsman or planner (m/f/d)</w:t>
        <w:tab/>
        <w:t>Technical draftsman or planner (m/f/d)</w:t>
        <w:br/>
        <w:br/>
        <w:t>Job ID: M-ND-15012021008</w:t>
        <w:br/>
        <w:t>Location: Haar near Munich</w:t>
        <w:br/>
        <w:t>Employment type(s): full-time</w:t>
        <w:br/>
        <w:br/>
        <w:t>INTRODUCTION</w:t>
        <w:br/>
        <w:t>Do you have training as a technical draftsman or planner (m/f/d)? Reading and creating complex drawings are no problem for you? Then we should get to know each other, because we are looking for several technical draftsmen and planners (m/f/d) for the Munich, Berlin and Crailsheim locations on behalf of customers.</w:t>
        <w:br/>
        <w:br/>
        <w:t>YOUR ESSENTIAL TASKS ARE</w:t>
        <w:br/>
        <w:t>-</w:t>
        <w:br/>
        <w:t>Creation of structural plans and implementation plans</w:t>
        <w:br/>
        <w:br/>
        <w:t>-</w:t>
        <w:br/>
        <w:t>Planning of road safety</w:t>
        <w:br/>
        <w:br/>
        <w:t>-</w:t>
        <w:br/>
        <w:t>Creation of the specification of services</w:t>
        <w:br/>
        <w:br/>
        <w:t>-</w:t>
        <w:br/>
        <w:t>BOM creation</w:t>
        <w:br/>
        <w:br/>
        <w:t>-</w:t>
        <w:br/>
        <w:t>Creation of building specifications</w:t>
        <w:br/>
        <w:br/>
        <w:t>-</w:t>
        <w:br/>
        <w:t>keeping the documentation</w:t>
        <w:br/>
        <w:br/>
        <w:t>YOUR SKILLS</w:t>
        <w:br/>
        <w:t>-</w:t>
        <w:br/>
        <w:t>Completed training as a technical draftsman (m/f/d)</w:t>
        <w:br/>
        <w:br/>
        <w:t>-</w:t>
        <w:br/>
        <w:t>Good knowledge of MS Office programs and AutoCAD</w:t>
        <w:br/>
        <w:br/>
        <w:t>-</w:t>
        <w:br/>
        <w:t>Desirable: Qgis, Megaplan or comparable programs</w:t>
        <w:br/>
        <w:br/>
        <w:t>-</w:t>
        <w:br/>
        <w:t>Experience in civil engineering and pipeline construction</w:t>
        <w:br/>
        <w:br/>
        <w:t>-</w:t>
        <w:br/>
        <w:t>Ideally knowledge of telecommunications lines from Telekom</w:t>
        <w:br/>
        <w:br/>
        <w:t>-</w:t>
        <w:br/>
        <w:t>Committed, flexible and team-oriented way of working</w:t>
        <w:br/>
        <w:br/>
        <w:t>-</w:t>
        <w:br/>
        <w:t>Fluent knowledge of spoken and written German</w:t>
        <w:br/>
        <w:br/>
        <w:t>YOUR BENEFITS</w:t>
        <w:br/>
        <w:t>-</w:t>
        <w:br/>
        <w:t>Pleasant working environment in a dynamic and interdisciplinary team</w:t>
        <w:br/>
        <w:br/>
        <w:t>-</w:t>
        <w:br/>
        <w:t>Ongoing training</w:t>
        <w:br/>
        <w:br/>
        <w:t>-</w:t>
        <w:br/>
        <w:t>Modern workplaces</w:t>
        <w:br/>
        <w:br/>
        <w:t>-</w:t>
        <w:br/>
        <w:t>Co-payments for the gym and other attractive social benefits</w:t>
        <w:br/>
        <w:br/>
        <w:t>-</w:t>
        <w:br/>
        <w:t>A permanent employment relationship</w:t>
        <w:br/>
        <w:br/>
        <w:t>-</w:t>
        <w:br/>
        <w:t>30 days holiday</w:t>
        <w:br/>
        <w:br/>
        <w:t>-</w:t>
        <w:br/>
        <w:t>Flexible working hours</w:t>
        <w:br/>
        <w:br/>
        <w:t>NEED TO KNOW</w:t>
        <w:br/>
        <w:t>With more than 20 years of company existence, our customer is specialized in the field of supply engineering and civil engineering. This strives to offer its customers a complete solution at the highest level in order to ensure their customer satisfaction.</w:t>
        <w:br/>
        <w:br/>
        <w:t>Have we piqued your interest?</w:t>
        <w:br/>
        <w:t>Have we piqued your interest? Then we look forward to your CV in German for the position as a technical draftsman or planner (m/f/d) stating the reference number M-ND-15012021008, gladly by email to karriere.muc@serviceline-online.de and we guarantee you a response within 10 working days! The office manager, Ms. Nicole Dietrich, will be happy to answer any questions you may have personally on 089/54324940. We look forward to seeing you!</w:t>
        <w:tab/>
        <w:t>Technical draftsman - electrical engineering</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15:51:48.185000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