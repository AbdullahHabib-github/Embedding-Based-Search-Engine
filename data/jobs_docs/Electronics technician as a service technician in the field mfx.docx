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9818</w:t>
        <w:tab/>
        <w:t>12423</w:t>
        <w:tab/>
        <w:t>Electronics technician as a service technician in the field (m/f/x)</w:t>
        <w:tab/>
        <w:t>*This is your job:*</w:t>
        <w:br/>
        <w:br/>
        <w:t>· Installation and commissioning of the fully automatic coffee machines included</w:t>
        <w:br/>
        <w:t>custom programming and settings</w:t>
        <w:br/>
        <w:t>· Carrying out troubleshooting and maintenance on our</w:t>
        <w:br/>
        <w:t>high-quality fully automatic coffee machines at our B2B customers' premises</w:t>
        <w:br/>
        <w:t>· Installation of the coffee machines and water dispensers up to the first</w:t>
        <w:br/>
        <w:t>beverage tasting</w:t>
        <w:br/>
        <w:t>· Customer advice regarding technical equipment and</w:t>
        <w:br/>
        <w:t>services</w:t>
        <w:br/>
        <w:t>Ensuring device safety in accordance with ÖVE/ÖNORM E 8701</w:t>
        <w:br/>
        <w:t>· Digital documentation of customer assignments</w:t>
        <w:br/>
        <w:br/>
        <w:br/>
        <w:br/>
        <w:br/>
        <w:t>*Your skills:*</w:t>
        <w:br/>
        <w:br/>
        <w:t>· Completed training as an electrician or electronics technician or</w:t>
        <w:br/>
        <w:t>comparable training desirable</w:t>
        <w:br/>
        <w:t>· Experience in handling household appliances and in technical matters</w:t>
        <w:br/>
        <w:t>Customer service a plus</w:t>
        <w:br/>
        <w:t>A valid Class B (Class III) driving license</w:t>
        <w:br/>
        <w:t>· A good feeling in dealing with our customers</w:t>
        <w:br/>
        <w:t>· Good knowledge of German and a high level of communication skills</w:t>
        <w:br/>
        <w:t>· Resilience and independence as well as a place of residence that</w:t>
        <w:br/>
        <w:t>ideally located in the area of ​​application</w:t>
        <w:br/>
        <w:br/>
        <w:br/>
        <w:br/>
        <w:br/>
        <w:t>*You can look forward to this:*</w:t>
        <w:br/>
        <w:br/>
        <w:t>* *</w:t>
        <w:br/>
        <w:br/>
        <w:t>· Vacation: 30 days and a permanent position where you evenings</w:t>
        <w:br/>
        <w:t>are back home</w:t>
        <w:br/>
        <w:t>· Induction: 3-week training program by our trainer in</w:t>
        <w:br/>
        <w:t>our head office and subsequent practical training in your area</w:t>
        <w:br/>
        <w:t>supported by our sponsorship system</w:t>
        <w:br/>
        <w:t>· Car: VW Caddy Maxi as a company vehicle with a fully furnished</w:t>
        <w:br/>
        <w:t>high-quality spare parts stock and well-known tools</w:t>
        <w:br/>
        <w:t>· Route planning: Takeover of the planning and scheduling of</w:t>
        <w:br/>
        <w:t>Service assignments by our office staff</w:t>
        <w:br/>
        <w:t>· Working hours: Beginning and end of working hours from entering or leaving</w:t>
        <w:br/>
        <w:t>of the company vehicle at your home address</w:t>
        <w:br/>
        <w:t>· Other benefits: Company accident insurance and Corporate</w:t>
        <w:br/>
        <w:t>Benefits, employee discounts and subsidies for the gym – and</w:t>
        <w:br/>
        <w:t>much more!</w:t>
        <w:br/>
        <w:br/>
        <w:t>The monthly minimum salary on a full-time basis is 2,500 euros</w:t>
        <w:br/>
        <w:t>gross, i.e. 35,000 euros gross per year with willingness to</w:t>
        <w:br/>
        <w:t>Overpayment dependent on qualifications and work experience.</w:t>
        <w:tab/>
        <w:t>Electronics technician - devices and systems</w:t>
        <w:tab/>
        <w:t>None</w:t>
        <w:tab/>
        <w:t>2023-03-07 16:10:40.181000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