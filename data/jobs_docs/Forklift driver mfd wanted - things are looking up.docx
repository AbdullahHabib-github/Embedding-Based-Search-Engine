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4991</w:t>
        <w:tab/>
        <w:t>7596</w:t>
        <w:tab/>
        <w:t>Forklift driver (m/f/d) wanted - things are looking up!</w:t>
        <w:tab/>
        <w:t>Who we are?</w:t>
        <w:br/>
        <w:t>We connect jobs and people!</w:t>
        <w:br/>
        <w:br/>
        <w:t>As an owner-managed company, we rely on fairness, reliability and appreciation for our employees, customers and partners.</w:t>
        <w:br/>
        <w:br/>
        <w:t>Forklift driver (m/f/d) wanted - things are looking up!</w:t>
        <w:br/>
        <w:br/>
        <w:t>Location: Barsbüttel</w:t>
        <w:br/>
        <w:t>Employment type(s): full-time</w:t>
        <w:br/>
        <w:br/>
        <w:t>Job Description</w:t>
        <w:br/>
        <w:t>The world of work puts YOU in secure employment with prospects for the future!</w:t>
        <w:br/>
        <w:br/>
        <w:t>For our customer, an innovative family business and market leader in its field, we are looking for a forklift driver (m/f/d) in Barsbüttel as soon as possible.</w:t>
        <w:br/>
        <w:br/>
        <w:t>Your skills:</w:t>
        <w:br/>
        <w:t>-</w:t>
        <w:br/>
        <w:t>A valid forklift license</w:t>
        <w:br/>
        <w:br/>
        <w:t>-</w:t>
        <w:br/>
        <w:t>Professional experience as a forklift driver, ideally high rack</w:t>
        <w:br/>
        <w:br/>
        <w:t>-</w:t>
        <w:br/>
        <w:t>Ability to work in a team, reliability and flexibility</w:t>
        <w:br/>
        <w:br/>
        <w:t>We offer you:</w:t>
        <w:br/>
        <w:t>-</w:t>
        <w:br/>
        <w:t>A permanent and secure employment relationship</w:t>
        <w:br/>
        <w:br/>
        <w:t>-</w:t>
        <w:br/>
        <w:t>We pay an attractive salary, industry bonuses as well as vacation and Christmas bonuses according to the specifications of the iGZ collective agreement</w:t>
        <w:br/>
        <w:br/>
        <w:t>-</w:t>
        <w:br/>
        <w:t>EUR 500.00 welcome bonus if you have been with the company for at least 6 months</w:t>
        <w:br/>
        <w:br/>
        <w:t>-</w:t>
        <w:br/>
        <w:t>An attractive benefit package, e.g. shopping or fuel vouchers or a subsidy for a gym membership</w:t>
        <w:br/>
        <w:br/>
        <w:t>-</w:t>
        <w:br/>
        <w:t>High quality personal protective equipment and workwear</w:t>
        <w:br/>
        <w:br/>
        <w:t>-</w:t>
        <w:br/>
        <w:t>Option to be taken over by the customer company</w:t>
        <w:br/>
        <w:br/>
        <w:t>-</w:t>
        <w:br/>
        <w:t>You will work in a company that is certified according to DIN ISO 9001 and is bound by a collective agreement</w:t>
        <w:br/>
        <w:br/>
        <w:t>Your tasks:</w:t>
        <w:br/>
        <w:t>-</w:t>
        <w:br/>
        <w:t>Picking and packing of goods</w:t>
        <w:br/>
        <w:br/>
        <w:t>-</w:t>
        <w:br/>
        <w:t>Loading and unloading of trucks</w:t>
        <w:br/>
        <w:br/>
        <w:t>-</w:t>
        <w:br/>
        <w:t>They help the warehouse team with all activities that arise</w:t>
        <w:br/>
        <w:br/>
        <w:t>-</w:t>
        <w:br/>
        <w:t>Transport with the forklift</w:t>
        <w:br/>
        <w:br/>
        <w:t>contact details</w:t>
        <w:br/>
        <w:t>-</w:t>
        <w:br/>
        <w:t>Click on "Apply Now".</w:t>
        <w:br/>
        <w:br/>
        <w:t>-</w:t>
        <w:br/>
        <w:t>Post your resume</w:t>
        <w:br/>
        <w:br/>
        <w:t>-</w:t>
        <w:br/>
        <w:t>Check data - done!</w:t>
        <w:br/>
        <w:br/>
        <w:br/>
        <w:br/>
        <w:t>Applying has never been so easy - just a click away from your promising career start at Arbeitswelt Personaldienstleistungen!</w:t>
        <w:br/>
        <w:br/>
        <w:br/>
        <w:t>Arbeitswelt Personaldienstleistungen GmbH &amp; Co.KG</w:t>
        <w:br/>
        <w:br/>
        <w:t>return 10</w:t>
        <w:br/>
        <w:t>20457 Hamburg</w:t>
        <w:br/>
        <w:t>bewerbung@arbeitswelt.com</w:t>
        <w:br/>
        <w:t>Tel: 040 / 57 00 64 709</w:t>
        <w:br/>
        <w:t>Type(s) of staffing needs: Reassignment</w:t>
        <w:br/>
        <w:t>Collective agreement: iGZ</w:t>
        <w:tab/>
        <w:t>forklift driver</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16:00:47.861000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