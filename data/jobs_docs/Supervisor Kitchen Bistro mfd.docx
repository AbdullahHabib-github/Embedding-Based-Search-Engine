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7733</w:t>
        <w:tab/>
        <w:t>10338</w:t>
        <w:tab/>
        <w:t>Supervisor Kitchen Bistro (m/f/d)</w:t>
        <w:tab/>
        <w:t>Experience the most exciting time in HafenCity! CARLS at the Elbphilharmonie is casual and lively? in the style of French brasseries and bistros. You will find the piece of France in a fantastic location right next to Hamburg's new landmark and with a total of two different gastronomic areas: CARLS Brasserie, CARLS Bistro and CARLS Wine Bar. Are you looking for a job with variety? Do you like to be on the move and do you like it when things are turbulent around you? Would you like to deal with people in your job? Do you want your professional career to enable you to go abroad? In the CARLS at the Elbphilharmonie, enjoyment and social gatherings are lived: in the style of French brasseries and bistros. You will find the piece of France in a fantastic location right next to Hamburg's Elbphilharmonie and with a total of three different gastronomic areas: CARLS Brasserie, CARLS Bistro and CARLS Weinbar. Do you share our joy when French feel-good cuisine makes the hearts of your guests beat faster with a high-class yet down-to-earth offer? Would you like to join our committed and motivated team? We should get to know each other! Your tasks Responsibility for a smooth operational process in the CARLS Bistro Ordering of goods and warehouse management Assistance with card design, plat du jour creation of the necessary mise en place Collaboration in the operative business in the CARLS Bistro Responsibility for cleanliness and compliance with hygiene in the station Instructions from Apprentices and new employees as well as management of existing employees   Your profile Completed training as a cook (m/f/d), corresponding professional experience in the kitchen as well as first management experience Organizational and assertiveness Strong quality awareness Open-mindedness and natural friendliness Willingness to work and teamwork A well-groomed appearance and good Manners Our offer: An open-ended employment contract: We want you to feel comfortable in the long term Your free time is important to us: 5-day week with detailed time recording Discounted job ticket for public transport with an employer subsidy You, your family and friends can travel to all A- 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Bonago-Card? Shopping vouchers for you at over 200 premium partners Corporate benefits ? Best discounts on high-quality offers from more than 1,500 providers If required, accommodation in one of our staff apartments Contact: CARLS at the Elbphilharmonie Julia Bücker Am Kaiserkai 69 20457 Hamburg +49 40 300 322 139 hr.carls@dsr-hotelholding.de</w:t>
        <w:tab/>
        <w:t>Manager - catering business</w:t>
        <w:tab/>
        <w:t>None</w:t>
        <w:tab/>
        <w:t>2023-03-07 16:06:24.476000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