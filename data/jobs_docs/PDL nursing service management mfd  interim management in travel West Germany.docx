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2702</w:t>
        <w:tab/>
        <w:t>5307</w:t>
        <w:tab/>
        <w:t>PDL nursing service management (m/f/d) – interim management in travel West Germany</w:t>
        <w:tab/>
        <w:t>+++ VIF Personnel Service +++ The recruitment agency +++ Specialists and executives / specialists +++</w:t>
        <w:br/>
        <w:br/>
        <w:t>For our customer we are looking for immediately or by appointment:</w:t>
        <w:br/>
        <w:br/>
        <w:t>PDL nursing service management (m/f/d) – interim management in travel West Germany</w:t>
        <w:br/>
        <w:br/>
        <w:t>North Rhine-Westphalia and Hesse</w:t>
        <w:br/>
        <w:br/>
        <w:t>"Apply now for this position" EXPRESS APPLICATION " Online application form</w:t>
        <w:br/>
        <w:br/>
        <w:t>This is what you are offered:</w:t>
        <w:br/>
        <w:br/>
        <w:t>• Attractive salary of 6000 euros possible (depending on professional experience and qualifications)</w:t>
        <w:br/>
        <w:t>• Company car, also for private use, PC and smartphone</w:t>
        <w:br/>
        <w:t>• Reduced bureaucracy in documentation</w:t>
        <w:br/>
        <w:t>• Well-founded induction and structured onboarding</w:t>
        <w:br/>
        <w:t>• A motivating and challenging task for experienced PDLs</w:t>
        <w:br/>
        <w:t>• The opportunity to gain a lot of impressions and experience as a manager (thinking outside the box)</w:t>
        <w:br/>
        <w:t>• A secure job with a very respected, nationally known institution</w:t>
        <w:br/>
        <w:t>• An appreciative and holistic work environment</w:t>
        <w:br/>
        <w:br/>
        <w:t>Here you will work:</w:t>
        <w:br/>
        <w:br/>
        <w:t># For our customer, a cross-industry, medium-sized provider of senior care, we are looking for a motivated internal "interim" PDL who is willing to travel as soon as possible. Have you already gained professional experience as a nursing service manager and are you looking for a new challenge?</w:t>
        <w:br/>
        <w:br/>
        <w:t># The organization operates around 50 retirement homes nationwide</w:t>
        <w:br/>
        <w:br/>
        <w:t># You work in the region of North Rhine-Westphalia and Hesse as an interim PDL</w:t>
        <w:br/>
        <w:br/>
        <w:t># Thanks to many years of industry experience, the company has a good market position and has well-known references.</w:t>
        <w:br/>
        <w:br/>
        <w:t>What we do:</w:t>
        <w:br/>
        <w:br/>
        <w:t>• VIF Personalservice was founded in Munich in 2009. As a recruitment agency, we have remained true to our line. #- No temporary work! - # Direct operator</w:t>
        <w:br/>
        <w:t>• We bring employees and employers into direct contact. We support you in planning your professional career.</w:t>
        <w:br/>
        <w:t>• It is important to us: You cannot hire any staff from us!</w:t>
        <w:br/>
        <w:br/>
        <w:t>Who we work for:</w:t>
        <w:br/>
        <w:br/>
        <w:t>We see ourselves as a partner for job seekers and employers. There are amazing career options for job seekers.</w:t>
        <w:br/>
        <w:br/>
        <w:t>We help you with our recruitment agency to find a job or new, new employee (f/m/d) that suits you.</w:t>
        <w:br/>
        <w:br/>
        <w:t>As a specialized personnel consultancy, we offer our services in the healthcare, nursing professions, medicine, dentistry and commercial professions.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These are your skills as a nursing supervisor (m/f/d) interim:</w:t>
        <w:br/>
        <w:br/>
        <w:t>• Completed training as a geriatric nurse, health worker and nurse, nursing specialist, nursing specialist (m/f/d), or a comparable qualification</w:t>
        <w:br/>
        <w:t>• In addition, you have the recognition for nursing service management according to §71 SGB XI or a completed degree in the field of nursing science</w:t>
        <w:br/>
        <w:t>• You have already been working as a PDL (m/f/d) for 5 to 7 years</w:t>
        <w:br/>
        <w:t>• You have extensive knowledge in the field of quality management as well as de-bureaucratic care and ideally have initial professional experience in a managerial position.</w:t>
        <w:br/>
        <w:t>• You always adopt a friendly and appreciative attitude towards our customers, their relatives and our cooperation partners</w:t>
        <w:br/>
        <w:t>• With your communication skills and social skills, you convince not only us, but also the employees of your skills.</w:t>
        <w:br/>
        <w:t>• Your confident, friendly demeanor and your solution-oriented way of working complete your profile</w:t>
        <w:br/>
        <w:t>• In addition to the formal qualifications for nursing service management, you therefore need a valid driver's license.</w:t>
        <w:br/>
        <w:br/>
        <w:t>Your tasks:</w:t>
        <w:br/>
        <w:br/>
        <w:t>• As a committed manager, you control the technical, organizational and personal management of the care area.</w:t>
        <w:br/>
        <w:t>• Induction of new nursing management and bridging short-term bottlenecks in the position</w:t>
        <w:br/>
        <w:t>• Crisis management</w:t>
        <w:br/>
        <w:t>• Advising existing managers on a wide range of topics (e.g. QM)</w:t>
        <w:br/>
        <w:t>• Project management of innovative care concepts</w:t>
        <w:br/>
        <w:t>• Networking of institutions and knowledge transfer</w:t>
        <w:br/>
        <w:t>• Constant exchange and coordination with the head office</w:t>
        <w:br/>
        <w:t>• Implementation of training courses, employee development, etc.</w:t>
        <w:br/>
        <w:br/>
        <w:t>We look forward to your application documents</w:t>
        <w:br/>
        <w:br/>
        <w:t>Please be sure to include the cipher PDL Interim20858!!!! ######</w:t>
        <w:br/>
        <w:br/>
        <w:t>application (at) vif-personal.de</w:t>
        <w:br/>
        <w:br/>
        <w:t>Are you an experienced nursing manager (m/f/d) and would you like to make a change? - Then get in touch with us!</w:t>
        <w:tab/>
        <w:t>Head of Nursing</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15:56:05.424000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