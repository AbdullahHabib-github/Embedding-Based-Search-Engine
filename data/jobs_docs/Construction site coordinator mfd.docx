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6720</w:t>
        <w:tab/>
        <w:t>9325</w:t>
        <w:tab/>
        <w:t>Construction site coordinator (m/f/d)</w:t>
        <w:tab/>
        <w:t>Our latest project is all about project implementation on construction sites in the Leipzig area.</w:t>
        <w:br/>
        <w:br/>
        <w:t>We are looking for:</w:t>
        <w:br/>
        <w:t>This position is to be filled as part of temporary employment.</w:t>
        <w:br/>
        <w:br/>
        <w:t>Construction site coordinator (m/f/d)</w:t>
        <w:br/>
        <w:br/>
        <w:t>Your tasks:</w:t>
        <w:br/>
        <w:t xml:space="preserve"> • You are responsible for the timely, cost-effective, safe and proper implementation of the project goals based on the production and control documents as well as technical standards on the construction site</w:t>
        <w:br/>
        <w:t xml:space="preserve"> • You take over the interdisciplinary coordination of the construction site personnel and compare the documentation after completion</w:t>
        <w:br/>
        <w:t xml:space="preserve"> • You advise the project manager on the award of the contract, participate in the preliminary planning and the follow-up control and support the preliminary and detailed construction</w:t>
        <w:br/>
        <w:t xml:space="preserve"> • You monitor the production and assembly progress on the construction sites and are responsible for the quality and measurement control of the suppliers</w:t>
        <w:br/>
        <w:br/>
        <w:t>Your qualifications:</w:t>
        <w:br/>
        <w:t xml:space="preserve"> • Successfully completed training as a master craftsman or technician in the field of process engineering or plant engineering</w:t>
        <w:br/>
        <w:t xml:space="preserve"> • Profound knowledge of process engineering and plant construction</w:t>
        <w:br/>
        <w:t xml:space="preserve"> • You are ideally qualified in the field of safety and health coordination and can also demonstrate relevant experience here</w:t>
        <w:br/>
        <w:t xml:space="preserve"> • You impress with your self-confident demeanor and always keep track of things, even in times of high workloads</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site manager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16:04:20.438000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