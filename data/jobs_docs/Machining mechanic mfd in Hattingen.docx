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4892</w:t>
        <w:tab/>
        <w:t>7497</w:t>
        <w:tab/>
        <w:t>Machining mechanic (m/f/d) in Hattingen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Machining mechanic (m/f/d) in Hattingen</w:t>
        <w:br/>
        <w:br/>
        <w:t>Location: Hattingen on the Ruhr</w:t>
        <w:br/>
        <w:t>Employment type(s): 2 - shift</w:t>
        <w:br/>
        <w:t>Working time: 40 hours per week</w:t>
        <w:br/>
        <w:br/>
        <w:t>We are looking for:</w:t>
        <w:br/>
        <w:t>For our well-known customer from the metal industry, we are looking for a cutting machine operator (m/f/d) in Hattingen.</w:t>
        <w:br/>
        <w:t>16.00 - 23.00 euros per hour</w:t>
        <w:br/>
        <w:br/>
        <w:t>Your tasks:</w:t>
        <w:br/>
        <w:t>- You are responsible for setting up, retooling and operating CNC-controlled machine tools</w:t>
        <w:br/>
        <w:t>- You are responsible for the production of friction connections in series production</w:t>
        <w:br/>
        <w:t>- You continuously monitor production and quality control</w:t>
        <w:br/>
        <w:t>- You are responsible for the maintenance and repair of the machines</w:t>
        <w:br/>
        <w:t>- You program the control Siemens 840 and Heidenhain independently</w:t>
        <w:br/>
        <w:br/>
        <w:t>Your profile:</w:t>
        <w:br/>
        <w:t>- You have successfully completed vocational training as a cutting machine operator (m/f/d) specializing in milling technology, turning technology or grinding technology</w:t>
        <w:br/>
        <w:t>- You have professional experience in handling CNC machines</w:t>
        <w:br/>
        <w:t>- You bring manual skills and mathematical understanding with you</w:t>
        <w:br/>
        <w:t>- You bring a high level of commitment, a sense of responsibility and the ability to work in a team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Cutting machine operator</w:t>
        <w:tab/>
        <w:t>None</w:t>
        <w:tab/>
        <w:t>2023-03-07 16:00:35.693000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