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2972</w:t>
        <w:tab/>
        <w:t>5577</w:t>
        <w:tab/>
        <w:t>Technical draftsman (m/f/d) Bühl</w:t>
        <w:tab/>
        <w:t>ARWA Personaldienstleistungen GmbH is a leading personnel service provider with a nationwide branch network.</w:t>
        <w:br/>
        <w:br/>
        <w:t>On behalf of our customer, we are looking for motivated and committed employees as a technical draftsman (m/f/d) in Bühl as soon as possible.</w:t>
        <w:br/>
        <w:br/>
        <w:t>Occupation: technology</w:t>
        <w:br/>
        <w:br/>
        <w:t>Job offer type: Temporary employment</w:t>
        <w:br/>
        <w:br/>
        <w:t>Your working time is full time.</w:t>
        <w:br/>
        <w:br/>
        <w:t>Your activities as a technical draftsman (m/f/d) are:</w:t>
        <w:br/>
        <w:t>- Preparation of CAD drawings according to sketches, specifications or samples</w:t>
        <w:br/>
        <w:t>- Preparation of individual part, assembly and interface drawings based on sketches, drafts and models</w:t>
        <w:br/>
        <w:t>- Creation of 3D and 2D drawings and models</w:t>
        <w:br/>
        <w:t>- Creation of documentation documents</w:t>
        <w:br/>
        <w:br/>
        <w:t>ARWA Personaldienstleistungen GmbH offers its employees a wide range of benefits such as:</w:t>
        <w:br/>
        <w:t>- Very good chances of being taken on</w:t>
        <w:br/>
        <w:t>- Good working atmosphere</w:t>
        <w:br/>
        <w:t>- Safe workplace</w:t>
        <w:br/>
        <w:br/>
        <w:t>Everyone has personal strengths. Are these yours too?</w:t>
        <w:br/>
        <w:t>- Independent working</w:t>
        <w:br/>
        <w:t>- Diligence/accuracy</w:t>
        <w:br/>
        <w:t>- ability to work in a team</w:t>
        <w:br/>
        <w:br/>
        <w:t>What are the requirements to get started at ARWA Personaldienstleistungen GmbH?</w:t>
        <w:br/>
        <w:t>- Apprenticeship member - mechanical engineering (technical draftsman)</w:t>
        <w:br/>
        <w:t>- Documentation (technical)</w:t>
        <w:br/>
        <w:t>- Technical understanding</w:t>
        <w:br/>
        <w:t>- Technical drawing</w:t>
        <w:br/>
        <w:br/>
        <w:t>Your professional experience as a technical draftsman (m/f/d), technical system planner (m/f/d), CAD designer (m/f/d), draftsman (m/f/d), CAD draftsman (m/f/d) or as a CAD planner (m/f/d) do you excel?</w:t>
        <w:br/>
        <w:t>Then apply online now for this job offer.</w:t>
        <w:br/>
        <w:br/>
        <w:t>We can offer you an exciting job with a collective wage agreement, good career prospects and long-term employment options.</w:t>
        <w:br/>
        <w:br/>
        <w:t>With your application, you agree to ARWA's data protection guidelines (can be found on our homepage under “Privacy Policy”).</w:t>
        <w:tab/>
        <w:t>Technical draftsman - mechanical and plant engineering</w:t>
        <w:tab/>
        <w:t>ARWA Personaldienstleistungen GmbH supports companies from almost all areas and industries with individual solutions in temporary employment, in on-site and in-house management, in outsourcing projects and in personnel placement in the search for qualified employees.</w:t>
        <w:br/>
        <w:br/>
        <w:t>Career starters with and without training, experienced specialists or people returning to work will find attractive and collectively agreed jobs with good career prospects in the industrial, gastronomic, commercial, medical and educational sectors.</w:t>
        <w:tab/>
        <w:t>2023-03-07 15:56:38.665000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