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249</w:t>
        <w:tab/>
        <w:t>2854</w:t>
        <w:tab/>
        <w:t>Specialist neurology (m/f/d)</w:t>
        <w:tab/>
        <w:t>Saxony Ore Mountains</w:t>
        <w:br/>
        <w:br/>
        <w:t>Place of work: practice</w:t>
        <w:br/>
        <w:t>Scope: full-time (35 hours per week)</w:t>
        <w:br/>
        <w:br/>
        <w:t>Entry date: as soon as possible</w:t>
        <w:br/>
        <w:br/>
        <w:t>your benefits</w:t>
        <w:br/>
        <w:br/>
        <w:t>• You will find a good collegial and motivating team atmosphere</w:t>
        <w:br/>
        <w:t>• Fully equipped medical practice, modern diagnostic technology and IT. A team of fellow physicians, nurses, MTA and MFA is on hand to assist you.</w:t>
        <w:br/>
        <w:t>• Topics such as billing, administration, practice equipment and staff are taken care of for you.</w:t>
        <w:br/>
        <w:t>• You get time for yourself and your family,</w:t>
        <w:br/>
        <w:t>• Very nice living environment - extensive cultural, school and leisure activities</w:t>
        <w:br/>
        <w:t>• Work-life balance with high recreational value (ski area)</w:t>
        <w:br/>
        <w:br/>
        <w:t>your profile</w:t>
        <w:br/>
        <w:br/>
        <w:t>• Completed specialist training in neurology</w:t>
        <w:br/>
        <w:t>• You have good experience in the field of neurology or psychiatry</w:t>
        <w:br/>
        <w:t>• compassionate and empathetic patient care</w:t>
        <w:br/>
        <w:br/>
        <w:t>Your tasks</w:t>
        <w:br/>
        <w:br/>
        <w:t>• Independent work, flexibility and team spirit</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Neurology</w:t>
        <w:tab/>
        <w:t>None</w:t>
        <w:tab/>
        <w:t>2023-03-07 15:51:03.142000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