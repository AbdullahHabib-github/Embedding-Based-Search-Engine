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279</w:t>
        <w:tab/>
        <w:t>2884</w:t>
        <w:tab/>
        <w:t>Specialist senior physician position in internal medicine with a focus on cardiology (m/f/d)</w:t>
        <w:tab/>
        <w:t>Specialist senior physician position in internal medicine with a focus on cardiology (m/f/d)</w:t>
        <w:br/>
        <w:br/>
        <w:t>Rhineland-Palatinate</w:t>
        <w:br/>
        <w:br/>
        <w:t>Place of work: hospital</w:t>
        <w:br/>
        <w:t>Scope: full-time or part-time</w:t>
        <w:br/>
        <w:t>Entry date: as soon as possible</w:t>
        <w:br/>
        <w:br/>
        <w:t>Academic Teaching Hospital Johannes Gutenberg University Mainz</w:t>
        <w:br/>
        <w:br/>
        <w:t>your benefits</w:t>
        <w:br/>
        <w:br/>
        <w:t>• You will find a good collegial and motivating team atmosphere</w:t>
        <w:br/>
        <w:t>• Working under optimal conditions with good prospects and individual design options</w:t>
        <w:br/>
        <w:t>• If interested, familiarization with electrophysiological examinations and ablations</w:t>
        <w:br/>
        <w:t>• Funding and financial participation in further education and training</w:t>
        <w:br/>
        <w:t>• Free employee housing for the first few months</w:t>
        <w:br/>
        <w:t>• Very beautiful, idyllic living environment - extensive cultural, school and leisure activities</w:t>
        <w:br/>
        <w:t>• Ideal for outdoor sports enthusiasts and nature lovers</w:t>
        <w:br/>
        <w:t>• Real estate is cheap to acquire</w:t>
        <w:br/>
        <w:t>• Work-life balance with high recreational value</w:t>
        <w:br/>
        <w:br/>
        <w:t>your profile</w:t>
        <w:br/>
        <w:br/>
        <w:t>• You have completed specialist training in internal medicine or internal medicine and cardiology</w:t>
        <w:br/>
        <w:t>• You have good experience in coronary interventions; Experience in another area, e.g. electrophysiology, device or valve therapy, angiology or intensive care medicine would be an advantage</w:t>
        <w:br/>
        <w:t>• You have good communication and teamwork skills</w:t>
        <w:br/>
        <w:t>• You maintain sensitive and empathetic patient care</w:t>
        <w:br/>
        <w:br/>
        <w:t>Your tasks</w:t>
        <w:br/>
        <w:br/>
        <w:t>• You contribute independent work, flexibility and the ability to work in a team</w:t>
        <w:br/>
        <w:t>• You take on the senior medical care of inpatients in cardiology</w:t>
        <w:br/>
        <w:t>• You carry out coronary interventions independently</w:t>
        <w:br/>
        <w:t>• You participate in the training of the residents and in the training and supervision of the medical students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in internal medicine and cardiology</w:t>
        <w:tab/>
        <w:t>None</w:t>
        <w:tab/>
        <w:t>2023-03-07 15:51:06.936000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