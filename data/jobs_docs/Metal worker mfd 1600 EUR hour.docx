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6241</w:t>
        <w:tab/>
        <w:t>8846</w:t>
        <w:tab/>
        <w:t>Metal worker (m/f/d) 16.00 EUR/ hour</w:t>
        <w:tab/>
        <w:t>Your dream job is here!</w:t>
        <w:br/>
        <w:t>For our customer, a medium-sized company in the metalworking industry, we are now looking for metalworkers (m/f/d)</w:t>
        <w:br/>
        <w:br/>
        <w:t>The position will be filled via the area of ​​employee leasing. Acceptance is possible if suitable.</w:t>
        <w:br/>
        <w:br/>
        <w:t>We offer you</w:t>
        <w:br/>
        <w:t xml:space="preserve"> • a socially secure employment relationship</w:t>
        <w:br/>
        <w:t xml:space="preserve"> • Trust, appreciation and fair dealings with one another as well as personal support from our friendly scheduling team</w:t>
        <w:br/>
        <w:t xml:space="preserve"> • up to 30 days vacation per year</w:t>
        <w:br/>
        <w:t xml:space="preserve"> • Holiday and Christmas bonuses</w:t>
        <w:br/>
        <w:t xml:space="preserve"> • free work clothing and personal protective equipment</w:t>
        <w:br/>
        <w:t xml:space="preserve"> • Individual qualification and further training opportunities</w:t>
        <w:br/>
        <w:br/>
        <w:t>your profile</w:t>
        <w:br/>
        <w:t xml:space="preserve"> • Completed technical vocational training in metal, e.g. construction mechanic (m/f/d), locksmith (m/f/d) or similar</w:t>
        <w:br/>
        <w:t xml:space="preserve"> • Very good knowledge in the implementation of technical. Drawings and very good technical understanding</w:t>
        <w:br/>
        <w:t xml:space="preserve"> • high reliability and accuracy</w:t>
        <w:br/>
        <w:t xml:space="preserve"> • Team player</w:t>
        <w:br/>
        <w:t xml:space="preserve"> • Very good knowledge of German</w:t>
        <w:br/>
        <w:t xml:space="preserve"> • Willingness to work in shifts and possibly overtime</w:t>
        <w:br/>
        <w:br/>
        <w:t>Your tasks</w:t>
        <w:br/>
        <w:t xml:space="preserve"> • Independent implementation of assembly work in the aluminum welding shop</w:t>
        <w:br/>
        <w:t xml:space="preserve"> • Straightening, grinding, flame straightening, straightening and finishing work on the product</w:t>
        <w:br/>
        <w:t xml:space="preserve"> • Cleaning of the machines</w:t>
        <w:br/>
        <w:t xml:space="preserve"> • general locksmith work</w:t>
        <w:br/>
        <w:t xml:space="preserve"> • Quality assurance</w:t>
        <w:br/>
        <w:t xml:space="preserve"> • close cooperation with the interfaces</w:t>
        <w:br/>
        <w:br/>
        <w:t>Have we piqued your interest?</w:t>
        <w:br/>
        <w:br/>
        <w:t>Then please send us your comprehensive application. You are also welcome to contact us in advance by telephone.</w:t>
        <w:br/>
        <w:t>We offer open applicant consultation hours on Tuesdays and Wednesdays from 9:30 a.m. to 2:00 p.m. Feel free to visit us with your application documents. Prior appointments are not necessary.</w:t>
        <w:br/>
        <w:br/>
        <w:t>We are committed to employing severely disabled people. For this reason, severely handicapped persons and those of equal status are given preferential consideration if they are equally qualified.</w:t>
        <w:br/>
        <w:br/>
        <w:t>We look forward to receiving your application.</w:t>
        <w:tab/>
        <w:t>Metal worker - construction technology</w:t>
        <w:tab/>
        <w:t>None</w:t>
        <w:tab/>
        <w:t>2023-03-07 16:03:21.939000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