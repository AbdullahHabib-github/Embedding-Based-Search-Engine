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9797</w:t>
        <w:tab/>
        <w:t>12402</w:t>
        <w:tab/>
        <w:t>(Young) District Manager Operations (f/m/d)</w:t>
        <w:tab/>
        <w:t>We are looking for you as a (young)</w:t>
        <w:br/>
        <w:t>District Manager Operations for DB Netz AG at the Bebra site.</w:t>
        <w:br/>
        <w:br/>
        <w:br/>
        <w:t>*Your tasks:*</w:t>
        <w:br/>
        <w:br/>
        <w:br/>
        <w:br/>
        <w:t>· In this position you are responsible for all measures to ensure a safe,</w:t>
        <w:br/>
        <w:t>Responsible for punctual and economical operational execution and</w:t>
        <w:br/>
        <w:t>are open to special topics and tasks in railway operations</w:t>
        <w:br/>
        <w:t>· You are the disciplinary superior of the employees in your area</w:t>
        <w:br/>
        <w:t>and continuously promote their individual development</w:t>
        <w:br/>
        <w:t>· For consistent compliance with all applicable processes and guidelines</w:t>
        <w:br/>
        <w:t>Do you have to worry?</w:t>
        <w:br/>
        <w:t>· The planning of the deployment of personnel on the operating sites as well as the</w:t>
        <w:br/>
        <w:t>Economic annual deployment and vacation planning are also part of it</w:t>
        <w:br/>
        <w:t>your tasks</w:t>
        <w:br/>
        <w:t>· You are responsible for determining the knowledge and skills of the</w:t>
        <w:br/>
        <w:t>employees on the operating sites and lead regular</w:t>
        <w:br/>
        <w:t>advanced training courses</w:t>
        <w:br/>
        <w:t>· Participation in emergency management, including maintaining contacts</w:t>
        <w:br/>
        <w:t>Fire brigades, police, rescue control centers and other authorities or</w:t>
        <w:br/>
        <w:t>Organization of operational emergency management in the emergency district</w:t>
        <w:br/>
        <w:t>also to your field of activity</w:t>
        <w:br/>
        <w:t>· In the event of special events, you will take part in emergency management yourself</w:t>
        <w:br/>
        <w:t>and are willing to be on call at regular intervals</w:t>
        <w:br/>
        <w:br/>
        <w:t>*Your profile:*</w:t>
        <w:br/>
        <w:br/>
        <w:br/>
        <w:br/>
        <w:t>· A successfully completed technical or university degree in the</w:t>
        <w:br/>
        <w:t>railway sector e.g. B. Bachelor of Engineering specializing in Operations</w:t>
        <w:br/>
        <w:t>bring it with you or are a specialist in railway operations</w:t>
        <w:br/>
        <w:t>· You have in-depth technical knowledge of rules and regulations</w:t>
        <w:br/>
        <w:t>legal regulations including the essential ones</w:t>
        <w:br/>
        <w:t>interdisciplinary provisions</w:t>
        <w:br/>
        <w:t>· Ideally, you already have training as an emergency manager</w:t>
        <w:br/>
        <w:t>or are willing to acquire missing qualifications as well as the traffic</w:t>
        <w:br/>
        <w:t>and proof of occupational medical suitability</w:t>
        <w:br/>
        <w:t>· You are characterized by your leadership and social skills as well as</w:t>
        <w:br/>
        <w:t>Customer, result and goal orientation to this responsible</w:t>
        <w:br/>
        <w:t>perform activity</w:t>
        <w:br/>
        <w:t>· Your willingness to assume responsibility as well as communication, conflict and</w:t>
        <w:br/>
        <w:t>Assertiveness speak for you</w:t>
        <w:br/>
        <w:t>· Confident handling of MS Office applications round off your profile</w:t>
        <w:br/>
        <w:t>· You bring a valid category B driver's license with you</w:t>
        <w:tab/>
        <w:t>district manager</w:t>
        <w:tab/>
        <w:t>None</w:t>
        <w:tab/>
        <w:t>2023-03-07 16:10:37.606000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