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8671</w:t>
        <w:tab/>
        <w:t>11276</w:t>
        <w:tab/>
        <w:t>Head of Department Home Accessories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Head of Department Home Accessories (m/f/d)</w:t>
        <w:br/>
        <w:br/>
        <w:t>Tasks:</w:t>
        <w:br/>
        <w:br/>
        <w:t>- You are responsible for the self-service areas of our branch</w:t>
        <w:br/>
        <w:t>- As a motivating and reliable manager, you actively get involved and communicate with your team at eye level</w:t>
        <w:br/>
        <w:t>- You acquire knowledge of important key figures in order to optimize internal processes and further develop your area of ​​responsibility</w:t>
        <w:br/>
        <w:t>- You create a great shopping experience for the customer through the well thought-out, appealing product placement and price optics based on the mömax concept</w:t>
        <w:br/>
        <w:t>Qualifications:</w:t>
        <w:br/>
        <w:br/>
        <w:t>- You are performance- or team-oriented and interested in all kinds of home accessories</w:t>
        <w:br/>
        <w:t>- Commercial training in retail or professional experience in (retail) trade - ideally in the field of home accessories. Newcomers are always welcome!</w:t>
        <w:br/>
        <w:t>- You are aware of your role model function and keep a cool head even when things get stressful</w:t>
        <w:br/>
        <w:t>- As a solution-oriented manager, you appear confident and strive for optimal customer orientation</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Stuttgart</w:t>
        <w:br/>
        <w:t>MömaX Stuttgart</w:t>
        <w:br/>
        <w:t>Flachter Street 30</w:t>
        <w:br/>
        <w:t>70499 Stuttgart</w:t>
        <w:br/>
        <w:t>jobs@moemax.de</w:t>
        <w:br/>
        <w:t>-</w:t>
        <w:br/>
        <w:t>-</w:t>
        <w:tab/>
        <w:t>Head of Department - Trade Inspectorate</w:t>
        <w:tab/>
        <w:t>None</w:t>
        <w:tab/>
        <w:t>2023-03-07 16:08:19.664000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