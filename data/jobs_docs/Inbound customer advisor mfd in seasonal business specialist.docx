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836</w:t>
        <w:tab/>
        <w:t>3441</w:t>
        <w:tab/>
        <w:t>Inbound customer advisor (m/f/d) in seasonal business specialist</w:t>
        <w:tab/>
        <w:t>Become part of the arcus.plan AG team in Chemnitz as an inbound customer advisor (m/f/d) in seasonal business in Chemnitz.</w:t>
        <w:br/>
        <w:br/>
        <w:t>We are currently looking for an inbound customer advisor (m/f/d) in seasonal business in Chemnitz as part of temporary employment with an option to be taken on for a well-known company.</w:t>
        <w:br/>
        <w:br/>
        <w:t>Your working time is full time.</w:t>
        <w:br/>
        <w:br/>
        <w:t>As an inbound customer advisor (m/f/d) in seasonal business in Chemnitz, you will be responsible for:</w:t>
        <w:br/>
        <w:t>- Answering customer questions</w:t>
        <w:br/>
        <w:t>- Customer support over the phone</w:t>
        <w:br/>
        <w:t>- Order processing / order forwarding</w:t>
        <w:br/>
        <w:t>- Advising customers on the phone and by email</w:t>
        <w:br/>
        <w:t>- Advice to private and business customers</w:t>
        <w:br/>
        <w:br/>
        <w:t>As an employer we offer you:</w:t>
        <w:br/>
        <w:t>- A friendly and personable team as contact persons on site</w:t>
        <w:br/>
        <w:t>- Flexible working hours</w:t>
        <w:br/>
        <w:t>- Long-term use in the customer company</w:t>
        <w:br/>
        <w:t>- Very good chances of being taken on</w:t>
        <w:br/>
        <w:br/>
        <w:t>Knowledge and skills that you need as an inbound customer advisor (m/f/d) in seasonal business:</w:t>
        <w:br/>
        <w:t>- CALL (Computer Assisted Language Learning)</w:t>
        <w:br/>
        <w:t>- Telephone interview</w:t>
        <w:br/>
        <w:t>- Telemarketing (Inbound)</w:t>
        <w:br/>
        <w:t>- Virtual call centers</w:t>
        <w:br/>
        <w:t>- German (Basic)</w:t>
        <w:br/>
        <w:br/>
        <w:t>You bring these personal strengths with you:</w:t>
        <w:br/>
        <w:t>- Flexibility</w:t>
        <w:br/>
        <w:t>- communication skills</w:t>
        <w:br/>
        <w:t>- Customer focus</w:t>
        <w:br/>
        <w:t>- Purposefulness/result orientation</w:t>
        <w:br/>
        <w:br/>
        <w:t>Sounds like your new job?</w:t>
        <w:br/>
        <w:t>It's yours! We look forward to receiving your application.</w:t>
        <w:br/>
        <w:br/>
        <w:t>Do you have questions about the job as an inbound customer advisor (m/f/d) in seasonal business in Chemnitz or would you rather speak to us personally?</w:t>
        <w:br/>
        <w:br/>
        <w:t>Contact</w:t>
        <w:br/>
        <w:t>You can reach our arcus.plan AG branch in Chemnitz on the telephone number 0371 - 26 74 59 0 or by e-mail chemnitz@arcusplan.de.</w:t>
        <w:br/>
        <w:br/>
        <w:t>Opening hours:</w:t>
        <w:br/>
        <w:t>Mon - Fri from 8 a.m. to 5 p.m</w:t>
        <w:br/>
        <w:br/>
        <w:t>The job doesn't suit you? Click here for more job offers: "https://www.arcusplan.de/stellenangebote"</w:t>
        <w:br/>
        <w:br/>
        <w:t>With your application, you agree to the data protection guidelines of arcus.plan AG (can be found on our homepage under "Privacy Policy").</w:t>
        <w:tab/>
        <w:t>Online Marketing Manager</w:t>
        <w:tab/>
        <w:t>None</w:t>
        <w:tab/>
        <w:t>2023-03-07 15:52:15.423000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