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2257</w:t>
        <w:tab/>
        <w:t>4862</w:t>
        <w:tab/>
        <w:t>We are looking for you as a helper - metal (m/f/d)</w:t>
        <w:tab/>
        <w:t>TREAT YOURSELF TO YOUR EXCHANGE BONUS OF 300 EUROS</w:t>
        <w:br/>
        <w:t>Start the job market even without training!﻿</w:t>
        <w:br/>
        <w:br/>
        <w:t>You can expect that</w:t>
        <w:br/>
        <w:br/>
        <w:t>- A permanent employment contract and thus planning security</w:t>
        <w:br/>
        <w:t>- €14.00 gross hourly wage from the first hour</w:t>
        <w:br/>
        <w:t>- Exchange bonus* 300€</w:t>
        <w:br/>
        <w:t>- Holiday and Christmas bonuses</w:t>
        <w:br/>
        <w:t>- Plannable shift plan</w:t>
        <w:br/>
        <w:t>- Employees refer employees bonus</w:t>
        <w:br/>
        <w:t>- Training measures</w:t>
        <w:br/>
        <w:t>- Allowances</w:t>
        <w:br/>
        <w:t>- Employee discounts at over 800 top brands</w:t>
        <w:br/>
        <w:br/>
        <w:br/>
        <w:t>Your tasks</w:t>
        <w:br/>
        <w:br/>
        <w:t>- Assisting in the forming of sheet metal using a folding machine</w:t>
        <w:br/>
        <w:t>- Post-processing and, if necessary, quality control of the finished products</w:t>
        <w:br/>
        <w:br/>
        <w:br/>
        <w:t>You bring that with you</w:t>
        <w:br/>
        <w:br/>
        <w:t>- Motivation, punctuality ⏰, no two left hands and willingness to shift</w:t>
        <w:br/>
        <w:br/>
        <w:br/>
        <w:t>How to get your new job</w:t>
        <w:br/>
        <w:t>Tired of annoying cover letters or CVs? No problem! Just send us a WhatsApp with the password "Heek". Your contact person: Mr. Benjamin ScholleBahnhofstraße 8548683 Ahaus Phone: 02561 / 95548-14Mobile: 0172 / 2437189</w:t>
        <w:tab/>
        <w:t>Helper - Metalworking</w:t>
        <w:tab/>
        <w:t>None</w:t>
        <w:tab/>
        <w:t>2023-03-07 15:55:10.674000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