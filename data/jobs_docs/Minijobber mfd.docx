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2166</w:t>
        <w:tab/>
        <w:t>4771</w:t>
        <w:tab/>
        <w:t>Minijobber (m/f/d)</w:t>
        <w:tab/>
        <w:t>€520 in 6 days: Mini jobber m/f/d wanted</w:t>
        <w:br/>
        <w:br/>
        <w:br/>
        <w:t>Then we have exactly your job:</w:t>
        <w:br/>
        <w:t>We are looking for you to strengthen our team in the Lübeck area for light auxiliary work in production or in the warehouse.</w:t>
        <w:br/>
        <w:br/>
        <w:t>This is why this position is so exciting for you:</w:t>
        <w:br/>
        <w:t>You will work one day (7 hours) up to 6 times a month for one of our renowned client companies. Your preferred working hours will be taken into account and you can also work less than 6 days. There is no faster and easier way to earn extra money!</w:t>
        <w:br/>
        <w:br/>
        <w:t>Just some of the reasons why our employees feel so comfortable with us:</w:t>
        <w:br/>
        <w:t>You will receive from us:</w:t>
        <w:br/>
        <w:t>- 25 days paid vacation per year</w:t>
        <w:br/>
        <w:t>- high-quality work clothes</w:t>
        <w:br/>
        <w:t>- personal care</w:t>
        <w:br/>
        <w:t>- exclusive discounts &amp;amp; Benefits in more than 500 stores and online shops</w:t>
        <w:br/>
        <w:br/>
        <w:br/>
        <w:br/>
        <w:t>Excellent prospects - we look forward to seeing you!</w:t>
        <w:br/>
        <w:t>Just give us a call or apply online or via WhatsApp: https://iperdi.pitchyou.de/VYQZM. Or send us an email - we'll get back to you quickly and look forward to welcoming you to iperdi soon may!</w:t>
        <w:tab/>
        <w:t>Helper - Food production</w:t>
        <w:tab/>
        <w:t>None</w:t>
        <w:tab/>
        <w:t>2023-03-07 15:54:59.454000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