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9418</w:t>
        <w:tab/>
        <w:t>12023</w:t>
        <w:tab/>
        <w:t>SPS-Programmierer (w/m/d)</w:t>
        <w:tab/>
        <w:t>Are you looking for a change in your professional career and can imagine supporting our customers as a project employee at Brunel in a professional and competent manner? Then we look forward to receiving your application, because we are looking for you as a PLC programmer (m/f/d).</w:t>
        <w:br/>
        <w:br/>
        <w:t>Job description:</w:t>
        <w:br/>
        <w:br/>
        <w:t>- You will plan and configure various automation systems.</w:t>
        <w:br/>
        <w:t>- Please note the respective standards of programming and the associated specifications.</w:t>
        <w:br/>
        <w:t>- All project-relevant data is clarified together with your team.</w:t>
        <w:br/>
        <w:t>- You test and simulate program sequences and carry out error analyses.</w:t>
        <w:br/>
        <w:t>- You will also carry out commissioning.</w:t>
        <w:br/>
        <w:t>- Finally, you train customers and ensure clear documentation.</w:t>
        <w:br/>
        <w:br/>
        <w:t>Your profile:</w:t>
        <w:br/>
        <w:br/>
        <w:t>- Completed studies in the field of electrical engineering/automation technology or a comparable qualification</w:t>
        <w:br/>
        <w:t>- Professional experience in the programming of automation systems and bus systems</w:t>
        <w:br/>
        <w:t>- Ideally, you have already put technical systems into operation</w:t>
        <w:br/>
        <w:t>- Very good knowledge of German and English round off your profile</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PLC specialist</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16:09:51.234000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