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2887</w:t>
        <w:tab/>
        <w:t>5492</w:t>
        <w:tab/>
        <w:t>Helper packaging (m/f/d) full-time</w:t>
        <w:tab/>
        <w:t>New to job hunting? Start your career advancement in 2023!</w:t>
        <w:br/>
        <w:br/>
        <w:t>Our customer company in Dautphetal is looking for you as a packaging helper (m/f/d) as part of temporary employment.</w:t>
        <w:br/>
        <w:br/>
        <w:t>Occupation: trade</w:t>
        <w:br/>
        <w:br/>
        <w:t>Your working hours are full-time, shift/night/weekend.</w:t>
        <w:br/>
        <w:br/>
        <w:t>Because we offer you as a helper packaging (m/f/d):</w:t>
        <w:br/>
        <w:t>- Remuneration according to iGZ-DGB collective agreement with industry surcharges</w:t>
        <w:br/>
        <w:t>- Good working atmosphere</w:t>
        <w:br/>
        <w:t>- Payments on account</w:t>
        <w:br/>
        <w:t>- As an employer, you can reach us outside of working hours</w:t>
        <w:br/>
        <w:t>- A friendly and personable team as contact persons on site</w:t>
        <w:br/>
        <w:br/>
        <w:t>You bring the following knowledge and skills with you:</w:t>
        <w:br/>
        <w:t>- Cut paper</w:t>
        <w:br/>
        <w:t>- Smart packaging</w:t>
        <w:br/>
        <w:t>- Packaging design</w:t>
        <w:br/>
        <w:t>- packaging machines</w:t>
        <w:br/>
        <w:t>- packaging technology</w:t>
        <w:br/>
        <w:br/>
        <w:t>Your main tasks as a helper packaging (m/f/d):</w:t>
        <w:br/>
        <w:t>- General sorting work</w:t>
        <w:br/>
        <w:t>- Simple warehouse work</w:t>
        <w:br/>
        <w:t>- Picking</w:t>
        <w:br/>
        <w:t>- Implementation of labeling</w:t>
        <w:br/>
        <w:br/>
        <w:t>You convince us with these personal strengths:</w:t>
        <w:br/>
        <w:t>- Resilience</w:t>
        <w:br/>
        <w:t>- Flexibility</w:t>
        <w:br/>
        <w:t>- Independent working</w:t>
        <w:br/>
        <w:t>- Reliability</w:t>
        <w:br/>
        <w:br/>
        <w:t>Your professional experience as a helper packaging (m/f/d), order picker (m/f/d), packer (m/f/d), warehouse worker (m/f/d), sorting and packaging worker (m/f/d) or as a warehouse helper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Helper / in - plastic, rubber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br/>
        <w:br/>
        <w:t>By the way: In the FOCUS comparison, we have consistently been one of the TOP personnel service providers in Germany since 2015.</w:t>
        <w:tab/>
        <w:t>2023-03-07 15:56:28.220000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