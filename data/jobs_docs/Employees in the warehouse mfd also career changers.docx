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2104</w:t>
        <w:tab/>
        <w:t>4709</w:t>
        <w:tab/>
        <w:t>Employees in the warehouse (m/f/d) also career changers</w:t>
        <w:tab/>
        <w:t>Are you looking for a new job?</w:t>
        <w:br/>
        <w:t xml:space="preserve"> Fancy new perspectives and good pay?</w:t>
        <w:br/>
        <w:br/>
        <w:t>Then we have exactly your job:</w:t>
        <w:br/>
        <w:t>As a picker (m/f/d) you will be responsible for these activities:</w:t>
        <w:br/>
        <w:t>- Packing and warehousing of goods</w:t>
        <w:br/>
        <w:t>- Scanner operation</w:t>
        <w:br/>
        <w:br/>
        <w:br/>
        <w:t>This is why this position is so exciting for you:</w:t>
        <w:br/>
        <w:br/>
        <w:t>- As a picker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t>- We offer you flexible working hours.</w:t>
        <w:br/>
        <w:br/>
        <w:br/>
        <w:t>Your skills:</w:t>
        <w:br/>
        <w:br/>
        <w:t>- You enjoy working as a picker (m/f/d)</w:t>
        <w:br/>
        <w:t>- You are reliable and motivated</w:t>
        <w:br/>
        <w:br/>
        <w:br/>
        <w:t>Just some of the reasons why our employees feel so comfortable with us:</w:t>
        <w:br/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exclusive discounts &amp;amp; Benefits in more than 500 stores and online shops</w:t>
        <w:br/>
        <w:t>- personal attention and support</w:t>
        <w:br/>
        <w:t>- Birthday &amp; Christmas presents</w:t>
        <w:br/>
        <w:t>- Development and training opportunities</w:t>
        <w:br/>
        <w:t>- Bonus programs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picker</w:t>
        <w:tab/>
        <w:t>None</w:t>
        <w:tab/>
        <w:t>2023-03-07 15:54:51.888000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