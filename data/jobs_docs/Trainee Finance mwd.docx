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8110</w:t>
        <w:tab/>
        <w:t>10715</w:t>
        <w:tab/>
        <w:t>Trainee Finance (m/w/d)</w:t>
        <w:tab/>
        <w:t>Have you completed your studies and gained initial experience in an internship or as a student trainee in the finance sector and are you looking for entry-level opportunities as a finance manager, accountant or controller (m/f/d)? Then apply for our trainee program at the SIXT campus near Munich! Here you will get to know our finance department in our 18-month program. At the same time, you will build up an extremely valuable network with specialist departments and managers throughout the company. Interest? Then apply now and start as a Finance Trainee (m/f/d) at SIXT on April 1st, 2023! What you do with us: You are going through an exciting 18-month trainee program that will guide you through the finance department at SIXT - from controlling to accounting, corporate finance and financial projects to internal audit and governance risk and controls? everything is included! You work actively on international company projects and get to know all areas of the finance department very well. You prepare important company decisions for the CFO and thus sharpen your strategic thinking and tactical skills. You complete various training courses (soft and hard skills) and get to know managers from different areas and develop a cross-functional and cross-departmental network You will be supported in your professional and personal development from the start with an individual development plan and a mentor What you bring with you: You have successfully completed a degree in economics with a focus on finance, accounting, controlling or a similar degree in economics You have initial practical experience in the finance department of a corporation or in a consulting environment You have ideally gained initial international experience during semesters abroad or internships You have very good knowledge of German and English (spoken and written) and an additional foreign language a plus You have a strong understanding of numbers and are analytically and conceptually strong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 Internal Audit also plays an indispensable role in this, combining assurance and consulting in order to optimize the effectiveness of the areas. About us: We are a we</w:t>
        <w:tab/>
        <w:t>Manager - Finance and Accounting</w:t>
        <w:tab/>
        <w:t>None</w:t>
        <w:tab/>
        <w:t>2023-03-07 16:07:10.875000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