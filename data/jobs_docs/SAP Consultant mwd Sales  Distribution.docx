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3815</w:t>
        <w:tab/>
        <w:t>6420</w:t>
        <w:tab/>
        <w:t>SAP Consultant (m/w/d) Sales &amp; Distribution</w:t>
        <w:tab/>
        <w:t>For our customer, a North German wholesale company, we are looking for a SAP Consultant (m/f/d) Sales &amp; Distribution for the Kiel or Flensburg location as soon as possible.</w:t>
        <w:br/>
        <w:br/>
        <w:t>full time || Permanent position || Indefinite</w:t>
        <w:br/>
        <w:br/>
        <w:t>-------------------------------------------------- -------------</w:t>
        <w:br/>
        <w:br/>
        <w:t>What makes the job special?</w:t>
        <w:br/>
        <w:br/>
        <w:t>- With your skills you understand the internal business processes and support colleagues in solving service requests</w:t>
        <w:br/>
        <w:t>- You take on the technical responsibility for the Sales &amp; Distribution area</w:t>
        <w:br/>
        <w:t>- The focus of your work is on digitization or consulting, finding solutions and further developing the internal customer portal</w:t>
        <w:br/>
        <w:t>- You work closely with the other departments to develop the best possible solutions</w:t>
        <w:br/>
        <w:t>- After the hypercare phase, you support colleagues in understanding how to use the new software and ideally integrate it into existing business processes</w:t>
        <w:br/>
        <w:t>- Your place of work is flexible. You either work part-time from home or in the office in Kiel or Flensburg﻿</w:t>
        <w:br/>
        <w:br/>
        <w:t>Why are you suitable for this job?</w:t>
        <w:br/>
        <w:br/>
        <w:t>- You have a degree in computer science or commercial training with professional experience in the area of ​​SAP SD</w:t>
        <w:br/>
        <w:t>- Solid knowledge of the conception and implementation of SAP solutions round off your profile</w:t>
        <w:br/>
        <w:t>- Experience in ABAP and debugging is desirable</w:t>
        <w:br/>
        <w:t>- Several years of experience as a consultant or key user in the field of SAP SD is an advantage</w:t>
        <w:br/>
        <w:t>- In addition to solid knowledge of German and English, knowledge of Danish would also be desirable</w:t>
        <w:br/>
        <w:t>- Due to your proactive and solution-oriented way of working, you will always find new approaches to convince with your strong consulting skills</w:t>
        <w:br/>
        <w:br/>
        <w:t>What benefits does our customer offer you?</w:t>
        <w:br/>
        <w:br/>
        <w:t>- A versatile, varied task</w:t>
        <w:br/>
        <w:t>- A new, modern workplace﻿</w:t>
        <w:br/>
        <w:t>- 30 days holiday</w:t>
        <w:br/>
        <w:t>- Performance-linked wages</w:t>
        <w:br/>
        <w:t>- A motivated team</w:t>
        <w:br/>
        <w:t>- Working independently</w:t>
        <w:br/>
        <w:t>- Training and further education to strengthen one's own competence</w:t>
        <w:br/>
        <w:t>- Free fruit</w:t>
        <w:br/>
        <w:t>- Divisional and corporate events</w:t>
        <w:br/>
        <w:t>-  Capital accumulation benefits</w:t>
        <w:br/>
        <w:t>-  Employer-funded pension</w:t>
        <w:br/>
        <w:t>- Job bike leasing</w:t>
        <w:br/>
        <w:br/>
        <w:t>Sounds exciting? It is!</w:t>
        <w:br/>
        <w:br/>
        <w:t>- Get to the application and apply online right away</w:t>
        <w:br/>
        <w:t>- We don't need a cover letter</w:t>
        <w:br/>
        <w:t>- If you have any questions, please call us or write an e-mail</w:t>
        <w:br/>
        <w:t>- In the next step we arrange a telephone appointment for a first interview</w:t>
        <w:br/>
        <w:t>Discretion is a matter of course for us.﻿﻿</w:t>
        <w:br/>
        <w:br/>
        <w:t>talent shed? An eye for talent!</w:t>
        <w:br/>
        <w:t>The talent shed is the personnel specialist in Kiel and directly places specialists and executives from the office and IT areas exclusively in permanent positions.</w:t>
        <w:br/>
        <w:t>We are constantly using and expanding our regional network and supporting our region in finding and keeping skilled workers.﻿</w:t>
        <w:tab/>
        <w:t>ERP consultant - ERP consultant</w:t>
        <w:tab/>
        <w:t>Are you looking for a new challenge in a permanent position?</w:t>
        <w:br/>
        <w:t xml:space="preserve"> </w:t>
        <w:br/>
        <w:t>Then we are the right partner for you.</w:t>
        <w:br/>
        <w:t xml:space="preserve"> </w:t>
        <w:br/>
        <w:t>As a recruiter and consultant with over 20 years of experience, we bring companies and top talent together.</w:t>
        <w:br/>
        <w:t xml:space="preserve"> </w:t>
        <w:br/>
        <w:t>Our customers are well-known companies with a national and international focus in northern Germany and would like to employ them directly and immediately.</w:t>
        <w:tab/>
        <w:t>2023-03-07 15:58:22.529000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