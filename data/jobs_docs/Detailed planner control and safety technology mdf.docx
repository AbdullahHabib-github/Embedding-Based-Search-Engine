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9908</w:t>
        <w:tab/>
        <w:t>12513</w:t>
        <w:tab/>
        <w:t>Detailed planner control and safety technology (m/d/f)</w:t>
        <w:tab/>
        <w:t>As soon as possible we are looking for you as a detailed planner: in control and</w:t>
        <w:br/>
        <w:t>Security technology (f/m/d) for DB Netz AG at the Würzburg location.</w:t>
        <w:br/>
        <w:br/>
        <w:br/>
        <w:t>*Your tasks: *</w:t>
        <w:br/>
        <w:br/>
        <w:br/>
        <w:br/>
        <w:t>· You provide the optimal resource planning as well as the economic and</w:t>
        <w:br/>
        <w:t>timely disposition of work orders and the</w:t>
        <w:br/>
        <w:t>maintenance teams safe</w:t>
        <w:br/>
        <w:t>· You carry out your planning in relation to employees and on a daily basis</w:t>
        <w:br/>
        <w:t>Weekly basis and keep the efficient use of the existing ones</w:t>
        <w:br/>
        <w:t>Resources (staff, vehicles, etc.) in collaboration with the others</w:t>
        <w:br/>
        <w:t>Dispatchers in view</w:t>
        <w:br/>
        <w:t>· In the event of deviations from the plan, you will lead if necessary</w:t>
        <w:br/>
        <w:t>countermeasures</w:t>
        <w:br/>
        <w:t>· The annual capacity planning as well as vacation and</w:t>
        <w:br/>
        <w:t>Qualification planning for the assigned teams under consideration</w:t>
        <w:br/>
        <w:t>You are also responsible for the timely processing of orders</w:t>
        <w:br/>
        <w:t>· You keep track of all orders and also react</w:t>
        <w:br/>
        <w:t>for disruptions at short notice and reschedule your teams accordingly</w:t>
        <w:br/>
        <w:t>· You create the monthly plan taking into account</w:t>
        <w:br/>
        <w:t>Absence times of employees, working time laws,</w:t>
        <w:br/>
        <w:t>company agreements and collective bargaining agreements</w:t>
        <w:br/>
        <w:t>· Order controlling, key figure reporting as well as weekly</w:t>
        <w:br/>
        <w:t>Coordination with district managers, team leaders and the leader</w:t>
        <w:br/>
        <w:t>detailed planning are also part of your tasks</w:t>
        <w:br/>
        <w:br/>
        <w:br/>
        <w:br/>
        <w:t>*Your profile: *</w:t>
        <w:br/>
        <w:br/>
        <w:br/>
        <w:br/>
        <w:t>· You preferably have a completed commercial-technical degree</w:t>
        <w:br/>
        <w:t>Vocational training (e.g. electronics technician for industrial engineering) as well as over</w:t>
        <w:br/>
        <w:t>an IHK master or technician or alternatively via the</w:t>
        <w:br/>
        <w:t>Qualification as a signal mechanic or foreman (Sig)</w:t>
        <w:br/>
        <w:t>· Ideally, you bring practical experience in the field of</w:t>
        <w:br/>
        <w:t>Scheduling / detailed planning with</w:t>
        <w:br/>
        <w:t>· You have a strong technical understanding</w:t>
        <w:br/>
        <w:t>· We assume that you are familiar with MS Office 365 and SAP</w:t>
        <w:br/>
        <w:t>· You work independently and distinguish yourself through an analytical</w:t>
        <w:br/>
        <w:t>and structured way of working</w:t>
        <w:br/>
        <w:t>· You look forward to working in a team and the team spirit</w:t>
        <w:br/>
        <w:t>Colleagues are important to you</w:t>
        <w:tab/>
        <w:t>Electronics technician - industrial engineering</w:t>
        <w:tab/>
        <w:t>None</w:t>
        <w:tab/>
        <w:t>2023-03-07 16:10:51.136000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