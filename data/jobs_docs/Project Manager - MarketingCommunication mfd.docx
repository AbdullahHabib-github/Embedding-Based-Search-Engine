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157</w:t>
        <w:tab/>
        <w:t>2762</w:t>
        <w:tab/>
        <w:t>Project Manager - Marketing/Communication (m/f/d)</w:t>
        <w:tab/>
        <w:t>About Us</w:t>
        <w:br/>
        <w:t>Are you looking for a varied job? Then we at respublica have exactly the right position for you! respublica is a full-service advertising agency in the heart of Munich, in the immediate vicinity of the Chinese Tower and Leopoldstrasse. For our 20-strong, international team of advertising professionals, we are looking for reinforcement in project management with immediate effect.</w:t>
        <w:br/>
        <w:br/>
        <w:t>We offer you:</w:t>
        <w:br/>
        <w:t>• Pleasant working atmosphere and a good work-life balance without a lot of overtime</w:t>
        <w:br/>
        <w:t>• Opportunity for home office opportunities</w:t>
        <w:br/>
        <w:t>• Massages and EMS during the lunch break</w:t>
        <w:br/>
        <w:t>• Regular team events</w:t>
        <w:br/>
        <w:t>• MVV ticket or the option of a job bike after the trial period</w:t>
        <w:br/>
        <w:t>• An agency at the English Garden</w:t>
        <w:br/>
        <w:t>• and of course fruit and drinks</w:t>
        <w:br/>
        <w:br/>
        <w:t>These could soon be your tasks:</w:t>
        <w:br/>
        <w:t>• Planning, control and coordination of projects, especially in the packaging area</w:t>
        <w:br/>
        <w:t>• Development of concepts and campaigns in cooperation with the creation</w:t>
        <w:br/>
        <w:t>• Creation of briefings, calculations and offers</w:t>
        <w:br/>
        <w:t>• Coordination and deadline monitoring of projects from layout to production</w:t>
        <w:br/>
        <w:t>• Management of external service providers</w:t>
        <w:br/>
        <w:br/>
        <w:t>What you should bring with you:</w:t>
        <w:br/>
        <w:t>• Studies in the field of marketing/communication or commercial training, e.g. as a marketing communication clerk</w:t>
        <w:br/>
        <w:t>• Structured project management, even with several parallel projects</w:t>
        <w:br/>
        <w:t>• An effective and solution-oriented way of working</w:t>
        <w:br/>
        <w:t>• Ideally agency experience</w:t>
        <w:br/>
        <w:t>• Experience in the planning and implementation of print and digital projects</w:t>
        <w:br/>
        <w:t>• Very good knowledge of German and good English</w:t>
        <w:br/>
        <w:t>• Ideally, first experiences in the social media area</w:t>
        <w:tab/>
        <w:t>advertising clerk</w:t>
        <w:tab/>
        <w:t>None</w:t>
        <w:tab/>
        <w:t>2023-03-07 15:50:51.722000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