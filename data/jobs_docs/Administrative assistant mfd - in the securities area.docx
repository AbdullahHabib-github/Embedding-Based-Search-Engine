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4163</w:t>
        <w:tab/>
        <w:t>6768</w:t>
        <w:tab/>
        <w:t>Administrative assistant (m/f/d) - in the securities area</w:t>
        <w:tab/>
        <w:t>- An attractive salary package|Quick entry opportunities via temporary employment</w:t>
        <w:br/>
        <w:br/>
        <w:t>company profile</w:t>
        <w:br/>
        <w:t>My client, one of the best-known German securities firms, is looking for an administrative assistant (m/f/d) as part of temporary employment for the Frankfurt location. Since my client is on a growth course, there are long-term opportunities.</w:t>
        <w:br/>
        <w:br/>
        <w:t>area of ​​responsibility</w:t>
        <w:br/>
        <w:br/>
        <w:t>- Creation and maintenance of business partners in the company's own program</w:t>
        <w:br/>
        <w:t>-Administrative support in day-to-day business</w:t>
        <w:br/>
        <w:t>-Support for document management</w:t>
        <w:br/>
        <w:t>-Maintenance of the internal database</w:t>
        <w:br/>
        <w:t>-Answering inquiries from employees and supplier(s)</w:t>
        <w:br/>
        <w:t>-Responsibility of the switchboard</w:t>
        <w:br/>
        <w:t>- Processing of incoming mail</w:t>
        <w:br/>
        <w:br/>
        <w:t>requirement profile</w:t>
        <w:br/>
        <w:br/>
        <w:t>- A completed apprenticeship in the commercial field or a comparable qualification</w:t>
        <w:br/>
        <w:t>-First experience in the assistance field is an advantage</w:t>
        <w:br/>
        <w:t>- Confident use of common MS Office tools</w:t>
        <w:br/>
        <w:t>- Business fluent knowledge of German and good basic knowledge of the English language</w:t>
        <w:br/>
        <w:t>-Detailed and orderly way of working</w:t>
        <w:br/>
        <w:br/>
        <w:t>Compensation Package</w:t>
        <w:br/>
        <w:br/>
        <w:t>-Regulated working hours</w:t>
        <w:br/>
        <w:t>-Quick entry opportunities via temporary employment</w:t>
        <w:br/>
        <w:t>-An attractive salary package</w:t>
        <w:br/>
        <w:t>-Diverse employee benefits</w:t>
        <w:tab/>
        <w:t>Commercial assistant/business assistant - office/secretariat</w:t>
        <w:tab/>
        <w:t>None</w:t>
        <w:tab/>
        <w:t>2023-03-07 15:59:05.497000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