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673</w:t>
        <w:tab/>
        <w:t>3278</w:t>
        <w:tab/>
        <w:t>Saleswoman (m/f/d) - 520 € basis</w:t>
        <w:tab/>
        <w:t>Saleswoman (m/f/d) - 520 € basis</w:t>
        <w:br/>
        <w:br/>
        <w:t>Location: Neukirchen-Vluyn</w:t>
        <w:br/>
        <w:br/>
        <w:t>We are looking for you!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Neukirchen-Vluyn location as a salesperson (m/f/d) on a €520 basis</w:t>
        <w:br/>
        <w:br/>
        <w:t>Your activities:</w:t>
        <w:br/>
        <w:t>- Presentation and sale of the goods</w:t>
        <w:br/>
        <w:t>- Operation of the cash register systems</w:t>
        <w:br/>
        <w:t>- Sort goods and lay them out in the sales room</w:t>
        <w:br/>
        <w:br/>
        <w:t>Your skills:</w:t>
        <w:br/>
        <w:t>- Experience in sales would be an advantage but not essential</w:t>
        <w:br/>
        <w:t>- Experience in using standard PC programs</w:t>
        <w:br/>
        <w:t>- Good knowledge of German in order to be able to maintain communication in customer operations</w:t>
        <w:br/>
        <w:t>- Convincing and confident demeanor in sales talks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0231/88669966</w:t>
        <w:br/>
        <w:br/>
        <w:t>moritz.thiehoff@piontek-personalservice.de</w:t>
        <w:br/>
        <w:t>Collective agreement: IGZ</w:t>
        <w:tab/>
        <w:t>Saleswoman</w:t>
        <w:tab/>
        <w:t>None</w:t>
        <w:tab/>
        <w:t>2023-03-07 15:51:55.492000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