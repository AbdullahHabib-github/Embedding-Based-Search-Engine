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3203</w:t>
        <w:tab/>
        <w:t>5808</w:t>
        <w:tab/>
        <w:t>Order picker forklift license (m/f/d)</w:t>
        <w:tab/>
        <w:t>New to job hunting? Start your career advancement in 2023!</w:t>
        <w:br/>
        <w:br/>
        <w:t>Our customer company in Kassel is looking for you as a picker forklift license (m/f/d) as part of the temporary employment agency.</w:t>
        <w:br/>
        <w:br/>
        <w:t>Occupation: trade</w:t>
        <w:br/>
        <w:br/>
        <w:t>Your working hours are full-time.</w:t>
        <w:br/>
        <w:br/>
        <w:t>Because we offer you as a picker forklift license (m/f/d):</w:t>
        <w:br/>
        <w:t>- Very good chances of being taken on</w:t>
        <w:br/>
        <w:t>- Safe workplace</w:t>
        <w:br/>
        <w:br/>
        <w:t>You bring the following knowledge and skills with you:</w:t>
        <w:br/>
        <w:t>- picking</w:t>
        <w:br/>
        <w:t>- Order picking systems</w:t>
        <w:br/>
        <w:t>- German (Basic)</w:t>
        <w:br/>
        <w:br/>
        <w:t>Your main tasks as an order picker forklift license (m/f/d):</w:t>
        <w:br/>
        <w:t>- Receipt of goods, storage, handling of stock goods, orders as well as measuring and testing equipment</w:t>
        <w:br/>
        <w:br/>
        <w:t>You convince us with these personal strengths:</w:t>
        <w:br/>
        <w:t>- Resilience</w:t>
        <w:br/>
        <w:t>- Flexibility</w:t>
        <w:br/>
        <w:t>- Reliability</w:t>
        <w:br/>
        <w:br/>
        <w:t>Your professional experience as an order picker, forklift license (m/f/d), packer (m/f/d), warehouse assistant (m/f/d), forklift driver (m/f/d), warehouse employee (m/f/d) or as a goods clearer (m/f/d)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Specialist - warehousing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15:57:07.160000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