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5853</w:t>
        <w:tab/>
        <w:t>8458</w:t>
        <w:tab/>
        <w:t>Employee for warehousing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Order picking of goods and goods using forklifts, pallet trucks, etc.</w:t>
        <w:br/>
        <w:t>- Check goods and items for damage and completeness</w:t>
        <w:br/>
        <w:t>- Label damaged goods and goods accordingly</w:t>
        <w:br/>
        <w:t>- Book picked goods and goods out of the system</w:t>
        <w:br/>
        <w:t>- Delivery of the goods to the packaging department</w:t>
        <w:br/>
        <w:t>- Issue delivery papers</w:t>
        <w:br/>
        <w:br/>
        <w:br/>
        <w:t>Your profile:</w:t>
        <w:br/>
        <w:t>- Experience in logistics and order picking would be an advantage</w:t>
        <w:br/>
        <w:t>- Good knowledge of German in speaking and writing</w:t>
        <w:br/>
        <w:t>- Distinctive quality awareness, commitment and flexibility</w:t>
        <w:tab/>
        <w:t>picker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16:02:34.117000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