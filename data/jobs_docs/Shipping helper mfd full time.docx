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3300</w:t>
        <w:tab/>
        <w:t>5905</w:t>
        <w:tab/>
        <w:t>Shipping helper (m/f/d) full 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dispatch assistant (m/f/d), shift/night/weekend.</w:t>
        <w:br/>
        <w:br/>
        <w:t>Occupation: trade</w:t>
        <w:br/>
        <w:br/>
        <w:t>What do we offer you?</w:t>
        <w:br/>
        <w:t xml:space="preserve"> </w:t>
        <w:br/>
        <w:t>- Long-term use in the customer company</w:t>
        <w:br/>
        <w:t>- Access to long-term assignments at regional companies close to where you live</w:t>
        <w:br/>
        <w:t>- On-site support</w:t>
        <w:br/>
        <w:t>- We offer you advance payments</w:t>
        <w:br/>
        <w:br/>
        <w:t>With ARWA Personaldienstleistungen GmbH you will find a secure job in Delitzsch with varied tasks and an attractive collective wage.</w:t>
        <w:br/>
        <w:br/>
        <w:t>What does a dispatch assistant (m/f/d) do?</w:t>
        <w:br/>
        <w:t xml:space="preserve"> </w:t>
        <w:br/>
        <w:t>- Provision of goods</w:t>
        <w:br/>
        <w:t>- Sticking labels</w:t>
        <w:br/>
        <w:br/>
        <w:t>What are the requirements for getting started at ARWA Personaldienstleistungen GmbH in Delitzsch?</w:t>
        <w:br/>
        <w:br/>
        <w:t>Ideally, you bring these personal strengths with you:</w:t>
        <w:br/>
        <w:t>- organizational skills</w:t>
        <w:br/>
        <w:t>- Diligence/accuracy</w:t>
        <w:br/>
        <w:t>- ability to work in a team</w:t>
        <w:br/>
        <w:t>- Reliability</w:t>
        <w:br/>
        <w:br/>
        <w:t>Your knowledge and skills:</w:t>
        <w:br/>
        <w:t>- picking</w:t>
        <w:br/>
        <w:t>- Shipment</w:t>
        <w:br/>
        <w:br/>
        <w:t>Your professional experience as a dispatch assistant (m/f/d), packer (m/f/d), picker (m/f/d), order picker (m/f/d), warehouse assistant (m/f/d) or as a deliverer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Leipzig on 03 41 / 7 11 86 - 0 or by e-mail leipzig@arwa.de.</w:t>
        <w:br/>
        <w:br/>
        <w:t xml:space="preserve"> 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15:57:19.175000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