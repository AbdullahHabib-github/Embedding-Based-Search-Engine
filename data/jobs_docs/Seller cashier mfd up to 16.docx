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2186</w:t>
        <w:tab/>
        <w:t>4791</w:t>
        <w:tab/>
        <w:t>Seller cashier (m/f/d) up to 16€</w:t>
        <w:tab/>
        <w:t>We are looking for new colleagues!</w:t>
        <w:br/>
        <w:br/>
        <w:br/>
        <w:t>Then we have exactly your job:</w:t>
        <w:br/>
        <w:t>We are looking for you! Full and part time possible.</w:t>
        <w:br/>
        <w:br/>
        <w:t>- You are happy to serve and advise our customers.</w:t>
        <w:br/>
        <w:t>- You are interested in trading - also as a career changer.</w:t>
        <w:br/>
        <w:t>- Checkout and accounting of the cash register</w:t>
        <w:br/>
        <w:br/>
        <w:br/>
        <w:br/>
        <w:t>This is why this position is so exciting for you:</w:t>
        <w:br/>
        <w:br/>
        <w:t>- As a new colleague (m/f/d) you are part of a friendly and motivated team where work is great fun!</w:t>
        <w:br/>
        <w:t>- You will receive an hourly wage between €12.93/hour. and €16.00/hour</w:t>
        <w:br/>
        <w:br/>
        <w:br/>
        <w:t>Your skills:</w:t>
        <w:br/>
        <w:br/>
        <w:t>- Completed vocational training as a cashier (m/d/f), salesperson (m/d/f) or clerk in retail</w:t>
        <w:br/>
        <w:t>- Experience in customer service/checkout</w:t>
        <w:br/>
        <w:t>- Carefulness and accuracy</w:t>
        <w:br/>
        <w:t>- High physical and mental resilience and commitment</w:t>
        <w:br/>
        <w:t>- working time flexibility</w:t>
        <w:br/>
        <w:br/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Apply now!</w:t>
        <w:br/>
        <w:t>Potsdam@perdi.de0331 950 500 00</w:t>
        <w:tab/>
        <w:t>cashier (retail)</w:t>
        <w:tab/>
        <w:t>None</w:t>
        <w:tab/>
        <w:t>2023-03-07 15:55:01.906000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