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4919</w:t>
        <w:tab/>
        <w:t>7524</w:t>
        <w:tab/>
        <w:t>Machine operator (m/f/d) in Remscheid</w:t>
        <w:tab/>
        <w:t>About Us:</w:t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within the framework of temporary employment.</w:t>
        <w:br/>
        <w:br/>
        <w:t>Machine operator (m/f/d) in Remscheid</w:t>
        <w:br/>
        <w:br/>
        <w:t>Location: Remscheid</w:t>
        <w:br/>
        <w:t>Employment type(s): 3 - shift</w:t>
        <w:br/>
        <w:t>Working time: 38 hours per week</w:t>
        <w:br/>
        <w:br/>
        <w:t>We are looking for:</w:t>
        <w:br/>
        <w:t>For our well-known customer from the metal industry, we are looking for a machine operator (m/f/d) in Remscheid.</w:t>
        <w:br/>
        <w:br/>
        <w:t>Your tasks as a machine operator (m/f/d):</w:t>
        <w:br/>
        <w:t>- You will be responsible for setting up and operating machines</w:t>
        <w:br/>
        <w:t>- You are responsible for the maintenance, care and cleaning of the machines</w:t>
        <w:br/>
        <w:t>- You are responsible for the implementation and documentation of quality controls</w:t>
        <w:br/>
        <w:t>- You monitor the production process</w:t>
        <w:br/>
        <w:br/>
        <w:t>Your profile:</w:t>
        <w:br/>
        <w:t>- You have professional experience as a machine operator (m/f/d).</w:t>
        <w:br/>
        <w:t>- You are characterized by a high level of commitment, a sense of responsibility and the ability to work in a team</w:t>
        <w:br/>
        <w:t>- You are shift ready (3 shift)</w:t>
        <w:br/>
        <w:br/>
        <w:t>Why Aurea?</w:t>
        <w:br/>
        <w:t>- Secure, above-tariff income (BAP/DGB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br/>
        <w:br/>
        <w:t>Your personal contact:</w:t>
        <w:br/>
        <w:t>Subetha Suhan</w:t>
        <w:br/>
        <w:t>Sales dispatcher</w:t>
        <w:br/>
        <w:t>02336 47 48 30</w:t>
        <w:br/>
        <w:t>WhatsApp: 0174 69 80 853</w:t>
        <w:br/>
        <w:t>schwelm@aurea-gmbh.de</w:t>
        <w:br/>
        <w:br/>
        <w:t>Aurea Ltd</w:t>
        <w:br/>
        <w:t>school street 18</w:t>
        <w:br/>
        <w:t>58332 Schwelm</w:t>
        <w:br/>
        <w:t>www.aurea-gmbh.de</w:t>
        <w:br/>
        <w:br/>
        <w:t>Department(s): Helpers</w:t>
        <w:br/>
        <w:t>Collective agreement: BAP</w:t>
        <w:tab/>
        <w:t>Helper - Metalworking</w:t>
        <w:tab/>
        <w:t>None</w:t>
        <w:tab/>
        <w:t>2023-03-07 16:00:38.996000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