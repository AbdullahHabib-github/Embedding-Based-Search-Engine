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6909</w:t>
        <w:tab/>
        <w:t>9514</w:t>
        <w:tab/>
        <w:t>Accountant (m/f/d) in the manufacturing environment</w:t>
        <w:tab/>
        <w:t>Are you a financial accountant (m/f/d) with experience in international accounting and are you looking for a new professional challenge with an established employer? Then you are exactly right with us.</w:t>
        <w:br/>
        <w:br/>
        <w:t>Our client is an established company in the manufacturing sector and is now looking for a Financial Accountant (m/f/d). The offices of our customer are located in the center of Munich and have an optimal connection to public transport as well as employee parking spaces.</w:t>
        <w:br/>
        <w:t>On top of that, the employees (m/f/d) are offered flexible working hours, the option of working from home and many other employee remunerations.</w:t>
        <w:br/>
        <w:br/>
        <w:t>The position can only be filled through direct placement.</w:t>
        <w:br/>
        <w:br/>
        <w:t>Could we arouse your interest? Apply to me at muenchen-finance@dis-ag.com or call me without obligation on +49 89/205074600.</w:t>
        <w:br/>
        <w:br/>
        <w:t>This position is to be filled within the framework of direct placement / within the framework of permanent placement.</w:t>
        <w:br/>
        <w:br/>
        <w:t>Accountant (m/f/d) in the manufacturing environment</w:t>
        <w:br/>
        <w:br/>
        <w:t>Your tasks:</w:t>
        <w:br/>
        <w:t xml:space="preserve"> • Assistance with monthly/annual closings</w:t>
        <w:br/>
        <w:t xml:space="preserve"> • Accounts receivable reconciliation to ensure all payments are booked and posted correctly</w:t>
        <w:br/>
        <w:t xml:space="preserve"> • Processing and recording of incoming payments</w:t>
        <w:br/>
        <w:t xml:space="preserve"> • Research and resolve account discrepancies</w:t>
        <w:br/>
        <w:t xml:space="preserve"> • Invoicing</w:t>
        <w:br/>
        <w:t xml:space="preserve"> • Communicate invoice clarifications to customers as needed and resolve any discrepancies</w:t>
        <w:br/>
        <w:t xml:space="preserve"> • Track and follow up on unpaid invoices</w:t>
        <w:br/>
        <w:t xml:space="preserve"> • Maintaining the customer database</w:t>
        <w:br/>
        <w:br/>
        <w:t>Your qualifications:</w:t>
        <w:br/>
        <w:t xml:space="preserve"> • University degree in accounting, finance or a related field</w:t>
        <w:br/>
        <w:t xml:space="preserve"> • 1 - 2 years of proven professional experience in accounting is an advantage</w:t>
        <w:br/>
        <w:t xml:space="preserve"> • Accuracy and attention to detail in maintaining accounting figures and financial records</w:t>
        <w:br/>
        <w:t xml:space="preserve"> • Good verbal and written communication skills in German and English</w:t>
        <w:br/>
        <w:t xml:space="preserve"> • Preferably knowledge of the ERP system (ideally SAP-FI) and knowledge of the MS Office package, especially Excel</w:t>
        <w:br/>
        <w:t xml:space="preserve"> • Ability to deal professionally with customers</w:t>
        <w:br/>
        <w:br/>
        <w:t>The master plan for your career: We will find exactly the job that suits you. Now click on "Apply directly"!</w:t>
        <w:tab/>
        <w:t>Financial Accountant</w:t>
        <w:tab/>
        <w:t>In 2013 we were recognized as one of "Germany's Best Employers" for the ninth time. Four times in a row on the podium. Benefit from our know-how and get to know one of the most successful German personnel service providers! You can find out more about us at http://www.dis-ag.com</w:t>
        <w:tab/>
        <w:t>2023-03-07 16:04:43.572000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