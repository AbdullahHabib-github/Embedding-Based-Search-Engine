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9535</w:t>
        <w:tab/>
        <w:t>12140</w:t>
        <w:tab/>
        <w:t>Product Owner Web &amp; Digital (m/w/d)</w:t>
        <w:tab/>
        <w:t>For our customers in the automotive electronics sector, we carry as</w:t>
        <w:br/>
        <w:t>VectorAcademy training courses for software tools and automotive standards</w:t>
        <w:br/>
        <w:t>through. We need a complex and diverse infrastructure here</w:t>
        <w:br/>
        <w:t>(e.g. virtual training environment, training network).</w:t>
        <w:br/>
        <w:br/>
        <w:t>With your know-how and enthusiasm for creative solutions, you contribute to</w:t>
        <w:br/>
        <w:t>to further develop and constantly improve our infrastructure as well as our</w:t>
        <w:br/>
        <w:t>To train and support colleagues worldwide.</w:t>
        <w:br/>
        <w:br/>
        <w:t>-Training/study in an online-related subject-</w:t>
        <w:br/>
        <w:br/>
        <w:t>Experience with content management systems (ideally TYPO3)</w:t>
        <w:br/>
        <w:t>· Good knowledge of web technologies (HTML, CSS, PHP,</w:t>
        <w:br/>
        <w:t>javascript)</w:t>
        <w:br/>
        <w:t>· Experience in project management of web and digital projects</w:t>
        <w:br/>
        <w:t>· High affinity to web technologies and digital content</w:t>
        <w:br/>
        <w:t>· Good knowledge of German and English</w:t>
        <w:br/>
        <w:t>·</w:t>
        <w:br/>
        <w:br/>
        <w:t>-Maintenance and prioritization of the VectorAcademy website backlog-</w:t>
        <w:br/>
        <w:br/>
        <w:t>Processing and evaluation of requirements (VI + Vx)</w:t>
        <w:br/>
        <w:t>· Creation of concepts based on user stories</w:t>
        <w:br/>
        <w:t>· Control and implementation of projects in the web and digital area,</w:t>
        <w:br/>
        <w:t>internally or with agencies and technical service providers</w:t>
        <w:br/>
        <w:t>·</w:t>
        <w:br/>
        <w:br/>
        <w:t>-Your Vector-</w:t>
        <w:br/>
        <w:br/>
        <w:t>Why do you have the best job in the world at Vector? Because we do some things</w:t>
        <w:br/>
        <w:t>do to make work not feel like work. These include the</w:t>
        <w:br/>
        <w:t>an individually tailored training, flexible</w:t>
        <w:br/>
        <w:t>Working hours or a highly modern, ergonomic and air-conditioned one</w:t>
        <w:br/>
        <w:t>Workplace. On the other hand, we support you with a crèche,</w:t>
        <w:br/>
        <w:t>Sabbatical program, company gym, parking lot with e-charging station</w:t>
        <w:br/>
        <w:t>or discounted job ticket and much more. In addition, carries</w:t>
        <w:br/>
        <w:t>our excellent company restaurant helps to raise your level of well-being</w:t>
        <w:br/>
        <w:t>to keep.</w:t>
        <w:br/>
        <w:br/>
        <w:t>-Contact-</w:t>
        <w:br/>
        <w:br/>
        <w:t>Job Code: PTR-3334</w:t>
        <w:br/>
        <w:t>Melanie Decker: +49 711 80670-2068</w:t>
        <w:br/>
        <w:br/>
        <w:t>*Have we sparked your interest?</w:t>
        <w:br/>
        <w:t>Then apply online now.*</w:t>
        <w:tab/>
        <w:t>Content-Manager/in</w:t>
        <w:tab/>
        <w:t>None</w:t>
        <w:tab/>
        <w:t>2023-03-07 16:10:05.613000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