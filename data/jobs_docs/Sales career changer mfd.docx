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8874</w:t>
        <w:tab/>
        <w:t>11479</w:t>
        <w:tab/>
        <w:t>Sales career changer (m/f/d)</w:t>
        <w:tab/>
        <w:t>At MCM World you get your chance.</w:t>
        <w:br/>
        <w:br/>
        <w:t>Fun, responsibility and career - these values ​​represent our company. We value the development of our employees, because we can only grow together as a team.</w:t>
        <w:br/>
        <w:br/>
        <w:t>We are looking for the Leipzig, Chemnitz and Göttingen locations</w:t>
        <w:br/>
        <w:br/>
        <w:t>Sales career changer (m/f/d)</w:t>
        <w:br/>
        <w:br/>
        <w:t>Your advantages::</w:t>
        <w:br/>
        <w:br/>
        <w:t>- An employment relationship and an intensive introduction to counseling and mediation.</w:t>
        <w:br/>
        <w:t>- A pleasant working atmosphere that is perceived as helpful, trusting and respectful.</w:t>
        <w:br/>
        <w:t>- Unique advancement opportunities enable you to achieve more - with and without sales experience.</w:t>
        <w:br/>
        <w:t>- Professional coaching, workshops and training will support you in your new area of ​​responsibility and in your development.</w:t>
        <w:br/>
        <w:t>- Above-average earning potential is pre-programmed with motivation and commitment.</w:t>
        <w:br/>
        <w:t>- We are interested in a long-term cooperation with signs pointing to expansion.</w:t>
        <w:br/>
        <w:t>Your tasks::</w:t>
        <w:br/>
        <w:br/>
        <w:t>- Discover your sales talent in sales with us.</w:t>
        <w:br/>
        <w:t>- You advise and inspire customers for the innovative products of our partners.</w:t>
        <w:br/>
        <w:t>- You identify the needs of the customers and make them tailor-made offers.</w:t>
        <w:br/>
        <w:t>- Your personal tablet offers you the perfect, digital support.</w:t>
        <w:br/>
        <w:t>Your profile::</w:t>
        <w:br/>
        <w:br/>
        <w:t>- You want to take your success into your own hands.</w:t>
        <w:br/>
        <w:t>-  High communication skills, flexibility and diligence are among your strengths.</w:t>
        <w:br/>
        <w:t>- You enjoy dealing with customers and have a confident demeanor.</w:t>
        <w:br/>
        <w:t>-  Good knowledge of German completes your profile.</w:t>
        <w:br/>
        <w:br/>
        <w:t>And so it continues:</w:t>
        <w:br/>
        <w:br/>
        <w:t>- The application</w:t>
        <w:br/>
        <w:t>Do you identify with our company?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Trial day</w:t>
        <w:br/>
        <w:t>After the first appointment, you and we find that it fits? Then we will show you the daily routine in a trial day and you will get to know the team</w:t>
        <w:br/>
        <w:t>- Offer &amp; Signature</w:t>
        <w:br/>
        <w:t>Your and our expectations are met? Then you will receive our contract offer and nothing stands in the way of your start with us.</w:t>
        <w:br/>
        <w:t>MCM World</w:t>
        <w:br/>
        <w:t>Mrs. Annett Zynda</w:t>
        <w:br/>
        <w:t>MCM World</w:t>
        <w:br/>
        <w:t>Walter-Köhn-Str. 6 a</w:t>
        <w:br/>
        <w:t>Leipzig</w:t>
        <w:br/>
        <w:t>info@mcm-world.de</w:t>
        <w:br/>
        <w:t>0341 / 26 17 69 94</w:t>
        <w:tab/>
        <w:t>Saleswoman</w:t>
        <w:tab/>
        <w:t>None</w:t>
        <w:tab/>
        <w:t>2023-03-07 16:08:44.457000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