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4167</w:t>
        <w:tab/>
        <w:t>6772</w:t>
        <w:tab/>
        <w:t>Plant operator (m/f/d)</w:t>
        <w:tab/>
        <w:t>- Secure job | New challenge</w:t>
        <w:br/>
        <w:br/>
        <w:t>company profile</w:t>
        <w:br/>
        <w:t>The PageGroup is one of the world's leading personnel consulting companies and is represented in 36 countries with more than 7,000 employees.</w:t>
        <w:br/>
        <w:t>Our customer has been developing, producing and selling drive and synchronization elements for the automotive industry for over 70 years.</w:t>
        <w:br/>
        <w:br/>
        <w:t>True to our motto "putting people at the center of their actions with respect and trust", we look forward to promoting your career.</w:t>
        <w:br/>
        <w:br/>
        <w:t>Simply register today with your CV.</w:t>
        <w:br/>
        <w:br/>
        <w:t>area of ​​responsibility</w:t>
        <w:br/>
        <w:br/>
        <w:t>-Setting up the machines for production and supporting the process release</w:t>
        <w:br/>
        <w:t>-Verification of the accuracy and effectiveness of the test sequences</w:t>
        <w:br/>
        <w:t>-Monitoring the start-up of the machines after the set-up process and after the series run</w:t>
        <w:br/>
        <w:t>-Checking the finished products or product components</w:t>
        <w:br/>
        <w:t>-Ensuring delivery quality and delivery performance</w:t>
        <w:br/>
        <w:t>-Compliance with guidelines and work instructions</w:t>
        <w:br/>
        <w:br/>
        <w:t>requirement profile</w:t>
        <w:br/>
        <w:br/>
        <w:t>-Ideally successfully completed vocational training (industrial mechanic, CNC cutting machine operator, etc.)</w:t>
        <w:br/>
        <w:t>-Metal work experience required</w:t>
        <w:br/>
        <w:t>- Willingness to work shifts and weekends</w:t>
        <w:br/>
        <w:t>-Team spirit and reliability</w:t>
        <w:br/>
        <w:br/>
        <w:t>Compensation Package</w:t>
        <w:br/>
        <w:br/>
        <w:t>- All our employees also benefit from our corporate benefits and fitness offers in the form of Gympass</w:t>
        <w:br/>
        <w:t>-We offer you a secure job with a performance-based salary and opportunities for permanent employment</w:t>
        <w:tab/>
        <w:t>industrial mechanic</w:t>
        <w:tab/>
        <w:t>None</w:t>
        <w:tab/>
        <w:t>2023-03-07 15:59:05.984000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