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2459</w:t>
        <w:tab/>
        <w:t>5064</w:t>
        <w:tab/>
        <w:t>Machining mechanic - turning technology (m/f/d)</w:t>
        <w:tab/>
        <w:t>There are many reasons that speak for TIMEPARTNER as an employer. Among other things, we offer you the advantages of a large, national company that maintains its regional roots.</w:t>
        <w:br/>
        <w:t>We are now looking for a full-time machining mechanic (m/f/d) for our customer in Siegen</w:t>
        <w:br/>
        <w:br/>
        <w:t>Benefits we offer</w:t>
        <w:br/>
        <w:br/>
        <w:t>- A long-term employment relationship</w:t>
        <w:br/>
        <w:t>- Performance-based payment</w:t>
        <w:br/>
        <w:t>- Varied tasks in interesting areas and industries</w:t>
        <w:br/>
        <w:t>- Tariff wage according to iGZ-DGB tariff</w:t>
        <w:br/>
        <w:t>- Payment of holiday and Christmas bonuses</w:t>
        <w:br/>
        <w:t>- Free health check by our company medical center</w:t>
        <w:br/>
        <w:t>- Provision of work clothes</w:t>
        <w:br/>
        <w:t>- Personal care</w:t>
        <w:br/>
        <w:br/>
        <w:br/>
        <w:t>your area of ​​responsibility</w:t>
        <w:br/>
        <w:br/>
        <w:t>- Operate CNC-controlled lathes and milling machines</w:t>
        <w:br/>
        <w:t>- Process workpieces according to drawing and program</w:t>
        <w:br/>
        <w:t>- Clamping of large-volume workpieces</w:t>
        <w:br/>
        <w:t>- Crane operation</w:t>
        <w:br/>
        <w:br/>
        <w:br/>
        <w:t>your qualifications</w:t>
        <w:br/>
        <w:br/>
        <w:t>- Successfully completed training as a cutting machine operator (m/f/d)</w:t>
        <w:br/>
        <w:t>- Programming knowledge</w:t>
        <w:br/>
        <w:t>- Reading technical drawings</w:t>
        <w:br/>
        <w:t>- Experience in the machining of workpieces made of cast iron and steel</w:t>
        <w:br/>
        <w:t>- Independence, reliability and flexibility</w:t>
        <w:br/>
        <w:t>- Shift work</w:t>
        <w:br/>
        <w:br/>
        <w:br/>
        <w:t>Contact</w:t>
        <w:br/>
        <w:t>Have we made you curious? Then we look forward to receiving your application documents and will be happy to answer your questions from Monday to Friday between 8 a.m. and 5 p.m.</w:t>
        <w:br/>
        <w:t>You can find out more about TIMEPARTNER and other jobs at: www.timepartner.com</w:t>
        <w:br/>
        <w:t>We look forward to getting to know you!</w:t>
        <w:br/>
        <w:br/>
        <w:t>About TIME PARTNER</w:t>
        <w:br/>
        <w:t>TIMEPARTNER is one of the most successful personnel service providers in Germany. We offer our applicants interesting jobs, attractive pay and career prospects. We are looking for regionally and nationally committed and interested employees for well-known companies.</w:t>
        <w:tab/>
        <w:t>Cutting machine operator - turning technology</w:t>
        <w:tab/>
        <w:t>None</w:t>
        <w:tab/>
        <w:t>2023-03-07 15:55:35.438000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