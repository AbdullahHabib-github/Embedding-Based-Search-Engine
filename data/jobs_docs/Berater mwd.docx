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w:t>
        <w:tab/>
        <w:t>2820</w:t>
        <w:tab/>
        <w:t>Berater (m/w/d)</w:t>
        <w:tab/>
        <w:t>About Us</w:t>
        <w:br/>
        <w:t>Join PartyLite - and turn your passion into a job! Do you love PartyLite's beautiful candles and attractive accessories? Would you like to share this passion with others? Contact me and I'll be happy to tell you more about the most flexible job you'll ever have!</w:t>
        <w:br/>
        <w:br/>
        <w:t>We offer you:</w:t>
        <w:br/>
        <w:t>Commission of 20 to 25 percent</w:t>
        <w:br/>
        <w:t>open time-management</w:t>
        <w:br/>
        <w:t>no minimum sales</w:t>
        <w:br/>
        <w:t>weekly commission payment</w:t>
        <w:br/>
        <w:t>own free online shop</w:t>
        <w:br/>
        <w:t>free training</w:t>
        <w:br/>
        <w:br/>
        <w:t>These could soon be your tasks:</w:t>
        <w:br/>
        <w:t>You give a classical performance at a hostess who invites her guests to her home. You enter the ordered products into the PartyLite system. Payment and shipping is handled by PartyLite.</w:t>
        <w:br/>
        <w:t>You can also be a host yourself and then benefit from the host program in addition to the commission.</w:t>
        <w:br/>
        <w:t>As a bulk orderer, you accept orders by phone, WhatsApp, facebook... and enter them into the system.</w:t>
        <w:br/>
        <w:t>Each PartyLite consultant has their own online shop. It is also possible to build up or supplement your business online.</w:t>
        <w:br/>
        <w:br/>
        <w:t>What you should bring with you:</w:t>
        <w:br/>
        <w:t>over 18 years</w:t>
        <w:br/>
        <w:t>no Schufa entries</w:t>
        <w:tab/>
        <w:t>Specialist consultant - sales</w:t>
        <w:tab/>
        <w:t>None</w:t>
        <w:tab/>
        <w:t>2023-03-07 15:50:58.912000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