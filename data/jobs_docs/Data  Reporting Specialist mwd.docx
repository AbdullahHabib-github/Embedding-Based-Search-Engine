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1078</w:t>
        <w:tab/>
        <w:t>3683</w:t>
        <w:tab/>
        <w:t>Data &amp; Reporting Specialist (m/w/d)</w:t>
        <w:tab/>
        <w:t>Are you enthusiastic about IT, have strong ideas and want to contribute your skills to projects that are as varied as they are demanding? Then join the matching team and move forward. With us you have the opportunity to put your technical understanding into practice.</w:t>
        <w:br/>
        <w:br/>
        <w:t>Your tasks:</w:t>
        <w:br/>
        <w:br/>
        <w:br/>
        <w:t>• The Data &amp;amp; Reporting Support is responsible for the collection, integration and processing of data from various data sources. The administrator is responsible for (ad hoc) reporting and for the distribution of data and reports.</w:t>
        <w:br/>
        <w:t>• Creation of dashboards that provide a pre-defined summary of key metrics.</w:t>
        <w:br/>
        <w:t>• Collection, processing and analysis of sell-out data</w:t>
        <w:br/>
        <w:t>• Analysis and reporting on sell-out platforms/initiatives</w:t>
        <w:br/>
        <w:t>• Data mapping and integration of multiple data sources</w:t>
        <w:br/>
        <w:t>• Creation of user-friendly dashboards that give all shop departments an up-to-date overview of predefined metrics</w:t>
        <w:br/>
        <w:br/>
        <w:t>Your profile:</w:t>
        <w:br/>
        <w:br/>
        <w:br/>
        <w:t>• You have a degree in business administration with a focus on controlling or a comparable qualification</w:t>
        <w:br/>
        <w:t>• You also have extensive experience in the eCommerce business</w:t>
        <w:br/>
        <w:t>• You bring extensive MS Office knowledge (especially Excel) and preferably proven experience with BI tools</w:t>
        <w:br/>
        <w:t>• You also have advanced knowledge of data management and visualization, including software solutions such as Tableau</w:t>
        <w:br/>
        <w:t>• You have experience with data integration and data mapping</w:t>
        <w:br/>
        <w:t>• You are characterized by strong analytical thinking skills and a result-oriented way of working</w:t>
        <w:br/>
        <w:t>• You have the ability to understand and simplify complex, analytical relationships</w:t>
        <w:br/>
        <w:t>• You are creative, team-oriented and have excellent communication skills</w:t>
        <w:br/>
        <w:t>• You speak fluent English</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in general</w:t>
        <w:tab/>
        <w:t>Data Scientist</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15:52:45.304000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