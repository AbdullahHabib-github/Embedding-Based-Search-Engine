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9159</w:t>
        <w:tab/>
        <w:t>11764</w:t>
        <w:tab/>
        <w:t>Provision dispatcher: in ICE plant</w:t>
        <w:tab/>
        <w:t>We have a large number of important jobs that require special knowledge. That's why we rely on people who want to reorient themselves professionally. During the induction, you will acquire relevant specialist knowledge and work in a team on an equal footing with your colleagues.</w:t>
        <w:br/>
        <w:br/>
        <w:t>We are looking for you as a deployment dispatcher: in the ICE plant (f/m/d) at DB Fernverkehr AG in Berlin as soon as possible.</w:t>
        <w:br/>
        <w:br/>
        <w:br/>
        <w:t>Your tasks:</w:t>
        <w:br/>
        <w:br/>
        <w:br/>
        <w:t>- You are responsible for the operationally safe, punctual and customer-oriented provision of DB trains</w:t>
        <w:br/>
        <w:t>Long-distance transport in compliance with the targets at the Berlin Rummelsburg deployment location</w:t>
        <w:br/>
        <w:t>- You control the provisioning process in the plant area (maintenance, storage, cleaning, disposal and</w:t>
        <w:br/>
        <w:t>logistics) and are responsible for its monitoring and documentation</w:t>
        <w:br/>
        <w:t>- You schedule and commission those involved in the process (engine drivers, shunters and other service providers)</w:t>
        <w:br/>
        <w:t>both as a rule and at short notice in the event of irregularities</w:t>
        <w:br/>
        <w:t>- You are the contact person for the central traffic control, the regional traffic control, the vehicle management and other areas</w:t>
        <w:br/>
        <w:t>- You process short-term order changes through vehicle management, taking into account the</w:t>
        <w:br/>
        <w:t>Effects on the production program and decide on measures to be taken</w:t>
        <w:br/>
        <w:t>- In addition to your work as a deployment dispatcher, you will also perform the function of a points warden</w:t>
        <w:br/>
        <w:br/>
        <w:br/>
        <w:t>Your profile:</w:t>
        <w:br/>
        <w:br/>
        <w:br/>
        <w:t>- You have completed training in the field of freight forwarding and logistics services, warehouse logistics or in the field of rail and road transport (e.g. freight forwarding clerk), alternatively you would like to have commercial-technical training (e.g. electronics technician, mechatronics technician or mechanic) with experience in the field of work mentioned</w:t>
        <w:br/>
        <w:t>- You have already gained initial experience in personnel, warehouse and vehicle scheduling or in freight transport</w:t>
        <w:br/>
        <w:t>(e.g. in the dispatching of trucks or buses) as well as in the control of processes</w:t>
        <w:br/>
        <w:t>- Training as a points attendant or dispatcher is an advantage</w:t>
        <w:br/>
        <w:t>- Confident use of MS Office is a matter of course for you and you also have a high affinity for IT systems</w:t>
        <w:br/>
        <w:t>- You have the ability to make purposeful and safe decisions in time-critical situations</w:t>
        <w:br/>
        <w:t>to communicate with colleagues</w:t>
        <w:br/>
        <w:t>- Not only will you be willing to work in shifts with night, holiday and weekend work, but also that</w:t>
        <w:br/>
        <w:t>Willingness to acquire necessary qualifications (pointsman) with</w:t>
        <w:br/>
        <w:t>- The suitability and psychological suitability is assessed by a company doctor as part of the selection process</w:t>
        <w:br/>
        <w:t>noted</w:t>
        <w:br/>
        <w:br/>
        <w:br/>
        <w:t>your advantages</w:t>
        <w:br/>
        <w:t>* You can be sure of a long-term perspective through your permanent employment in a future-oriented group.</w:t>
        <w:br/>
        <w:t>* We not only meet you at eye level, but usually where you are at home. With jobs in every federal state, in large cities as well as in smaller towns and communities.</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Merchant - forwarding and logistics services</w:t>
        <w:tab/>
        <w:t>None</w:t>
        <w:tab/>
        <w:t>2023-03-07 16:09:19.324000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