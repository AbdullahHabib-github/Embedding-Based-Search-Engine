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8157</w:t>
        <w:tab/>
        <w:t>10762</w:t>
        <w:tab/>
        <w:t>International Quality Manager (m/w/d)</w:t>
        <w:tab/>
        <w:t>We are now looking for an International Quality Manager (m/f/d) for our Quality Management Department. We are constantly working on projects to further develop customer feedback, customer excitement, service quality and our product. To this end, we work closely with our national organizations and headquarters departments and develop and implement new concepts, processes and tools. Do you like working in a dynamic and flexible environment? Do you like to travel, both nationally and internationally? Have you already gained several years of experience in the areas of operations, project management and/or customer satisfaction? Then apply now as an International Quality Manager (m/f/d) at SIXT! DO WHAT YOU LOVE: As part of the global quality management team, you are responsible for the implementation of projects and measures to increase customer satisfaction with regard to service levels and our products. You are responsible for global projects with a focus on ?Premium Customer Experience? in cooperation with the respective country organizations You drive the further development of our existing quality tools and processes within the SIXT network You check compliance with customer-relevant processes and our CI in the SIXT stations on site? both nationally and internationally You have a strong hands-on mentality and find new ways to promote customer satisfaction and service quality in our stations COME AS YOU ARE: You already have professional experience in areas such as quality management, customer experience, and/or operations think innovatively, work autonomously and find it easy for you to prioritize complex issues and present them simply You have analytical expertise and an affinity for tools and are creative and enjoy the further development of processes and tools You have strong communication skills, enjoy working in a team and understand yourself and yourself to continuously motivate different parties - switching between German and English is not a problem for you You have very good MS Office skills (especially Powerpoint, Excel)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In the Customer Experience &amp; Quality Management department, we are responsible for the quality of our global station network and customer satisfaction. We measure customer satisfaction, analyze customer feedback and derive measures to improve processes. In addition, we carry out regular checks in our stations - both nationally and internationally. The customer always has top priority - the customer is the boss! About us: We are one of the world's leading mobility service providers with a turnover of 2.28 billion euros and around 6,400 employees worldwide. Our mobility platform ONE combines our products SI</w:t>
        <w:tab/>
        <w:t>quality manager</w:t>
        <w:tab/>
        <w:t>None</w:t>
        <w:tab/>
        <w:t>2023-03-07 16:07:16.628000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