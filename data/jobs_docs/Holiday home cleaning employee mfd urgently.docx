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2864</w:t>
        <w:tab/>
        <w:t>5463</w:t>
        <w:tab/>
        <w:t>Holiday home cleaning employee (m/f/d) urgently</w:t>
        <w:tab/>
        <w:t>We are looking for the following committed employees for our customer as part of temporary employment in Sonnefeld: Holiday home cleaning employee (m/f/d).</w:t>
        <w:br/>
        <w:br/>
        <w:t>A secure and agreed income with good social benefits is just as important to you as a varied job and a long-term perspective?</w:t>
        <w:br/>
        <w:t>Then become a part of our company in Sonnefeld!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Coburg offers you a new challenge in Sonnefeld as well as a secure job.</w:t>
        <w:br/>
        <w:br/>
        <w:t>What you can expect: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Your tasks as a holiday home cleaning employee (m/f/d) include the following areas:</w:t>
        <w:br/>
        <w:t>- Cleaning of bathroom and toilet</w:t>
        <w:br/>
        <w:t>- Kitchen and bathroom including waste disposal</w:t>
        <w:br/>
        <w:t>- Cleaning of all rooms and corridors</w:t>
        <w:br/>
        <w:br/>
        <w:t>As an employee of holiday home cleaning (m/f/d), our requirements for you are:</w:t>
        <w:br/>
        <w:t>- Basic cleaning</w:t>
        <w:br/>
        <w:t>- Kitchen cleaning</w:t>
        <w:br/>
        <w:t>- Cleaning and hygiene technology</w:t>
        <w:br/>
        <w:br/>
        <w:t>You are characterized by the following personal strengths:</w:t>
        <w:br/>
        <w:t>- Flexibility</w:t>
        <w:br/>
        <w:t>- Motivation/willingness to perform</w:t>
        <w:br/>
        <w:t>- Reliability</w:t>
        <w:br/>
        <w:br/>
        <w:t>Your professional experience as a holiday home cleaning employee (m/f/d), cleaning assistant (m/f/d), cleaner (m/f/d), domestic help (m/f/d), housekeeping help (m/f/d) or as housekeeping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Helper - cleaning</w:t>
        <w:tab/>
        <w:t>None</w:t>
        <w:tab/>
        <w:t>2023-03-07 15:56:25.402000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