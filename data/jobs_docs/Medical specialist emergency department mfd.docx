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9615</w:t>
        <w:tab/>
        <w:t>12220</w:t>
        <w:tab/>
        <w:t>Medical specialist emergency department (m/f/d)</w:t>
        <w:tab/>
        <w:t>The Marien Hospital Düsseldorf is a state-of-the-art hospital in the center</w:t>
        <w:br/>
        <w:t>from Düsseldorf with 437 beds and treats around 63,000 annually</w:t>
        <w:br/>
        <w:t>patients. As an academic teaching hospital, we are a national</w:t>
        <w:br/>
        <w:t>recognized center for science and high-performance medicine.</w:t>
        <w:br/>
        <w:br/>
        <w:t>We are looking for you to strengthen our team in the emergency room</w:t>
        <w:br/>
        <w:t>the earliest possible date.</w:t>
        <w:br/>
        <w:br/>
        <w:t>- We offer -</w:t>
        <w:br/>
        <w:br/>
        <w:t>· An employee-oriented duty schedule that takes requests into account</w:t>
        <w:br/>
        <w:t>· Stepping in is not a matter of course. Step in or swap</w:t>
        <w:br/>
        <w:t>is financially rewarded</w:t>
        <w:br/>
        <w:t>· We promote your professional development individually according to yours</w:t>
        <w:br/>
        <w:t>Wish</w:t>
        <w:br/>
        <w:t>Further benefits:</w:t>
        <w:br/>
        <w:br/>
        <w:t xml:space="preserve">  · Assistance with child care</w:t>
        <w:br/>
        <w:t xml:space="preserve">  · Employer-funded pension</w:t>
        <w:br/>
        <w:t xml:space="preserve">  · Discount for various fitness studios in Düsseldorf</w:t>
        <w:br/>
        <w:br/>
        <w:t>- Your tasks -</w:t>
        <w:br/>
        <w:br/>
        <w:t>· Initial assessment of our patients using the MTS (Manchester Triage</w:t>
        <w:br/>
        <w:t>system) and first aid</w:t>
        <w:br/>
        <w:t>· Coordination of the treatment process with everyone involved</w:t>
        <w:br/>
        <w:t>organizational units</w:t>
        <w:br/>
        <w:t>· Carrying out and assisting in examinations and interventions for</w:t>
        <w:br/>
        <w:t>Diagnostics and treatment (e.g. monitoring, wound care, intubation and</w:t>
        <w:br/>
        <w:t>ventilation)</w:t>
        <w:br/>
        <w:t>· Support for the organization of the emergency room (e.g. pre- and</w:t>
        <w:br/>
        <w:t>Follow-up of the premises, ordering medication,</w:t>
        <w:br/>
        <w:t>storage of sterile goods, etc.)</w:t>
        <w:br/>
        <w:t>· Documentation of all measures</w:t>
        <w:br/>
        <w:br/>
        <w:t>- Your profile -</w:t>
        <w:br/>
        <w:br/>
        <w:t>· You have completed training as:</w:t>
        <w:br/>
        <w:br/>
        <w:t xml:space="preserve">  · *Nursing specialist (m/f/d)*</w:t>
        <w:br/>
        <w:t xml:space="preserve">  · *Emergency paramedic (m/f/d)*</w:t>
        <w:br/>
        <w:t xml:space="preserve">  · *Medical Assistant (m/f/d)*</w:t>
        <w:br/>
        <w:t xml:space="preserve">  · *Anesthesiology Assistant (m/f/d) *</w:t>
        <w:br/>
        <w:t xml:space="preserve">  · *Surgical-technical assistant (m/f/d)*</w:t>
        <w:br/>
        <w:br/>
        <w:t>· You have a high level of professional competence in your specialist area</w:t>
        <w:br/>
        <w:t>You enjoy working independently with a high degree of responsibility.</w:t>
        <w:br/>
        <w:t>· Constructive and cooperative cooperation with other professional groups</w:t>
        <w:br/>
        <w:t>is one of your strengths.</w:t>
        <w:br/>
        <w:t>· Working in the emergency room requires the ability to be hectic</w:t>
        <w:br/>
        <w:t>Situations remain calm and keep track of things at all times</w:t>
        <w:br/>
        <w:t>to work patient-oriented.</w:t>
        <w:br/>
        <w:t>· Good knowledge of the German language is required in the emergency room</w:t>
        <w:br/>
        <w:t>Advantage - but we will be happy to support you if necessary.</w:t>
        <w:br/>
        <w:t>· You have no experience in emergency care? We work</w:t>
        <w:br/>
        <w:t>You are welcome to get a comprehensive introduction to this exciting field of work!</w:t>
        <w:br/>
        <w:br/>
        <w:t>Please upload your complete application documents to our</w:t>
        <w:br/>
        <w:t>Applicant portal up:</w:t>
        <w:br/>
        <w:br/>
        <w:t>Button style</w:t>
        <w:br/>
        <w:t xml:space="preserve">          --------------------</w:t>
        <w:tab/>
        <w:t>paramedic</w:t>
        <w:tab/>
        <w:t>None</w:t>
        <w:tab/>
        <w:t>2023-03-07 16:10:15.374000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