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3052</w:t>
        <w:tab/>
        <w:t>5657</w:t>
        <w:tab/>
        <w:t>Warehouse assistant (m/f/d) full-time</w:t>
        <w:tab/>
        <w:t>Are you looking for a professional reorientation within the framework of temporary employment and are you interested in our vacancy?</w:t>
        <w:br/>
        <w:br/>
        <w:t>We look forward to receiving your application as a warehouse assistant (m/f/d) in Völklingen!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Long-term use in the customer company</w:t>
        <w:br/>
        <w:t>- Payments on account</w:t>
        <w:br/>
        <w:t>- As an employer, you can reach us outside of working hours</w:t>
        <w:br/>
        <w:t>- A friendly and personable team as contact persons on site</w:t>
        <w:br/>
        <w:br/>
        <w:t>As a warehouse assistant (m/f/d) your daily tasks are:</w:t>
        <w:br/>
        <w:t>- Compilation of orders for goods, receipt of goods and incoming goods inspection</w:t>
        <w:br/>
        <w:t>- Order picking of goods</w:t>
        <w:br/>
        <w:t>- General warehouse activities</w:t>
        <w:br/>
        <w:t>- Control of the goods</w:t>
        <w:br/>
        <w:br/>
        <w:t>These talents set you apart:</w:t>
        <w:br/>
        <w:t>- Inventory control (stock management)</w:t>
        <w:br/>
        <w:t>- Warehouse work</w:t>
        <w:br/>
        <w:t>- Warehouse control operation</w:t>
        <w:br/>
        <w:t>- Loading, unloading</w:t>
        <w:br/>
        <w:br/>
        <w:t>Your personal strengths:</w:t>
        <w:br/>
        <w:t>- Resilience</w:t>
        <w:br/>
        <w:t>- Independent working</w:t>
        <w:br/>
        <w:t>- Diligence/accuracy</w:t>
        <w:br/>
        <w:t>- ability to work in a team</w:t>
        <w:br/>
        <w:t>- Reliability</w:t>
        <w:br/>
        <w:br/>
        <w:t>Your professional experience as a warehouse assistant (m/f/d), warehouse assistant (m/f/d), shipping assistant (m/f/d), packaging assistant (m/f/d), order picker (m/f/d) or as a forklift driver (m/f/d) distinguish you?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Helper - warehousing, transport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15:56:48.523000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