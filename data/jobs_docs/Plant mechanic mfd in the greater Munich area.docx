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5452</w:t>
        <w:tab/>
        <w:t>8057</w:t>
        <w:tab/>
        <w:t>Plant mechanic (m/f/d) in the greater Munich area</w:t>
        <w:tab/>
        <w:t>We are looking for you as a plant mechanic (m/f/d) in the greater Munich area with above-average pay.</w:t>
        <w:br/>
        <w:br/>
        <w:t>We offer:</w:t>
        <w:br/>
        <w:br/>
        <w:t>• Permanent employment</w:t>
        <w:br/>
        <w:t>• Pay above the standard pay scale</w:t>
        <w:br/>
        <w:t>• Employer-funded pension</w:t>
        <w:br/>
        <w:t>• Interesting job</w:t>
        <w:br/>
        <w:t>• Personal care</w:t>
        <w:br/>
        <w:br/>
        <w:t>Your tasks:</w:t>
        <w:br/>
        <w:br/>
        <w:t>• Installation of heating and plumbing systems</w:t>
        <w:br/>
        <w:t>• New construction and renovation</w:t>
        <w:br/>
        <w:t>• Independent execution of house installations</w:t>
        <w:br/>
        <w:br/>
        <w:t>Your profile:</w:t>
        <w:br/>
        <w:br/>
        <w:t>• Completed training as a gas and water fitter (m/f/d)</w:t>
        <w:br/>
        <w:t>• Professional experience desirable</w:t>
        <w:br/>
        <w:t>• Willingness to work, reliability, ability to work in a team</w:t>
        <w:br/>
        <w:t>• Driving license is desired, but requirements are not met</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Gas and water 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16:01:44.702000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