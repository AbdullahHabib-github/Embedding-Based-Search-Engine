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5136</w:t>
        <w:tab/>
        <w:t>7741</w:t>
        <w:tab/>
        <w:t>Electronics technician (m/f/d) / electrician (m/f/d) / mechatronics technician (m/f/d)</w:t>
        <w:tab/>
        <w:t>BleckmannSchulze is your service provider in the greater Bonn area for fair,</w:t>
        <w:br/>
        <w:t>professional implementation of your new professional challenges. Design</w:t>
        <w:br/>
        <w:t>your professional future with us!</w:t>
        <w:br/>
        <w:br/>
        <w:t>Our client is a leading manufacturer of insulators in the field</w:t>
        <w:br/>
        <w:t>Electrical engineering, the company also sells successfully and</w:t>
        <w:br/>
        <w:t>International voltage, testing and reporting systems.</w:t>
        <w:br/>
        <w:br/>
        <w:t>For this company we are looking for a:</w:t>
        <w:br/>
        <w:br/>
        <w:t>Electronics technician (m/f/d) / electrician (m/f/d) / mechatronics technician (m/f/d) - area</w:t>
        <w:br/>
        <w:t>electrical test field</w:t>
        <w:br/>
        <w:br/>
        <w:t>Your tasks:</w:t>
        <w:br/>
        <w:br/>
        <w:t>* Responsible for work in the electrical test field</w:t>
        <w:br/>
        <w:t>* Carrying out electrical tests (partial discharge test,</w:t>
        <w:br/>
        <w:t>AC voltage test, capacity test, resistance test) according to</w:t>
        <w:br/>
        <w:t>test plans, drawings and delivery specifications</w:t>
        <w:br/>
        <w:t>* Technical documentation of the test results and creation of test and</w:t>
        <w:br/>
        <w:t>measurement protocols</w:t>
        <w:br/>
        <w:t>* Daily calibration of the test fields</w:t>
        <w:br/>
        <w:t>* Optimization of existing electrical testing devices and the</w:t>
        <w:br/>
        <w:t>Elaboration of new devices</w:t>
        <w:br/>
        <w:t>* Analysis and elimination of malfunctions in systems and work equipment</w:t>
        <w:br/>
        <w:br/>
        <w:br/>
        <w:br/>
        <w:t>Your profile:</w:t>
        <w:br/>
        <w:br/>
        <w:t>* Completed training in the field of electrical engineering (e.g. as an electronics technician</w:t>
        <w:br/>
        <w:t>(m/f/d), mechatronics engineer (m/f/d), electrical engineer (m/f/d) or electrician (m/f/d)</w:t>
        <w:br/>
        <w:t>* Professional experience in method planning</w:t>
        <w:br/>
        <w:t>* Analytical way of working when dealing with problems</w:t>
        <w:br/>
        <w:t>* Willingness to further training, ability to work in a team and willingness to work</w:t>
        <w:br/>
        <w:t>* Ideally basic business knowledge and</w:t>
        <w:br/>
        <w:t>economic thinking and acting</w:t>
        <w:br/>
        <w:t>* Basic IT and English skills</w:t>
        <w:br/>
        <w:br/>
        <w:br/>
        <w:t>Your advantages:</w:t>
        <w:br/>
        <w:br/>
        <w:t>* Permanent employment (after 12 months)</w:t>
        <w:br/>
        <w:t>* Attractive remuneration and other social benefits</w:t>
        <w:br/>
        <w:t>* Central location with free parking spaces and good public transport connections</w:t>
        <w:br/>
        <w:t>* Regulated working hours (early and late shift in weekly alternation)</w:t>
        <w:br/>
        <w:t>* Well organized training by a motivated team</w:t>
        <w:br/>
        <w:t>* Opportunities for further education</w:t>
        <w:br/>
        <w:t>* Flat hierarchies and short decision paths kununu Score /</w:t>
        <w:br/>
        <w:t>BleckmannSchulze: 4.9 - Recommendation: 100%: "BleckmannSchulze GmbH became</w:t>
        <w:br/>
        <w:t>Not for nothing awarded as the best German personnel service provider!!!"</w:t>
        <w:br/>
        <w:t>(Review December 2020)</w:t>
        <w:tab/>
        <w:t>Electrical system fitter</w:t>
        <w:tab/>
        <w:t>None</w:t>
        <w:tab/>
        <w:t>2023-03-07 16:01:05.721000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