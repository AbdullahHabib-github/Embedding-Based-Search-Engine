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2284</w:t>
        <w:tab/>
        <w:t>4889</w:t>
        <w:tab/>
        <w:t>Helper - warehousing, transport (m/f/d)</w:t>
        <w:tab/>
        <w:t>TIMEPARTNER - the way it works!</w:t>
        <w:br/>
        <w:t>As one of the top 5 personnel service providers in Germany, which also operates nationally, TIMEPARTNER offers much more than just planning security.</w:t>
        <w:br/>
        <w:t>Are you interested in changes and varied tasks? Then we have the right job for you! We are looking for several warehouse employees for shipping and goods receipt</w:t>
        <w:br/>
        <w:t>for a renowned and constantly growing company in Hallerndorf.</w:t>
        <w:br/>
        <w:br/>
        <w:t>Become part of TIMEPARTNER and apply today!</w:t>
        <w:br/>
        <w:br/>
        <w:t>Benefits we offer</w:t>
        <w:br/>
        <w:br/>
        <w:t>- A long-term employment relationship</w:t>
        <w:br/>
        <w:t>- Performance-based payment</w:t>
        <w:br/>
        <w:t>- good takeover chances</w:t>
        <w:br/>
        <w:t>- Coffee, water, fruit</w:t>
        <w:br/>
        <w:t>- Varied tasks in interesting areas and industries</w:t>
        <w:br/>
        <w:t>- Tariff wage according to iGZ-DGB tariff</w:t>
        <w:br/>
        <w:t>- Payment of holiday and Christmas bonuses</w:t>
        <w:br/>
        <w:t>- Free health check by our company medical center</w:t>
        <w:br/>
        <w:t>- Provision of work clothes</w:t>
        <w:br/>
        <w:t>- Parking lots</w:t>
        <w:br/>
        <w:t>- Personal care</w:t>
        <w:br/>
        <w:t>- Payment of fare</w:t>
        <w:br/>
        <w:t>- Your German is not perfect yet, no problem, we offer you</w:t>
        <w:br/>
        <w:t>a free German course with certification.</w:t>
        <w:br/>
        <w:br/>
        <w:t>your area of ​​responsibility</w:t>
        <w:br/>
        <w:br/>
        <w:t>- Preparation for shipment</w:t>
        <w:br/>
        <w:t>- Goods receipt and quality control</w:t>
        <w:br/>
        <w:t>- Picking, inventory and inventory check</w:t>
        <w:br/>
        <w:t>- Sorting and packing work</w:t>
        <w:br/>
        <w:t>- Control and sorting work</w:t>
        <w:br/>
        <w:br/>
        <w:br/>
        <w:t>your qualifications</w:t>
        <w:br/>
        <w:br/>
        <w:t>- Knowledge of using scanners</w:t>
        <w:br/>
        <w:t>- Independent and careful way of working</w:t>
        <w:br/>
        <w:t>- Basic PC knowledge</w:t>
        <w:br/>
        <w:br/>
        <w:br/>
        <w:t>Contact</w:t>
        <w:br/>
        <w:t>Have we aroused your interest? Then apply in a few simple steps using the online form. Or give us a call – we will clarify everything else for you.</w:t>
        <w:br/>
        <w:t>Take charge of your future as soon as possible - we look forward to getting to know you.</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Helper - warehousing, transport</w:t>
        <w:tab/>
        <w:t>None</w:t>
        <w:tab/>
        <w:t>2023-03-07 15:55:13.983000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