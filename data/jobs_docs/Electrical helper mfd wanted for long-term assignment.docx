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5447</w:t>
        <w:tab/>
        <w:t>8052</w:t>
        <w:tab/>
        <w:t>Electrical helper (m/f/d) wanted for long-term assignment</w:t>
        <w:tab/>
        <w:t>We are looking for you as an electrical helper (m/f/d) for a long-term assignment with above-average pay.</w:t>
        <w:br/>
        <w:br/>
        <w:t>We offer:</w:t>
        <w:br/>
        <w:br/>
        <w:t>• Permanent employment</w:t>
        <w:br/>
        <w:t>• Pay above the standard pay scale</w:t>
        <w:br/>
        <w:t>• Holiday and Christmas bonuses</w:t>
        <w:br/>
        <w:t>• Employer-funded pension</w:t>
        <w:br/>
        <w:t>• Interesting job</w:t>
        <w:br/>
        <w:t>• Personal care</w:t>
        <w:br/>
        <w:br/>
        <w:t>Your tasks:</w:t>
        <w:br/>
        <w:br/>
        <w:t>• Put sockets</w:t>
        <w:br/>
        <w:t>• Support in setting up and cabling distribution facilities</w:t>
        <w:br/>
        <w:t>• Cable laying of any kind</w:t>
        <w:br/>
        <w:t>• Mill and plaster slots</w:t>
        <w:br/>
        <w:br/>
        <w:t>Your profile:</w:t>
        <w:br/>
        <w:br/>
        <w:t>• Many years of professional experience in the electrical trade</w:t>
        <w:br/>
        <w:t>• Craftsmanship and independent working methods</w:t>
        <w:br/>
        <w:t>• good knowledge of German necessary</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Electric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16:01:44.085000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