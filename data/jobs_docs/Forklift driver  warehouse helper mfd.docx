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4753</w:t>
        <w:tab/>
        <w:t>7358</w:t>
        <w:tab/>
        <w:t>Forklift driver / warehouse helper m/f/d</w:t>
        <w:tab/>
        <w:t>Attractive salary, secure and punctual payment:</w:t>
        <w:br/>
        <w:br/>
        <w:br/>
        <w:br/>
        <w:br/>
        <w:br/>
        <w:t>As a forklift driver / warehouse helper (m/f/d), an exciting position awaits you at an interesting company in your area.</w:t>
        <w:br/>
        <w:br/>
        <w:t>Our customer company based in Sinsheim is a leading company in the chemical industry. To strengthen the team, we are therefore looking for a motivated forklift driver / warehouse helper (m/f/d) for direct placement at the earliest possible date.</w:t>
        <w:br/>
        <w:br/>
        <w:t>Your activities:</w:t>
        <w:br/>
        <w:br/>
        <w:t>• You are responsible for the transport as well as the storage and retrieval of goods</w:t>
        <w:br/>
        <w:br/>
        <w:t>• You will also take on the picking and packing of goods</w:t>
        <w:br/>
        <w:br/>
        <w:t>• You are responsible for checking the shipping and delivery documents</w:t>
        <w:br/>
        <w:br/>
        <w:t>• The acceptance and booking of returns are also part of your area of ​​responsibility</w:t>
        <w:br/>
        <w:br/>
        <w:t>• Finally, you drive and operate the forklift</w:t>
        <w:br/>
        <w:br/>
        <w:br/>
        <w:br/>
        <w:t>Your profile:</w:t>
        <w:br/>
        <w:br/>
        <w:t>• Ideally, you already have a forklift license</w:t>
        <w:br/>
        <w:br/>
        <w:t>• You have good knowledge of German, both spoken and written</w:t>
        <w:br/>
        <w:br/>
        <w:t>• Knowledge of the storage area is an advantage</w:t>
        <w:br/>
        <w:br/>
        <w:t>• You are a team player and like to lend a hand</w:t>
        <w:br/>
        <w:br/>
        <w:br/>
        <w:br/>
        <w:t>Perspectives:</w:t>
        <w:br/>
        <w:br/>
        <w:t>• Fabulous pay for your financial independence</w:t>
        <w:br/>
        <w:br/>
        <w:t>• You will receive vacation and Christmas bonuses as well as a travel allowance</w:t>
        <w:br/>
        <w:br/>
        <w:t>• You will also receive numerous perks and discounts</w:t>
        <w:br/>
        <w:br/>
        <w:t>• Secure your company pension</w:t>
        <w:tab/>
        <w:t>forklift driver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16:00:18.513000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