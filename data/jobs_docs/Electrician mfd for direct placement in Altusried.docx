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419</w:t>
        <w:tab/>
        <w:t>3024</w:t>
        <w:tab/>
        <w:t>Electrician (m/f/d) for direct placement in Altusried</w:t>
        <w:tab/>
        <w:t>Electrician (m/f/d) for direct placement in Altusried</w:t>
        <w:br/>
        <w:br/>
        <w:t>Location: Altusried</w:t>
        <w:br/>
        <w:t>Employment type(s): 3-shift,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an electrician (m/f/d) for a recognized company in Altusried.</w:t>
        <w:br/>
        <w:br/>
        <w:t>Your tasks</w:t>
        <w:br/>
        <w:t>- Servicing and maintenance of modern cutting and packaging machines</w:t>
        <w:br/>
        <w:t>- Optimizing the cutting and packaging processes</w:t>
        <w:br/>
        <w:t>- Support in the installation and commissioning of new systems and machines</w:t>
        <w:br/>
        <w:br/>
        <w:t>You bring with you</w:t>
        <w:br/>
        <w:t>- Apprenticeship as an electrician / electronics / mechatronics technician</w:t>
        <w:br/>
        <w:t>- Sound knowledge of electrical engineering</w:t>
        <w:br/>
        <w:t>- Technical understanding</w:t>
        <w:br/>
        <w:t>- Experience in the food industry is an advantage</w:t>
        <w:br/>
        <w:t>- Car and driver's license desirable</w:t>
        <w:br/>
        <w:br/>
        <w:t>Look forward to</w:t>
        <w:br/>
        <w:t>- Earnings from €3,333 gross / month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Industrial electrician - industrial engineering</w:t>
        <w:tab/>
        <w:t>None</w:t>
        <w:tab/>
        <w:t>2023-03-07 15:51:24.133000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