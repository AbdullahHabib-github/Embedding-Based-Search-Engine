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4428</w:t>
        <w:tab/>
        <w:t>7033</w:t>
        <w:tab/>
        <w:t>Payroll Accountant - (m/f/d)</w:t>
        <w:tab/>
        <w:t>- Long-term commitment | Attractive salary package</w:t>
        <w:br/>
        <w:br/>
        <w:t>company profile</w:t>
        <w:br/>
        <w:t>The PageGroup is one of the world's leading personnel consulting companies and is represented in 37 countries with more than 9,000 employees.</w:t>
        <w:br/>
        <w:t>Thanks to our well-known customers, we are able to offer candidates a service that enables them to fully exploit their potential.</w:t>
        <w:br/>
        <w:t>At the heart of our consulting business are the multitude of lives that we change for the better. Our values ​​and our corporate culture are reflected in everything we do!</w:t>
        <w:br/>
        <w:t>True to our motto "putting people at the center of their actions with respect and trust", we look forward to promoting your career.</w:t>
        <w:br/>
        <w:br/>
        <w:t>Our client is a British group of advertising service providers and media companies. We are looking for a wage and salary accountant (m/f/d) as soon as possible. The vacancy is advertised as part of qualified temporary employment.</w:t>
        <w:br/>
        <w:br/>
        <w:t>area of ​​responsibility</w:t>
        <w:br/>
        <w:br/>
        <w:t>- Preparation of wage and salary slips</w:t>
        <w:br/>
        <w:t>- Independent processing of the certification system</w:t>
        <w:br/>
        <w:t>-Execution of time recording</w:t>
        <w:br/>
        <w:t>-Processing of all administrative tasks in the human resources area</w:t>
        <w:br/>
        <w:t>-Maintenance of master data, maintenance of working time accounts, vacation and sick leave notifications</w:t>
        <w:br/>
        <w:t>-Reimbursement of social security reports</w:t>
        <w:br/>
        <w:br/>
        <w:t>requirement profile</w:t>
        <w:br/>
        <w:br/>
        <w:t>- Relevant professional experience as a payroll accountant (m/f/d)</w:t>
        <w:br/>
        <w:t>-You have in-depth knowledge of labor law and social security law</w:t>
        <w:br/>
        <w:t>-Your way of working is structured, organized and independent.</w:t>
        <w:br/>
        <w:t>- Confident, appreciative demeanor and structured and careful way of working</w:t>
        <w:br/>
        <w:t>- Sound knowledge of Windows Office (Word, Excel, Outlook, PowerPoint)</w:t>
        <w:br/>
        <w:br/>
        <w:t>Compensation Package</w:t>
        <w:br/>
        <w:br/>
        <w:t>-We offer personal advice and job suggestions based on your wishes and needs</w:t>
        <w:br/>
        <w:t>-All our employees benefit from our corporate benefits and fitness offers in the form of a gym pass</w:t>
        <w:br/>
        <w:t>-We offer you a secure job with a performance-based salary and opportunities for permanent employment</w:t>
        <w:tab/>
        <w:t>Payroll clerk</w:t>
        <w:tab/>
        <w:t>None</w:t>
        <w:tab/>
        <w:t>2023-03-07 15:59:38.029000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