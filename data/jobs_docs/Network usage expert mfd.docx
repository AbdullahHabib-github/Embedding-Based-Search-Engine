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5190</w:t>
        <w:tab/>
        <w:t>7795</w:t>
        <w:tab/>
        <w:t>Network usage expert (m/f/d)</w:t>
        <w:tab/>
        <w:t>Network usage expert (m/f/d)</w:t>
        <w:br/>
        <w:br/>
        <w:t>Your tasks:</w:t>
        <w:br/>
        <w:br/>
        <w:t>- Ensure non-discriminatory network access in accordance with legal requirements</w:t>
        <w:br/>
        <w:t>-Implement measurement concepts and energy balances</w:t>
        <w:br/>
        <w:t>-Control and monitoring of the internal service providers for the network usage processes</w:t>
        <w:br/>
        <w:t>- Collection of movement data of network usage for regulatory monitoring</w:t>
        <w:br/>
        <w:br/>
        <w:t>Your qualifications:</w:t>
        <w:br/>
        <w:br/>
        <w:t>-Diploma/Master in a degree with a technical background, e.g. electrical engineering or comparable</w:t>
        <w:br/>
        <w:t>-Fast understanding of technical procedures and handling processes</w:t>
        <w:br/>
        <w:t>-Cross-interface communication skills, ability to organize processes and workflows</w:t>
        <w:br/>
        <w:t>-High interpersonal skills in a group of confident experts, team players</w:t>
        <w:br/>
        <w:br/>
        <w:t>Your advantages:</w:t>
        <w:br/>
        <w:br/>
        <w:t>- Support in the ongoing project by our team</w:t>
        <w:br/>
        <w:t>- Varied work in a renowned company</w:t>
        <w:br/>
        <w:t>-Home office possibility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Computer scientist (university)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16:01:12.375000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