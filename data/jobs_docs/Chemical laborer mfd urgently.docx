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3259</w:t>
        <w:tab/>
        <w:t>5864</w:t>
        <w:tab/>
        <w:t>Chemical laborer (m/f/d) urgently</w:t>
        <w:tab/>
        <w:t>Are you looking for a professional reorientation within the framework of temporary employment and are you interested in our vacancy?</w:t>
        <w:br/>
        <w:br/>
        <w:t>We look forward to receiving your application as a chemical laborer (m/f/d) in Gornsdorf!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Driving services / shuttle service to the workplace</w:t>
        <w:br/>
        <w:t>- Very good chances of being taken on</w:t>
        <w:br/>
        <w:t>- Bonuses</w:t>
        <w:br/>
        <w:t>- Payments on account</w:t>
        <w:br/>
        <w:br/>
        <w:t>As a chemical laborer (m/f/d) your daily tasks are:</w:t>
        <w:br/>
        <w:t>- Support of professionals</w:t>
        <w:br/>
        <w:t>- Document results</w:t>
        <w:br/>
        <w:br/>
        <w:t>These talents set you apart:</w:t>
        <w:br/>
        <w:t>- Warehouse work</w:t>
        <w:br/>
        <w:t>- Production</w:t>
        <w:br/>
        <w:t>- Quality control (simple control activity)</w:t>
        <w:br/>
        <w:br/>
        <w:t>Your personal strengths:</w:t>
        <w:br/>
        <w:t>- Independent working</w:t>
        <w:br/>
        <w:t>- Diligence/accuracy</w:t>
        <w:br/>
        <w:t>- Reliability</w:t>
        <w:br/>
        <w:br/>
        <w:t>Your professional experience as a chemical unskilled worker (m/f/d), chemist (m/f/d), chemical laboratory assistant (m/f/d), chemical technician (m/f/d), chemical technician (m/f/d) or as a chemical technician (m/f/d) 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- chemical and pharmaceutical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15:57:14.118000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