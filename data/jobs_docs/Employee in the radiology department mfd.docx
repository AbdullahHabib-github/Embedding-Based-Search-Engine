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1285</w:t>
        <w:tab/>
        <w:t>3890</w:t>
        <w:tab/>
        <w:t>Employee in the radiology department (m/f/d)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t>- Patient care during the entire examination process</w:t>
        <w:br/>
        <w:t>- Carry out investigations independently</w:t>
        <w:br/>
        <w:t>- Documentation of the test results and the services provided</w:t>
        <w:br/>
        <w:br/>
        <w:br/>
        <w:t>What we want from you:</w:t>
        <w:br/>
        <w:t>- Completed professional training as a medical-technical radiology assistant (m/f/d) or comparable training</w:t>
        <w:br/>
        <w:t>- Friendly and competent demeanor</w:t>
        <w:br/>
        <w:t>- sense of responsibility</w:t>
        <w:br/>
        <w:t>- Reliability</w:t>
        <w:br/>
        <w:t>- Good knowledge of German</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Medical-technical radiology assistant</w:t>
        <w:tab/>
        <w:t>None</w:t>
        <w:tab/>
        <w:t>2023-03-07 15:53:11.070000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