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4908</w:t>
        <w:tab/>
        <w:t>7513</w:t>
        <w:tab/>
        <w:t>Mechatronics technician (m/f/d) in day shift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Mechatronics technician (m/f/d) in day shift</w:t>
        <w:br/>
        <w:br/>
        <w:t>Location: Hagen (Westphalia)</w:t>
        <w:br/>
        <w:t>Employment type(s): full-time</w:t>
        <w:br/>
        <w:t>Working time: 40 hours per week</w:t>
        <w:br/>
        <w:br/>
        <w:t>We are looking for:</w:t>
        <w:br/>
        <w:t>For our well-known customer from the metal industry, we are looking for a mechatronics technician (m/f/d) in Hagen.</w:t>
        <w:br/>
        <w:br/>
        <w:t>Your tasks as a mechatronics engineer (m/f/d):</w:t>
        <w:br/>
        <w:t>- You are responsible for the assembly of special machines</w:t>
        <w:br/>
        <w:t>- You are responsible for the commissioning, maintenance and repair of various machines and devices in cooperation with your team</w:t>
        <w:br/>
        <w:t>- You assemble assemblies and machines according to drawings</w:t>
        <w:br/>
        <w:br/>
        <w:t>Your profile:</w:t>
        <w:br/>
        <w:t>- You have successfully completed vocational training as a mechatronics technician (m/f/d) or a comparable qualification</w:t>
        <w:br/>
        <w:t>- You have knowledge of hydraulics and pneumatics</w:t>
        <w:br/>
        <w:t>- You bring a high level of commitment, a sense of responsibility and the ability to work in a team</w:t>
        <w:br/>
        <w:t>- You work a day shift only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mechatronics technician</w:t>
        <w:tab/>
        <w:t>None</w:t>
        <w:tab/>
        <w:t>2023-03-07 16:00:37.651000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