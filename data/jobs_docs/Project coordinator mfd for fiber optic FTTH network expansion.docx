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w:t>
        <w:tab/>
        <w:t>3227</w:t>
        <w:tab/>
        <w:t>Project coordinator (m/f/d) for fiber optic FTTH network expansion</w:t>
        <w:tab/>
        <w:t>Project coordinator (m/f/d) for fiber optic FTTH network expansion</w:t>
        <w:br/>
        <w:br/>
        <w:t>Job ID: M-ND1802202202</w:t>
        <w:br/>
        <w:t>Location: Munich</w:t>
        <w:br/>
        <w:t>Employment type(s): full-time</w:t>
        <w:br/>
        <w:br/>
        <w:t>INTRODUCTION</w:t>
        <w:br/>
        <w:t xml:space="preserve"> MUNICH</w:t>
        <w:br/>
        <w:br/>
        <w:t>Would you like to contribute on the technical side to getting things moving in the telecommunications market so that both private and business customers have high-performance Internet available at all times? Then you are exactly the right candidate for the position to be filled by our customer as part of the direct placement as a project coordinator (m/f/d) for the network expansion fiber optic FTTH</w:t>
        <w:br/>
        <w:br/>
        <w:t>Would you like to be part of a successful team and work together towards a common goal? We should get to know each other.</w:t>
        <w:br/>
        <w:br/>
        <w:t>YOUR ESSENTIAL TASKS ARE</w:t>
        <w:br/>
        <w:t>- You are responsible for interesting projects. You are responsible for the planning and configuration of FttH infrastructures.</w:t>
        <w:br/>
        <w:t>- You trigger material orders and take over the cost determination and cost control based on existing service specifications.</w:t>
        <w:br/>
        <w:t>- Do you like to work in a structured and independent way? The coordination of the construction process in cooperation with the customer sales department is also part of your area of ​​responsibility.</w:t>
        <w:br/>
        <w:t>- You act as a contact for executing contractors and other parties involved.</w:t>
        <w:br/>
        <w:t>- Dimensional checks and billing of construction work as well as the documentation of completed construction projects round off your area of ​​responsibility.</w:t>
        <w:br/>
        <w:br/>
        <w:t>YOUR SKILLS</w:t>
        <w:br/>
        <w:t>- Successfully completed training and basic knowledge of setting up FttX infrastructure systems. (ideally FttH) and in the field of electrical engineering</w:t>
        <w:br/>
        <w:t>- Good knowledge of MS Office and basic knowledge of planning and documentation programs. (e.g.: FNT Command, Autodesk AutoCAD) are available</w:t>
        <w:br/>
        <w:t>- Personally, you have a high level of problem-solving skills and assertiveness.</w:t>
        <w:br/>
        <w:t>- Your pronounced business and customer-oriented way of thinking also distinguishes you.</w:t>
        <w:br/>
        <w:br/>
        <w:t>YOUR BENEFITS</w:t>
        <w:br/>
        <w:t>- Performance-related remuneration based on a collective agreement,</w:t>
        <w:br/>
        <w:t>- Future-proof industry with a powerful product</w:t>
        <w:br/>
        <w:t>- Responsibility for interesting construction projects with a lot of creative freedom and the possibility to structure and optimize processes independently.</w:t>
        <w:br/>
        <w:t>- Support in reconciling work and family through mobile working and flexible working hours.</w:t>
        <w:br/>
        <w:t>- Fulfillment of the basic need "hunger" through a staff kitchen as well as a bistro and café</w:t>
        <w:br/>
        <w:t>- Expanding horizons, networking or clearing your head: A gaming room brings many ideas and people together.</w:t>
        <w:br/>
        <w:br/>
        <w:t>NEED TO KNOW</w:t>
        <w:br/>
        <w:t>With more than 25 years of company existence, our customer is on the move in the telecommunications market. The aim is to further expand our own network and to actively help shape the future of telecommunications (broadband communication). The product portfolio includes the construction of your own network structure as well as sales and marketing.</w:t>
        <w:br/>
        <w:br/>
        <w:t>Have we piqued your interest?</w:t>
        <w:br/>
        <w:t>Then we look forward to receiving your CV in German for the position as project coordinator (m/f/d) for the fiber optic network expansion FTTH, stating the reference number M-ND1802202202, by email to karriere.muc@serviceline-online.de and we guarantee you a response within 10 working days!</w:t>
        <w:br/>
        <w:br/>
        <w:t>The office manager, Ms. Nicole Dietrich, will be happy to answer any questions you may have personally on 089/54 32 49 40.</w:t>
        <w:br/>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15:51:49.175000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