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539</w:t>
        <w:tab/>
        <w:t>3144</w:t>
        <w:tab/>
        <w:t>Control cabinet wirer (m/f/d) 500 euros welcome bonus</w:t>
        <w:tab/>
        <w:t>Control cabinet wirer (m/f/d) 500 euros welcome bonus in Klipphausen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€500 welcome bonus</w:t>
        <w:br/>
        <w:t>• €50 travel allowance per month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are responsible for the wiring and assembly of electrical and electronic components</w:t>
        <w:br/>
        <w:t>• You recognize and eliminate the errors</w:t>
        <w:br/>
        <w:t>• You are responsible for setting up and equipping control cabinets and systems</w:t>
        <w:br/>
        <w:br/>
        <w:t>☑️Your profile for the position switch cabinet wirer (m/f/d) 500 euros welcome bonus:</w:t>
        <w:br/>
        <w:br/>
        <w:t>• Completed training or experience in the electrical field, e.g. as an electronics technician - automation technology (craft), electrical system fitter, industrial electrician - devices and systems, energy electronics technician or comparable training</w:t>
        <w:br/>
        <w:t>• You have manual dexterity &amp; technical ability</w:t>
        <w:br/>
        <w:t>• You are characterized by a conscientious and independent way of working</w:t>
        <w:br/>
        <w:t>• You want to work the day shift</w:t>
        <w:br/>
        <w:br/>
        <w:t>☑️Interested in the position control cabinet wirer (m/f/d) 500 Euro welcome bonus? This is how it goes!</w:t>
        <w:br/>
        <w:br/>
        <w:t>You can use the button below to send us your application for the position as a control cabinet wirer (m/f/d) with a 500 euro welcome bonus. Alternatively, send us your application documents directly by email or give us a call:</w:t>
        <w:br/>
        <w:br/>
        <w:t>bewerbung.dresden@neo-temp.de</w:t>
        <w:br/>
        <w:t>☎️0351 205 48 38-0</w:t>
        <w:tab/>
        <w:t>Electronics technician - automation technology (craft)</w:t>
        <w:tab/>
        <w:t>None</w:t>
        <w:tab/>
        <w:t>2023-03-07 15:51:38.911000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