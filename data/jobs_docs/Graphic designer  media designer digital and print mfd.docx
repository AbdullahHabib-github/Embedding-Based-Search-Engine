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3877</w:t>
        <w:tab/>
        <w:t>6482</w:t>
        <w:tab/>
        <w:t>Graphic designer / media designer digital and print (m/f/d)</w:t>
        <w:tab/>
        <w:t>Introduction</w:t>
        <w:br/>
        <w:t>-----------------------------------------------------</w:t>
        <w:br/>
        <w:t xml:space="preserve"> </w:t>
        <w:br/>
        <w:t>Number by paint instead of paint by number</w:t>
        <w:br/>
        <w:br/>
        <w:br/>
        <w:t>At J&amp;amp;J Media there are no run-of-the-mill designs, but tailor-made solutions for our customers.</w:t>
        <w:br/>
        <w:t>And that is exactly why we are looking for you in our office in Plauen or Klingenthal!</w:t>
        <w:br/>
        <w:br/>
        <w:br/>
        <w:t>Tasks</w:t>
        <w:br/>
        <w:t>-----------------------------------------------------</w:t>
        <w:br/>
        <w:t xml:space="preserve"> - Development of corporate designs for various industries</w:t>
        <w:br/>
        <w:t>- Layout of brochures, catalogs and magazines</w:t>
        <w:br/>
        <w:t>- Creating web designs</w:t>
        <w:br/>
        <w:t>- Creation of social media content</w:t>
        <w:br/>
        <w:t>- Coordination of your designs with the customer</w:t>
        <w:br/>
        <w:t>- Photography and image editing</w:t>
        <w:br/>
        <w:t>- Creation of print data and final artwork</w:t>
        <w:br/>
        <w:br/>
        <w:br/>
        <w:br/>
        <w:br/>
        <w:t>profile</w:t>
        <w:br/>
        <w:t>-----------------------------------------------------</w:t>
        <w:br/>
        <w:t xml:space="preserve"> - Completed training as a media designer (m/f/d) for digital and print or comparable training or extensive professional experience</w:t>
        <w:br/>
        <w:t>- at least one year of professional experience</w:t>
        <w:br/>
        <w:t>- Safe handling of Adobe programs (Id, Ps, Ai, Xd...)</w:t>
        <w:br/>
        <w:t>- Design, creativity and trends are in your blood</w:t>
        <w:br/>
        <w:t>- You enjoy working in a team and are open to learning new things</w:t>
        <w:br/>
        <w:br/>
        <w:br/>
        <w:br/>
        <w:br/>
        <w:t>Advantages</w:t>
        <w:br/>
        <w:t>-----------------------------------------------------</w:t>
        <w:br/>
        <w:t xml:space="preserve"> - with us you have the opportunity to develop yourself and develop personally</w:t>
        <w:br/>
        <w:t>- we oversee exciting and varied projects for our customers and always have new ideas for our own projects</w:t>
        <w:br/>
        <w:t>- flexible working hours and modern technology are available to you with us</w:t>
        <w:br/>
        <w:t>- Commission on sales and order completions by you</w:t>
        <w:br/>
        <w:br/>
        <w:br/>
        <w:br/>
        <w:br/>
        <w:t>contact information</w:t>
        <w:br/>
        <w:t>-----------------------------------------------------</w:t>
        <w:br/>
        <w:t xml:space="preserve"> </w:t>
        <w:br/>
        <w:t>Your application includes:- Portfolio</w:t>
        <w:br/>
        <w:t>- CV</w:t>
        <w:br/>
        <w:t>- testimonials</w:t>
        <w:br/>
        <w:t>- Photo and/or application video (optional)</w:t>
        <w:br/>
        <w:br/>
        <w:br/>
        <w:t>and everything else that makes you exceptional.</w:t>
        <w:br/>
        <w:br/>
        <w:br/>
        <w:t>We are looking forward to your application!</w:t>
        <w:br/>
        <w:t>bewerbung@jandj-media.de</w:t>
        <w:tab/>
        <w:t>Media designer digital and print - concept. and Visualis.</w:t>
        <w:tab/>
        <w:t>None</w:t>
        <w:tab/>
        <w:t>2023-03-07 15:58:30.162000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