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5544</w:t>
        <w:tab/>
        <w:t>8149</w:t>
        <w:tab/>
        <w:t>Production employee (m/f/d) smelter</w:t>
        <w:tab/>
        <w:t>2023 March:</w:t>
        <w:br/>
        <w:t>Your new job with us:</w:t>
        <w:br/>
        <w:t>For an innovative company from Deggendorf we are looking for you as a production employee (m/f/d) in the melting shop</w:t>
        <w:br/>
        <w:t>Short and sweet - the most important information:</w:t>
        <w:br/>
        <w:br/>
        <w:t>• Completed training in the metal sector/craft</w:t>
        <w:br/>
        <w:t>• OR manual dexterity</w:t>
        <w:br/>
        <w:t>• Knowledge of German</w:t>
        <w:br/>
        <w:t>• Early shift (6:00 a.m. - 2:30 p.m.), late shift (2:30 p.m. - 11:00 p.m.)</w:t>
        <w:br/>
        <w:t>• from €16.00/hour plus allowances</w:t>
        <w:br/>
        <w:br/>
        <w:t>permanent position with takeover by customer</w:t>
        <w:br/>
        <w:t>Our customer is pleased to welcome you as a permanent employee (m/f/d) to his team.</w:t>
        <w:br/>
        <w:t>If you are applying by email, please include Job ID #12730.</w:t>
        <w:br/>
        <w:t>Please send us your documents via WhatsApp to +4915119479733 or by email to:</w:t>
        <w:br/>
        <w:t>bewerbung.landshut@zeitconcept.de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Charging the melting furnaces and making alloys</w:t>
        <w:br/>
        <w:t>• Implementation and documentation of the melt analysis using the spectrometer</w:t>
        <w:br/>
        <w:t>• Monitoring of the melting furnaces according to the specified process parameters</w:t>
        <w:br/>
        <w:t>• Identifying and eliminating faults in melting and holding furnaces</w:t>
        <w:br/>
        <w:t>• Carrying out cleaning, repair and maintenance work in the smelter/foundry in accordance with the maintenance plan</w:t>
        <w:br/>
        <w:t>• Transport of the melt, the return material and the packaging with the forklift trucks provided</w:t>
        <w:br/>
        <w:t>• Storage and removal of the materials from the storage locations and documentation of these.</w:t>
        <w:br/>
        <w:br/>
        <w:t>profile</w:t>
        <w:br/>
        <w:br/>
        <w:t>• Completed training in the metal sector/craft</w:t>
        <w:br/>
        <w:t>• OR interested in working with molten metal and in robust, manual work</w:t>
        <w:br/>
        <w:t>• Quality-oriented work and team spirit</w:t>
        <w:br/>
        <w:t>• Knowledge of German</w:t>
        <w:br/>
        <w:t>• Willingness to work shifts</w:t>
        <w:br/>
        <w:br/>
        <w:t>compensation</w:t>
        <w:br/>
        <w:t>At zeitconcept you can expect a production employee (m/f/d) from 16 euros per hour gross wage (IGZ) plus surcharges and tax-free allowances - after the takeover by our customers, their salary conditions apply.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Siegfried Wine Dealer</w:t>
        <w:br/>
        <w:t>Old Regensburger Strasse 2-4</w:t>
        <w:br/>
        <w:t>84030 Ergolding-Landshut</w:t>
        <w:br/>
        <w:t>+49 871 97404-0</w:t>
        <w:br/>
        <w:br/>
        <w:t>Application via email:</w:t>
        <w:br/>
        <w:t>bewerbung.landshut@zeitconcept.de</w:t>
        <w:br/>
        <w:br/>
        <w:t>Application via WhatsApp to +4915119479733 or via online form:</w:t>
        <w:br/>
        <w:t>https://zeitconcept.hr4you.org/applicationForm.php?sid=32031</w:t>
        <w:tab/>
        <w:t>Helper - Metalworking</w:t>
        <w:tab/>
        <w:t>The future starts today! As a modern personnel service company, zeitconcept offers its customers and employees individual solutions in the areas of temporary employment, recruitment and on-site management. In our branches we employ more than 600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16:01:56.063000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