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5793</w:t>
        <w:tab/>
        <w:t>8398</w:t>
        <w:tab/>
        <w:t>Customer Advisor - Claims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Answer customer inquiries</w:t>
        <w:br/>
        <w:t>- Telephone and written order processing</w:t>
        <w:br/>
        <w:t>- Documentation of the conversations</w:t>
        <w:br/>
        <w:t>- Record, process/forward damages</w:t>
        <w:br/>
        <w:t>- To process bills</w:t>
        <w:br/>
        <w:t>- Process complaints</w:t>
        <w:br/>
        <w:t>- Clarifying issues with customers</w:t>
        <w:br/>
        <w:t>- Database maintenance/ back office</w:t>
        <w:br/>
        <w:br/>
        <w:br/>
        <w:t>Your profile:</w:t>
        <w:br/>
        <w:t>- Clear and articulate expression</w:t>
        <w:br/>
        <w:t>- Experienced handling of the PC</w:t>
        <w:br/>
        <w:t>- Command of the German language, both written and spoken</w:t>
        <w:br/>
        <w:t>- Flexible in terms of working hours</w:t>
        <w:tab/>
        <w:t>Claims adjuster (insurance)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16:02:26.744000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