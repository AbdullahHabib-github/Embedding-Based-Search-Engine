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6719</w:t>
        <w:tab/>
        <w:t>9324</w:t>
        <w:tab/>
        <w:t>Project engineer EI&amp;C plant construction (m/f/d)</w:t>
        <w:tab/>
        <w:t>Our latest project is all about EMSR technology in plant construction in the Leipzig, Augsburg or Berlin area.</w:t>
        <w:br/>
        <w:br/>
        <w:t>We are looking for:</w:t>
        <w:br/>
        <w:t>This position is to be filled as part of temporary employment.</w:t>
        <w:br/>
        <w:br/>
        <w:t>Project engineer EI&amp;C plant construction (m/f/d)</w:t>
        <w:br/>
        <w:br/>
        <w:t>Your tasks:</w:t>
        <w:br/>
        <w:t xml:space="preserve"> • You are responsible for the independent project planning of the EI&amp;C technology in plant construction from the feasibility study to commissioning</w:t>
        <w:br/>
        <w:t xml:space="preserve"> • You specify field devices, control systems and switchgear combinations and design them</w:t>
        <w:br/>
        <w:t xml:space="preserve"> • You take care of the technical clarifications with suppliers, customers and assembly companies</w:t>
        <w:br/>
        <w:t xml:space="preserve"> • You will also create specifications for the instrumentation and control systems (PLC, PLS), develop R&amp;I flow charts and create hook-ups</w:t>
        <w:br/>
        <w:t xml:space="preserve"> • You take over the construction supervision, commissioning support and coordinate loop checks</w:t>
        <w:br/>
        <w:br/>
        <w:t>Your qualifications:</w:t>
        <w:br/>
        <w:t xml:space="preserve"> • Successfully completed studies in electrical engineering, automation technology or measurement and control technology or a similar subject</w:t>
        <w:br/>
        <w:t xml:space="preserve"> • Several years of experience in processing plant construction projects and EPLAN P8</w:t>
        <w:br/>
        <w:t xml:space="preserve"> • You are characterized by flexibility and strong communication skills</w:t>
        <w:br/>
        <w:t xml:space="preserve"> • Good German and English skills complete your profile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Engineer - electrical engineering</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16:04:20.315000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