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7955</w:t>
        <w:tab/>
        <w:t>10560</w:t>
        <w:tab/>
        <w:t>Key Account Manager - Region Stuttgart (m/w/d)</w:t>
        <w:tab/>
        <w:t>Do you have experience in looking after major customers? Do you recognize potential and like to develop customer-specific solution concepts? Then we have the right job for you! Strengthen our national sales team at the Stuttgart location as Key Account Manager - Region South (m/f/d). As a global mobility service provider, SIXT proves every day what makes innovative products and excellent service. Do you want to be part of our success story? Then apply now! What you do with us: You are responsible for an existing customer portfolio with significant annual sales You identify, analyze and develop customer potential and manage to inspire new cooperation partners to work with SIXT You implement customer-specific solution concepts based on the SIXT product portfolio You are responsible for customer satisfaction and Implementation of the SIXT corporate and sales strategy What you bring with you: You have several years of professional experience as a key account manager (m/f/d) in the field of mobility services, travel industry or generally in the automotive industry with a focus on major customers. You are not afraid of big names in the industry and important ones decision-makers You act confidently at all levels, work in a structured and independent way You want to actively participate in the further development of the strategic support of your customers and do this with great negotiating skills You have fluent German and English skills You have very good knowledge of sales tools (ideally Salesforce) with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Due to the current situation, we are of course working completely in mobile work wherever possible. But even under normal conditions, you can now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as well as various leisure activities such as the gaming area, the SIXT football team or the SIXT choir are available to you - just to mention here to name few.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About the department: At SIXT, in addition to our vehicles, we also stand for premium quality in sales. The customer is the king. As one of the most innovative, fastest growing and most profitable mobility companies worldwide, the customer is always the focus of all actions for SIXT. Our sales as the most important bridge to our customers enables us to further expand our market leadership in Germany and to intensively support SIXT in its international expansion. Sales at SIXT stands for a dynamic working atmosphere, innovative products and excellent service quality.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paramount</w:t>
        <w:tab/>
        <w:t>Account-Manager/in</w:t>
        <w:tab/>
        <w:t>None</w:t>
        <w:tab/>
        <w:t>2023-03-07 16:06:51.816000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