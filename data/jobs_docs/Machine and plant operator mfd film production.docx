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5397</w:t>
        <w:tab/>
        <w:t>8002</w:t>
        <w:tab/>
        <w:t>Machine and plant operator (m/f/d) film production</w:t>
        <w:tab/>
        <w:t>We are looking for you for our customer in Munich-Solln as a machine and plant operator (m/f/d) in the field of film production.</w:t>
        <w:br/>
        <w:t>Please apply, stating your salary expectations.</w:t>
        <w:br/>
        <w:br/>
        <w:t>We offer:</w:t>
        <w:br/>
        <w:br/>
        <w:t>• Permanent employment</w:t>
        <w:br/>
        <w:t>• Pay above the standard pay scale</w:t>
        <w:br/>
        <w:t>• Holiday and Christmas bonuses</w:t>
        <w:br/>
        <w:t>• Employer-funded pension</w:t>
        <w:br/>
        <w:t>• Interesting job</w:t>
        <w:br/>
        <w:t>• Personal care</w:t>
        <w:br/>
        <w:br/>
        <w:t>Your tasks:</w:t>
        <w:br/>
        <w:br/>
        <w:t>• Order-related retooling and setting up of the production facilities</w:t>
        <w:br/>
        <w:t>• Error detection, analysis and correction</w:t>
        <w:br/>
        <w:t>• Responsibility for the operation of the production facilities including conversion</w:t>
        <w:br/>
        <w:t>• Shift team coordination</w:t>
        <w:br/>
        <w:t>• Quality monitoring/assurance of ongoing production in a team</w:t>
        <w:br/>
        <w:br/>
        <w:t>Your profile:</w:t>
        <w:br/>
        <w:br/>
        <w:t>• Vocational training in the technical field, ideally as a machine and plant operator (m/f/d) or professional experience in the field</w:t>
        <w:br/>
        <w:t>• Unrestricted red-green color vision is mandatory</w:t>
        <w:br/>
        <w:t>• Responsible, independent way of working</w:t>
        <w:br/>
        <w:t>• Willingness to cooperate and ability to work in a team</w:t>
        <w:br/>
        <w:t>• Shift readiness - 4 shifts (rolling shift)</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industrial mechanic</w:t>
        <w:tab/>
        <w:t>We are a personnel service provider with branches in Munich, Rosenheim and Wolfratshausen. Our focus is on skilled personnel or skilled workers in the areas of gastronomy, trade, crafts, industry, logistics and office.</w:t>
        <w:br/>
        <w:br/>
        <w:t>We have been a medium-sized family business since 2005. We offer our employees performance-based pay that exceeds the collective bargaining agreement and works with the iGZ-DGB collective agreement. This enables us to provide our customers with qualified and motivated employees.</w:t>
        <w:tab/>
        <w:t>2023-03-07 16:01:37.914000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