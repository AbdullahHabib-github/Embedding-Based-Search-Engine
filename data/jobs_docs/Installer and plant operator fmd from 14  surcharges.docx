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108</w:t>
        <w:tab/>
        <w:t>2623</w:t>
        <w:tab/>
        <w:t>Installer and plant operator (f/m/d) from €14 + surcharges</w:t>
        <w:tab/>
        <w:t>Installer and plant operator (f/m/d) from €14 + surcharges</w:t>
        <w:br/>
        <w:br/>
        <w:t>Location: Schönebeck (Elbe)</w:t>
        <w:br/>
        <w:br/>
        <w:t>Your goal, our job!</w:t>
        <w:br/>
        <w:t>For our client from Schönebeck, we are looking for a fitter/plant operator (m/f/d) from €14.08/h + surcharges.</w:t>
        <w:br/>
        <w:br/>
        <w:t>Your area of ​​responsibility:</w:t>
        <w:br/>
        <w:t>-</w:t>
        <w:br/>
        <w:t>daily use of measuring equipment</w:t>
        <w:br/>
        <w:br/>
        <w:t>-</w:t>
        <w:br/>
        <w:t>Setting up highly automated production systems, changing tools, system operation</w:t>
        <w:br/>
        <w:br/>
        <w:t>-</w:t>
        <w:br/>
        <w:t>Dealing with programs such as: BDE/ERP and MS office</w:t>
        <w:br/>
        <w:br/>
        <w:t>-</w:t>
        <w:br/>
        <w:t>Troubleshooting</w:t>
        <w:br/>
        <w:br/>
        <w:t>This is what makes you:</w:t>
        <w:br/>
        <w:t>-</w:t>
        <w:br/>
        <w:t>You have completed training as a mechatronics engineer, tool mechanic or machine and plant fitter or have proven professional experience in this area (alternative metal profession)</w:t>
        <w:br/>
        <w:br/>
        <w:t>-</w:t>
        <w:br/>
        <w:t>Willingness to work in 3 shifts</w:t>
        <w:br/>
        <w:br/>
        <w:t>-</w:t>
        <w:br/>
        <w:t>Your record of good conduct is impeccable</w:t>
        <w:br/>
        <w:br/>
        <w:t>-</w:t>
        <w:br/>
        <w:t>You are familiar with control technology and MS Office</w:t>
        <w:br/>
        <w:br/>
        <w:t>-</w:t>
        <w:br/>
        <w:t>You pursue your goal and that of your team</w:t>
        <w:br/>
        <w:br/>
        <w:t>-</w:t>
        <w:br/>
        <w:t>You are a team player and work responsibly</w:t>
        <w:br/>
        <w:br/>
        <w:t>Our range:</w:t>
        <w:br/>
        <w:t>-</w:t>
        <w:br/>
        <w:t>an open-ended contract and performance-based payment from €14.08/h + surcharges</w:t>
        <w:br/>
        <w:br/>
        <w:t>-</w:t>
        <w:br/>
        <w:t>a prearranged work schedule</w:t>
        <w:br/>
        <w:br/>
        <w:t>-</w:t>
        <w:br/>
        <w:t>intensive on-the-job training</w:t>
        <w:br/>
        <w:br/>
        <w:t>-</w:t>
        <w:br/>
        <w:t>free personal protective equipment</w:t>
        <w:br/>
        <w:br/>
        <w:t>-</w:t>
        <w:br/>
        <w:t>Free occupational health check-up</w:t>
        <w:br/>
        <w:br/>
        <w:t>-</w:t>
        <w:br/>
        <w:t>Free parking at work</w:t>
        <w:br/>
        <w:br/>
        <w:t>-</w:t>
        <w:br/>
        <w:t>Special payments such as holiday and Christmas bonuses</w:t>
        <w:br/>
        <w:br/>
        <w:t>-</w:t>
        <w:br/>
        <w:t>very high chance of being taken on in customer operations</w:t>
        <w:br/>
        <w:br/>
        <w:t>-</w:t>
        <w:br/>
        <w:t>Full support for your personal and professional development</w:t>
        <w:br/>
        <w:br/>
        <w:t>Are you interested or do you have any questions?</w:t>
        <w:br/>
        <w:t>We are pleased to meet you!</w:t>
        <w:br/>
        <w:br/>
        <w:t>Send us your current CV including degrees/qualifications to: info@iela-personal.de</w:t>
        <w:br/>
        <w:br/>
        <w:t>iela Personal GmbH</w:t>
        <w:br/>
        <w:br/>
        <w:t>Contact person: Mandy Lippert</w:t>
        <w:br/>
        <w:br/>
        <w:t>Tel: 0391 56390303</w:t>
        <w:br/>
        <w:br/>
        <w:t>Hegelstrasse 4</w:t>
        <w:br/>
        <w:br/>
        <w:t>39104 Magdeburg</w:t>
        <w:br/>
        <w:br/>
        <w:t>www.iela-personal.de</w:t>
        <w:tab/>
        <w:t>Machine setter (general)</w:t>
        <w:tab/>
        <w:t>None</w:t>
        <w:tab/>
        <w:t>2023-03-07 15:50:45.611000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