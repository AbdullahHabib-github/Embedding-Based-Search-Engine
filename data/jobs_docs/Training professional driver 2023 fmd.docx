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9897</w:t>
        <w:tab/>
        <w:t>12502</w:t>
        <w:tab/>
        <w:t>Training professional driver 2023 (f/m/d)</w:t>
        <w:tab/>
        <w:t>On September 1st, 2023 we are looking for you for the 3-year apprenticeship zum:zur</w:t>
        <w:br/>
        <w:t>Professional driver (f/m/d) for Omnibusverkehr Franken GmbH am</w:t>
        <w:br/>
        <w:t>Location Coburg. The vocational school is in Nuremberg.</w:t>
        <w:br/>
        <w:br/>
        <w:br/>
        <w:t>*What awaits you in your training: *</w:t>
        <w:br/>
        <w:br/>
        <w:br/>
        <w:br/>
        <w:t>· You will learn how to drive buses and acquire a class D driver's license</w:t>
        <w:br/>
        <w:t>· Vehicle technology of the various bus models</w:t>
        <w:br/>
        <w:t>· You will learn how to wait buses, recognize and fix faults</w:t>
        <w:br/>
        <w:t>· Customer advice on transport connections and tariffs</w:t>
        <w:br/>
        <w:br/>
        <w:br/>
        <w:br/>
        <w:t>*Your profile: *</w:t>
        <w:br/>
        <w:br/>
        <w:br/>
        <w:br/>
        <w:t>You have (soon) successfully completed school and are (soon)</w:t>
        <w:br/>
        <w:t>at least 17 years old</w:t>
        <w:br/>
        <w:t>· Technology inspires you</w:t>
        <w:br/>
        <w:t>· Even in challenging situations you keep calm and keep it</w:t>
        <w:br/>
        <w:t>overview</w:t>
        <w:br/>
        <w:t>· Service and security orientation are important to you</w:t>
        <w:br/>
        <w:t>· You are flexible and reliable</w:t>
        <w:br/>
        <w:t>· It is an advantage if you have a category B driver's license</w:t>
        <w:br/>
        <w:br/>
        <w:br/>
        <w:br/>
        <w:t>For this apprenticeship, you will be expected as part of the selection process</w:t>
        <w:br/>
        <w:t>aptitude test. You can find out everything about on our careers page</w:t>
        <w:br/>
        <w:t>the background, the process and the ideal preparation.</w:t>
        <w:tab/>
        <w:t>professional driver</w:t>
        <w:tab/>
        <w:t>None</w:t>
        <w:tab/>
        <w:t>2023-03-07 16:10:49.795000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