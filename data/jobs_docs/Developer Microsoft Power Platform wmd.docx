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9372</w:t>
        <w:tab/>
        <w:t>11977</w:t>
        <w:tab/>
        <w:t>Developer Microsoft Power Platform (w/m/d)</w:t>
        <w:tab/>
        <w:t>Are you interested in "Power Platform" and are confident in dealing with C# and JavaScript? See your future in the field of software development? Then take your decisive career step, apply to Brunel and experience the diversity of engineering with us. Because we are looking for you as a "Developer Mocrosoft Power Platform with a focus on Power Apps".</w:t>
        <w:br/>
        <w:br/>
        <w:t>Job description:</w:t>
        <w:br/>
        <w:br/>
        <w:t>- Your tasks include the conception and development of customer-specific applications. The basis is the Microsoft Power Platform with a focus on Power Apps and Power Automate.</w:t>
        <w:br/>
        <w:t>- You are also responsible for the connection of third-party systems.</w:t>
        <w:br/>
        <w:t>- You support the development of technical solution concepts.</w:t>
        <w:br/>
        <w:t>- You will also identify design problems and develop cross-technology solutions.</w:t>
        <w:br/>
        <w:t>- Your day-to-day work is rounded off by ensuring quality in coding and technical documentation.</w:t>
        <w:br/>
        <w:br/>
        <w:t>Your profile:</w:t>
        <w:br/>
        <w:br/>
        <w:t>- Good knowledge of the Microsoft Power Platform</w:t>
        <w:br/>
        <w:t>- Understanding of</w:t>
        <w:br/>
        <w:t>Customization, configuration, integration, extensibility, limitations</w:t>
        <w:br/>
        <w:t>- Experience with C#,.NET, Javascript, Typescript</w:t>
        <w:br/>
        <w:t>- Advantage:React,Azure</w:t>
        <w:br/>
        <w:t>- Good communication skills in German, knowledge of English</w:t>
        <w:br/>
        <w:t>advantageous</w:t>
        <w:br/>
        <w:br/>
        <w:t>We offer:</w:t>
        <w:br/>
        <w:t>Benefit</w:t>
        <w:br/>
        <w:t>You benefit from Brunel’s recruiting expertise throughout the entire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IT developer (further education/training)</w:t>
        <w:tab/>
        <w:t>Brunel is one of the leading engineering service providers within the DACH-CZ region. We stand for first-class project solutions and exceptional career opportunities across the entire spectrum of modern engineering. More than 2800 engineers, computer scientists, technicians and managers ensure the sustainable success of our customers in a wide variety of industries - from medium-sized hidden champions to global players. In Germany alone, we have over 40 branches and development centers with accredited test laboratories - and also the complete Brunel International network with more than 12,000 employees at 120 locations around the world.</w:t>
        <w:tab/>
        <w:t>2023-03-07 16:09:45.536000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