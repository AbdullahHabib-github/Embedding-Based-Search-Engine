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9108</w:t>
        <w:tab/>
        <w:t>11713</w:t>
        <w:tab/>
        <w:t>Team leader: in control and safety technology</w:t>
        <w:tab/>
        <w:t>We are looking for motivated employees for over 500 different professions. And all over Germany. Whether experienced professionals or career starters: inside - we offer numerous entry and further training opportunities.</w:t>
        <w:br/>
        <w:br/>
        <w:t>We are looking for you as a team leader: in control and safety technology (f/m/d) for DB Netz AG at the Halle (Saale) location as soon as possible.</w:t>
        <w:br/>
        <w:br/>
        <w:br/>
        <w:t>Your tasks:</w:t>
        <w:br/>
        <w:br/>
        <w:br/>
        <w:t>- You will take over the technical management of several employees in your area of ​​responsibility</w:t>
        <w:br/>
        <w:t>- You are also responsible for the needs and requirements-based maintenance of the infrastructure systems</w:t>
        <w:br/>
        <w:br/>
        <w:t>- The safe, punctual and economical operation is also in your hands</w:t>
        <w:br/>
        <w:br/>
        <w:t>- You will reliably process the prompt processing of reports in the "Integrated Feedback Tool (IRT)" or order confirmation in the SAP R/3 network, including the creation of EDP-supported records</w:t>
        <w:br/>
        <w:br/>
        <w:t>- You regularly pass on the performance data or order expenditure data for recording in eTime and for third-party services (BTB).</w:t>
        <w:br/>
        <w:br/>
        <w:t>- You will also ensure compliance with occupational health and safety and accident prevention regulations</w:t>
        <w:br/>
        <w:t>- You will also ensure compliance with occupational health and safety and accident prevention regulations</w:t>
        <w:br/>
        <w:t>- You look after the trainees and interns</w:t>
        <w:br/>
        <w:br/>
        <w:br/>
        <w:t>Your profile:</w:t>
        <w:br/>
        <w:br/>
        <w:br/>
        <w:t>- You are an IHK master craftsman in control and safety technology or in career training as a foreman in signal mechanics with several years of professional experience</w:t>
        <w:br/>
        <w:br/>
        <w:t>- Very good computer skills in SPI, IRT, eTime and SAP/R3 network are a matter of course for you</w:t>
        <w:br/>
        <w:br/>
        <w:t>- You bring along the willingness to acquire missing qualifications</w:t>
        <w:br/>
        <w:br/>
        <w:t>- We require your participation in the technical on-call service</w:t>
        <w:br/>
        <w:br/>
        <w:t>- You work independently, are team-oriented and assertive</w:t>
        <w:br/>
        <w:br/>
        <w:t>- A valid category B driver's license completes your profile</w:t>
        <w:br/>
        <w:br/>
        <w:br/>
        <w:t>your advantages</w:t>
        <w:br/>
        <w:t>* With seminars, training courses and qualifications, we offer you individual and long-term development and promotion opportunities at specialist, project or management level.</w:t>
        <w:br/>
        <w:t>* You can be sure of a long-term perspective through your permanent employment in a future-oriented group.</w:t>
        <w:br/>
        <w:t>* You always give everything and therefore get a lot in return: a standard salary package with generally permanent employment contracts and job security as well as a wide range of fringe benefits and a company pension scheme.</w:t>
        <w:br/>
        <w:t>* We not only meet you at eye level, but usually where you are at home. With jobs in every federal state, in large cities as well as in smaller towns and communities.</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Foreman - control and safety technology (railway)</w:t>
        <w:tab/>
        <w:t>None</w:t>
        <w:tab/>
        <w:t>2023-03-07 16:09:13.066000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