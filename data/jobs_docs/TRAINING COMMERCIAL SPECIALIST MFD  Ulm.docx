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2025</w:t>
        <w:tab/>
        <w:t>4630</w:t>
        <w:tab/>
        <w:t>TRAINING COMMERCIAL SPECIALIST (M/F/D) – Ulm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15:54:42.176000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