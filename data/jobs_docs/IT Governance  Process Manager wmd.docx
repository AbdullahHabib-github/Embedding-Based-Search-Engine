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9747</w:t>
        <w:tab/>
        <w:t>12352</w:t>
        <w:tab/>
        <w:t>IT Governance &amp; Process Manager (w/m/d)</w:t>
        <w:tab/>
        <w:t>We are looking for YOU for the CIO area of ​​long-distance transport in Frankfurt</w:t>
        <w:br/>
        <w:t>(M) and as soon as possible YOUR creative potential and</w:t>
        <w:br/>
        <w:t>YOUR enthusiasm for development and change. You strengthen our</w:t>
        <w:br/>
        <w:t>"IT Methods &amp; Processes" team.</w:t>
        <w:br/>
        <w:br/>
        <w:br/>
        <w:t>*Your tasks:*</w:t>
        <w:br/>
        <w:br/>
        <w:br/>
        <w:br/>
        <w:t>· You are proactive in the redesign and evaluation of</w:t>
        <w:br/>
        <w:t>classic &amp; agile IT methods and processes as well as their</w:t>
        <w:br/>
        <w:t>operationalization on</w:t>
        <w:br/>
        <w:t>· As part of the team, your focus is on sustainable solutions</w:t>
        <w:br/>
        <w:t>for our CIO organization, where you can use your creativity in a goal-oriented manner</w:t>
        <w:br/>
        <w:t>uses</w:t>
        <w:br/>
        <w:t>· Advising our internal IT unit and driving the</w:t>
        <w:br/>
        <w:t>organizational development of the CIO organization are your daily tasks</w:t>
        <w:br/>
        <w:t>· The design and further development of your responsible processes</w:t>
        <w:br/>
        <w:t>do you work within the field of tension between professionalism, people and</w:t>
        <w:br/>
        <w:t>Technology actively advancing</w:t>
        <w:br/>
        <w:t>· At any time you inspire your counterpart with yours</w:t>
        <w:br/>
        <w:t>Passion for the necessary changes and their benefits</w:t>
        <w:br/>
        <w:t>· In addition to the moderation of the methods and content you provide</w:t>
        <w:br/>
        <w:t>developed workshops you are responsible for cross-departmental</w:t>
        <w:br/>
        <w:t>Responsible for presentations</w:t>
        <w:br/>
        <w:br/>
        <w:t>*Your profile:*</w:t>
        <w:br/>
        <w:br/>
        <w:br/>
        <w:br/>
        <w:t>· The basis of your success is a (technical) university degree in</w:t>
        <w:br/>
        <w:t>Economics, (business) computer science and the first relevant ones</w:t>
        <w:br/>
        <w:t>Professional experience (e.g. from process management or</w:t>
        <w:br/>
        <w:t>business consulting)</w:t>
        <w:br/>
        <w:t>· You have initial knowledge of IT process management and can also do it</w:t>
        <w:br/>
        <w:t>Experience in using appropriate tools (e.g. Signavio, Symbio or</w:t>
        <w:br/>
        <w:t>BIC).</w:t>
        <w:br/>
        <w:t>· In addition to having a good knowledge of ITIL (certification an advantage).</w:t>
        <w:br/>
        <w:t>You have first practical experiences with an IT demand organization</w:t>
        <w:br/>
        <w:t>· Ideally, you already have organizational experience</w:t>
        <w:br/>
        <w:t>Further development of IT organizations or are you curious to know more</w:t>
        <w:br/>
        <w:t>to learn about it</w:t>
        <w:br/>
        <w:t>· Your flexibility and quick comprehension make it easier</w:t>
        <w:br/>
        <w:t>You, you quickly familiarize yourself with new subject areas and methods</w:t>
        <w:br/>
        <w:t>· You encounter conflicts empathetically, constructively and in a solution-oriented manner</w:t>
        <w:tab/>
        <w:t>IT-Manager/in</w:t>
        <w:tab/>
        <w:t>None</w:t>
        <w:tab/>
        <w:t>2023-03-07 16:10:31.536000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