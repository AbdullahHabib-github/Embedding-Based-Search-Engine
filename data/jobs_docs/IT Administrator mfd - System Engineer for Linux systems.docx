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8539</w:t>
        <w:tab/>
        <w:t>11144</w:t>
        <w:tab/>
        <w:t>IT Administrator (m/f/d) - System Engineer for Linux systems</w:t>
        <w:tab/>
        <w:t>Internationally present and successful, the family-run ifm group of companies has been setting the highest quality standards and technical milestones in the automation industry since 1969.</w:t>
        <w:br/>
        <w:br/>
        <w:t>We are looking for you for our location in Tettnang or Essen</w:t>
        <w:br/>
        <w:br/>
        <w:t>IT Administrator (m/f/d) - System Engineer for Linux systems</w:t>
        <w:br/>
        <w:br/>
        <w:t>Your tasks</w:t>
        <w:br/>
        <w:br/>
        <w:t>As an admin of our team, you will develop, implement and manage solutions and services for the smooth functioning of our IT landscape</w:t>
        <w:br/>
        <w:t>The administration of our virtual environment (VMWARE) is a matter of course for you</w:t>
        <w:br/>
        <w:t>The support of our worldwide Linux servers is easy for you</w:t>
        <w:br/>
        <w:t>You look after the worldwide server and storage infrastructure</w:t>
        <w:br/>
        <w:t>Thanks to regular leasing cycles, you always look after the latest hardware and software</w:t>
        <w:br/>
        <w:t>You will work in an international team with international colleagues</w:t>
        <w:br/>
        <w:t>You work according to the ITIL processes and process service and fault reports in ITSM</w:t>
        <w:br/>
        <w:t>You will work on projects in the listed subject areas; the support varies from working in a team to the role of (partial) project manager</w:t>
        <w:br/>
        <w:br/>
        <w:t>your profile</w:t>
        <w:br/>
        <w:br/>
        <w:t>You have acquired your know-how as part of an apprenticeship as an IT specialist (m/f/d) for system integration, a computer science degree or comparable training</w:t>
        <w:br/>
        <w:t>You have 2-5 years of professional experience in a comparable field</w:t>
        <w:br/>
        <w:t>You are experienced in dealing with VMWARE as well as server and storage systems. HCI is no stranger to you</w:t>
        <w:br/>
        <w:t>You have very good knowledge of Linux, preferably Suse Linux Enterprise Server (SLES) and/or Ubuntu</w:t>
        <w:br/>
        <w:t>Knowledge of an enterprise backup software product is an advantage</w:t>
        <w:br/>
        <w:t>Ability to work in a team, resilience, goal-oriented and independent work</w:t>
        <w:br/>
        <w:t>Your good knowledge of German and English completes your profile</w:t>
        <w:br/>
        <w:br/>
        <w:t>We offer</w:t>
        <w:br/>
        <w:br/>
        <w:t>Security of an international family business</w:t>
        <w:br/>
        <w:t>Individual well-founded training</w:t>
        <w:br/>
        <w:t>Employer-funded pension</w:t>
        <w:br/>
        <w:t>Diverse offers for personal and professional training in the in-house ifm learning factory</w:t>
        <w:br/>
        <w:t>Company health management and various fitness and sports offers</w:t>
        <w:br/>
        <w:t>Flexible working hours with a flextime account</w:t>
        <w:br/>
        <w:t>Individual home office and remote offers</w:t>
        <w:br/>
        <w:t>Company bonus, Christmas and holiday bonus</w:t>
        <w:br/>
        <w:t>child care</w:t>
        <w:br/>
        <w:t>Modern and varied company restaurant with outdoor terrace</w:t>
        <w:br/>
        <w:br/>
        <w:t>Apply now - we look forward to seeing you!</w:t>
        <w:br/>
        <w:br/>
        <w:t>ifm group services gmbh</w:t>
        <w:br/>
        <w:t>Christian Kogel</w:t>
        <w:br/>
        <w:t>ifm group services gmbh</w:t>
        <w:br/>
        <w:t>ifm street 1</w:t>
        <w:br/>
        <w:t>88069 Tettnang</w:t>
        <w:br/>
        <w:t>christian.kogel@ifm.com</w:t>
        <w:tab/>
        <w:t>IT specialist - system integration</w:t>
        <w:tab/>
        <w:t>None</w:t>
        <w:tab/>
        <w:t>2023-03-07 16:08:03.510000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