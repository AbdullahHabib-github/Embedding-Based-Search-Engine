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8932</w:t>
        <w:tab/>
        <w:t>11537</w:t>
        <w:tab/>
        <w:t>Trainee industrial clerk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We are looking for new trainees for our Hamburg-Bergedorf location as of August 21, 2023</w:t>
        <w:br/>
        <w:br/>
        <w:t>Trainee industrial clerk (m/f/d)</w:t>
        <w:br/>
        <w:br/>
        <w:t>Your role in our team:</w:t>
        <w:br/>
        <w:br/>
        <w:t xml:space="preserve">  </w:t>
        <w:br/>
        <w:t>- You will work independently in the various departments of our company</w:t>
        <w:br/>
        <w:t xml:space="preserve">  </w:t>
        <w:br/>
        <w:t>- You will get to know all the important departments of our industrial company, from materials management to the human resources department and sales</w:t>
        <w:br/>
        <w:t xml:space="preserve">  </w:t>
        <w:br/>
        <w:t>- At the end of your training, you will be assigned to an area of ​​responsibility according to operational requirements and your personal inclinations and interests</w:t>
        <w:br/>
        <w:t xml:space="preserve"> </w:t>
        <w:br/>
        <w:br/>
        <w:t>Your training period is 3 years; If you do (very) well at school and in the company, you can shorten your training by 6 months.</w:t>
        <w:br/>
        <w:br/>
        <w:t>Your profile :</w:t>
        <w:br/>
        <w:t xml:space="preserve">  </w:t>
        <w:br/>
        <w:t>- You have completed school with at least a secondary school leaving certificate, a vocational diploma or the Abitur</w:t>
        <w:br/>
        <w:t xml:space="preserve">  </w:t>
        <w:br/>
        <w:t>- You have good grades in mathematics, German and economics</w:t>
        <w:br/>
        <w:t xml:space="preserve">  </w:t>
        <w:br/>
        <w:t>- You are open-minded, communicative and a team player</w:t>
        <w:br/>
        <w:t xml:space="preserve">  </w:t>
        <w:br/>
        <w:t>- You have good comprehension and transfer skills</w:t>
        <w:br/>
        <w:t xml:space="preserve">  </w:t>
        <w:br/>
        <w:t>- Commitment and initiative in leisure activities complete your profile</w:t>
        <w:br/>
        <w:t xml:space="preserve"> </w:t>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br/>
        <w:t xml:space="preserve">  </w:t>
        <w:br/>
        <w:br/>
        <w:t>Contact person for this training: Monique Zell</w:t>
        <w:br/>
        <w:br/>
        <w:t>Körber Technologies GmbH</w:t>
        <w:br/>
        <w:t>Ms Monique Zell</w:t>
        <w:br/>
        <w:t>Hauni machine building GmbH</w:t>
        <w:br/>
        <w:t>Kurt-A.-Körber-Chaussee 8</w:t>
        <w:br/>
        <w:t>21033 Hamburg</w:t>
        <w:br/>
        <w:t>monique.zell@hauni.com</w:t>
        <w:br/>
        <w:t>(+49 40) 7250-2982</w:t>
        <w:tab/>
        <w:t>Industrial clerk</w:t>
        <w:tab/>
        <w:t>None</w:t>
        <w:tab/>
        <w:t>2023-03-07 16:08:51.545000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