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6085</w:t>
        <w:tab/>
        <w:t>8690</w:t>
        <w:tab/>
        <w:t>Speaker: in data management for maintenance programs, A</w:t>
        <w:tab/>
        <w:t>Lecturer in Data Management for Maintenance Programs Academic Professional Lecturer in Data Management for Maintenance Programs Adam-Riese-Straße 11-13, 60327 Frankfurt (Main) Start date immediately DB Netz AG Computer Science, Engineering Full-time (Duration Unlimited) Job no. 209702 Job Ref. 181660 2 Job description We are looking for you as a consultant in data management for maintenance programs (f/m/d) for DB Netz AG at the Frankfurt (Main) location as soon as possible. Your tasks As a consultant in data management, you are responsible for the creation of reports and dashboards for the downstream order control and their management. You support the program managers with meaningful reports and recommendations for action in the control of the maintenance programs and develop decision templates for the implementation of countermeasures. You promote the Further development of the maintenance programs through participation in various projects By using IT systems and other suitable systems, you support the deepening of lean approaches in the management area, taking into account the specifications from capacity management and the planning proposal from the 3-i model, you determine premises for the maintenance programs During the year you use key figures of the planned and implemented measures to transparently present their effect on quality and capacity. Your profile The basis of your career is a successfully completed technical/university degree in the field of industrial engineering or a comparable qualification. Independence, initiative and assertiveness characterize you You will support our team through economic thinking and acting as well as high resilience Sound IT knowledge (MS Office, SAP/R3 etc.) will not pose a challenge for you You can explain and prepare complex issues in a simple and understandable way Your contact team, recruiting 49 30 297 24707 Your application Now simply start the application process online.</w:t>
        <w:tab/>
        <w:t>PR Specialist</w:t>
        <w:tab/>
        <w:t>None</w:t>
        <w:tab/>
        <w:t>2023-03-07 16:03:02.774000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