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5167</w:t>
        <w:tab/>
        <w:t>7772</w:t>
        <w:tab/>
        <w:t>Expert Strategic Planning (m/f/d)</w:t>
        <w:tab/>
        <w:t>Expert Strategic Planning (m/f/d)</w:t>
        <w:br/>
        <w:br/>
        <w:t>Your tasks:</w:t>
        <w:br/>
        <w:br/>
        <w:t>-Ensuring a smooth coordination of content and timing</w:t>
        <w:br/>
        <w:t>Planning process with the affected departments of controlling, sales, CO2 strategy and production program planning</w:t>
        <w:br/>
        <w:t>-Control of the preparation of market studies to determine future market developments in cooperation with internal and external partners as a basis for the design of further planning and evaluation of their impact on volume planning</w:t>
        <w:br/>
        <w:br/>
        <w:t>- Description, consolidation and resolution of planning assumptions in cooperation with the relevant interfaces in development, product management and controlling</w:t>
        <w:br/>
        <w:t>-Execution of the respective volume and unit planning</w:t>
        <w:br/>
        <w:t>- Creation of presentations for top management as well as independent presentation and discussion of the results in the appropriate committees</w:t>
        <w:br/>
        <w:t>-Collaboration with the affected areas from sales and controlling to ensure reliable and consistent planning</w:t>
        <w:br/>
        <w:br/>
        <w:t>Your qualifications:</w:t>
        <w:br/>
        <w:br/>
        <w:t>-Completed studies in the field of economics/engineering, marketing or comparable</w:t>
        <w:br/>
        <w:t>-Professional experience in sales, marketing, product management and controlling</w:t>
        <w:br/>
        <w:t>-Experience in dealing with complex worlds of numbers and extensive knowledge of Excel</w:t>
        <w:br/>
        <w:t>- Sound knowledge of addressee-oriented visualization of complex issues and presentation skills</w:t>
        <w:br/>
        <w:t>-IT knowledge and experience in dealing with new tools and systems</w:t>
        <w:br/>
        <w:t>-Product knowledge and technical understanding</w:t>
        <w:br/>
        <w:t>-Teamwork</w:t>
        <w:br/>
        <w:t>- Independent and responsible action</w:t>
        <w:br/>
        <w:t>-Analytical and conceptual skills</w:t>
        <w:br/>
        <w:t>-Distinctive goal and result orientation as well as assertiveness</w:t>
        <w:br/>
        <w:t>-Profound knowledge of English</w:t>
        <w:br/>
        <w:br/>
        <w:t>Your advantages:</w:t>
        <w:br/>
        <w:br/>
        <w:t>- Varied work in a renowned company</w:t>
        <w:br/>
        <w:t>-Home office possibility</w:t>
        <w:br/>
        <w:t>-You will work in an international company that offers you a wide range of career opportunities</w:t>
        <w:br/>
        <w:br/>
        <w:t>About Hays:</w:t>
        <w:br/>
        <w:br/>
        <w:t>Discover the modern way of mediation in Sales &amp; Marketing with Hays. With us you get the right support for your professional success in cooperation with consultants who specialize in your industry. This know-how enables us to support you individually and precisely in planning your next professional steps. From the selection of the right position to the first day of work and of course beyond that. Register and benefit from exciting and suitable offers - completely free of charge.</w:t>
        <w:tab/>
        <w:t>Sales Assistant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16:01:09.540000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