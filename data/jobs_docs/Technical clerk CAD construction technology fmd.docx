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9763</w:t>
        <w:tab/>
        <w:t>12368</w:t>
        <w:tab/>
        <w:t>Technical clerk CAD construction technology (f/m/d)</w:t>
        <w:tab/>
        <w:t>We are looking for you as a technical person to start as soon as possible</w:t>
        <w:br/>
        <w:t>Clerk CAD construction technology in the business unit DB Engineering &amp; Consulting</w:t>
        <w:br/>
        <w:t>at the Hanover location.</w:t>
        <w:br/>
        <w:br/>
        <w:br/>
        <w:t>*Your tasks:*</w:t>
        <w:br/>
        <w:br/>
        <w:br/>
        <w:br/>
        <w:t>· You process planning documents for the trade traffic systems (e.g.</w:t>
        <w:br/>
        <w:t>track, road and drainage planning)</w:t>
        <w:br/>
        <w:t>· You prepare the inventory data for the start of the project, create</w:t>
        <w:br/>
        <w:t>Plan documents with AutoCAD and participate in the compilation of</w:t>
        <w:br/>
        <w:t>Project documents for the traffic facilities in all work phases</w:t>
        <w:br/>
        <w:t>HOAI</w:t>
        <w:br/>
        <w:t>· You work according to the BIM methodology and create digital ones</w:t>
        <w:br/>
        <w:t>3D building models, the 2D plan derivation and you are also responsible for the</w:t>
        <w:br/>
        <w:t>Management and evaluation of technical and coordination models</w:t>
        <w:br/>
        <w:t>responsible</w:t>
        <w:br/>
        <w:t>· As a competent colleague, you keep track of things and are</w:t>
        <w:br/>
        <w:t>responsible for model reviews, quality control and</w:t>
        <w:br/>
        <w:t>collision checks</w:t>
        <w:br/>
        <w:t>In addition, you support the specialist planners in their calculations,</w:t>
        <w:br/>
        <w:t>in obtaining cable and line inventory and overall</w:t>
        <w:br/>
        <w:t>administrative activities</w:t>
        <w:br/>
        <w:br/>
        <w:t>*Your profile:*</w:t>
        <w:br/>
        <w:br/>
        <w:br/>
        <w:br/>
        <w:t>· You have professional training as a draftsman, construction engineer, technical</w:t>
        <w:br/>
        <w:t>Draftsman or comparable professional training</w:t>
        <w:br/>
        <w:t>· Several years of professional experience as a CAD technical clerk</w:t>
        <w:br/>
        <w:t>Structural engineering and participation in the BIM planning method is desirable</w:t>
        <w:br/>
        <w:t>· You have mastered the use of AutoCAD and ideally bring it</w:t>
        <w:br/>
        <w:t>Knowledge of Revit and Navisworks</w:t>
        <w:br/>
        <w:t>· You ideally have experience working on projects in the</w:t>
        <w:br/>
        <w:t>area of ​​the railways and in the application of the DB rules and regulations</w:t>
        <w:br/>
        <w:t>· You are experienced in using MS Office, especially Word and Excel</w:t>
        <w:br/>
        <w:t>· You are willing to learn and adopt new application software</w:t>
        <w:br/>
        <w:t>to participate in further training measures</w:t>
        <w:br/>
        <w:t>· You have a good technical understanding and get your things done</w:t>
        <w:br/>
        <w:t>tasks structured</w:t>
        <w:br/>
        <w:t>· A high level of commitment and resilience complete your job</w:t>
        <w:br/>
        <w:t>profile off</w:t>
        <w:tab/>
        <w:t>Technical draftsman - electrical engineering</w:t>
        <w:tab/>
        <w:t>None</w:t>
        <w:tab/>
        <w:t>2023-03-07 16:10:33.474000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