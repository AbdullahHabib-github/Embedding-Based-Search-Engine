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7809</w:t>
        <w:tab/>
        <w:t>10414</w:t>
        <w:tab/>
        <w:t>Temporary breakfast service on a mini-job basis (m/f/d)</w:t>
        <w:tab/>
        <w:t>Woken up in the morning by the sound of the Baltic Sea and rocked to sleep in the evening! That's our groemitz. We welcome our guests to our comfortable hotel in one of the most popular lidos in Germany, right on the beach promenade. We give our guests service with a lot of heart, we are holidaymakers and wish-fulfillers. You share this passion and would like to give our aja guests a relaxing break from everyday life? Perfect! Then you are exactly right in our team! Woken up in the morning by the sound of the Baltic Sea and rocked to sleep in the evening! That's our groemitz. In one of the most popular lidos in Germany, right on the beach promenade, we welcome our guests to our comfortable hotel and are looking for you (m/f/d) to support our team. We give our guests service with a lot of heart, we are holidaymakers and wish-fulfillers. You share this passion and would like to give our aja guests a relaxing break from everyday life? Perfect! Then you are exactly right in our team! Your future tasks: Your workplace is our buffet restaurant Your assignment: A friendly and fast service What you bring with you: You enjoy dealing directly with people and happy and satisfied guests are your daily motivation An apprenticeship in the hotel/gastronomy industry, initial professional experience in service or at the bar is great, but not a must. You are also very welcome as a career changer. We offer you: You work in a team that makes you feel good. We don't throw you in at the deep end, we learn you. With this job you are always flexible and fluid You get your aja clothes from us and we clean them for you. We subsidize your meals in the staff restaurant</w:t>
        <w:tab/>
        <w:t>Specialist - restaurants and event catering</w:t>
        <w:tab/>
        <w:t>None</w:t>
        <w:tab/>
        <w:t>2023-03-07 16:06:33.795000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