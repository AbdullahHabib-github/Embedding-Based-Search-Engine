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9369</w:t>
        <w:tab/>
        <w:t>11974</w:t>
        <w:tab/>
        <w:t>Project Manager Wastewater Treatment Plants (f/m/d)</w:t>
        <w:tab/>
        <w:t>Are you interested in a position as a project manager and are confident in dealing with EI&amp;C and project control technology - see your future in the field of water management systems - then take your decisive career step, apply to Brunel and experience the diversity of engineering with us. Because we are looking for you as a project manager with a focus on wastewater treatment plants.</w:t>
        <w:br/>
        <w:br/>
        <w:t>Job description:</w:t>
        <w:br/>
        <w:br/>
        <w:t>- Your main task is the independent planning and construction management of upcoming projects.</w:t>
        <w:br/>
        <w:t>- You are also responsible for the overall project management.</w:t>
        <w:br/>
        <w:t>- You lead your project teams.</w:t>
        <w:br/>
        <w:t>- Of course, you are also responsible for project management in all service phases of the HOAI (1 - 9).</w:t>
        <w:br/>
        <w:t>- You are the contact person for the customers.</w:t>
        <w:br/>
        <w:br/>
        <w:t>Your profile:</w:t>
        <w:br/>
        <w:br/>
        <w:t>- Studies in electrical engineering or a comparable course</w:t>
        <w:br/>
        <w:t>- Several years of professional experience as a project engineer</w:t>
        <w:br/>
        <w:t>- Edit planning tasks in project teams</w:t>
        <w:br/>
        <w:t>- Work independently, structured and goal-oriented</w:t>
        <w:br/>
        <w:t>- Confident in appearance, customer-oriented and communicative</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16:09:45.166000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