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390</w:t>
        <w:tab/>
        <w:t>2995</w:t>
        <w:tab/>
        <w:t>Helper (m/f/d) in production</w:t>
        <w:tab/>
        <w:t>Helper (m/f/d) in production</w:t>
        <w:br/>
        <w:br/>
        <w:t>Location: Kempten (Allgäu)</w:t>
        <w:br/>
        <w:t>Employment type(s): 3-shift,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 helper (m/f/d) in production for a recognized company.</w:t>
        <w:br/>
        <w:br/>
        <w:t>Your tasks</w:t>
        <w:br/>
        <w:t>- Set-up, conversion and cleaning of the systems</w:t>
        <w:br/>
        <w:t>- Controlling, monitoring, controlling the processes</w:t>
        <w:br/>
        <w:t>- Processing of business orders</w:t>
        <w:br/>
        <w:br/>
        <w:t>You bring with you</w:t>
        <w:br/>
        <w:t>- German (Basic</w:t>
        <w:br/>
        <w:t>- Shift readiness</w:t>
        <w:br/>
        <w:br/>
        <w:t>Look forward to</w:t>
        <w:br/>
        <w:t>- Hourly wage from €12.50 plus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Helper - pressure</w:t>
        <w:tab/>
        <w:t>None</w:t>
        <w:tab/>
        <w:t>2023-03-07 15:51:20.594000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