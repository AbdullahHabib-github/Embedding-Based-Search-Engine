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5453</w:t>
        <w:tab/>
        <w:t>8058</w:t>
        <w:tab/>
        <w:t>Plant mechanic (m/f/d) for maintenance activities</w:t>
        <w:tab/>
        <w:t>We are looking for you for interesting assignments as a plant mechanic (m/f/d) for maintenance activities in Munich.</w:t>
        <w:br/>
        <w:br/>
        <w:t>We offer:</w:t>
        <w:br/>
        <w:br/>
        <w:t>• Permanent employment</w:t>
        <w:br/>
        <w:t>• Pay above the standard pay scale</w:t>
        <w:br/>
        <w:t>• Holiday and Christmas bonuses</w:t>
        <w:br/>
        <w:t>• Employer-funded pension</w:t>
        <w:br/>
        <w:t>• Interesting job</w:t>
        <w:br/>
        <w:t>• Personal care</w:t>
        <w:br/>
        <w:br/>
        <w:t>Your tasks:</w:t>
        <w:br/>
        <w:br/>
        <w:t>• Installation of gas, oil and solar heating systems</w:t>
        <w:br/>
        <w:t>• Preparation of construction sites and working materials</w:t>
        <w:br/>
        <w:t>• Maintenance and repair of heating systems</w:t>
        <w:br/>
        <w:br/>
        <w:t>Your profile:</w:t>
        <w:br/>
        <w:br/>
        <w:t>• Completed training as a system mechanic SHK (m/f/d) or other comparable training</w:t>
        <w:br/>
        <w:t>• Several years of installation experience</w:t>
        <w:br/>
        <w:t>• Independent and customer-oriented way of working</w:t>
        <w:br/>
        <w:t>• Car and driver's license desirable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Plant mechanic - sanitary, heating and air conditioning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16:01:44.825000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