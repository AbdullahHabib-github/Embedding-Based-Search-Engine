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6753</w:t>
        <w:tab/>
        <w:t>9358</w:t>
        <w:tab/>
        <w:t>IT specialist (m/f/d) client jobs</w:t>
        <w:tab/>
        <w:t>Our new project is all about support for client jobs in the Leipzig area.</w:t>
        <w:br/>
        <w:br/>
        <w:t>We are looking for a:n</w:t>
        <w:br/>
        <w:t>This position is to be filled as part of temporary employment.</w:t>
        <w:br/>
        <w:br/>
        <w:t>IT specialist (m/f/d) client jobs</w:t>
        <w:br/>
        <w:br/>
        <w:t>Your tasks:</w:t>
        <w:br/>
        <w:t xml:space="preserve"> • The conception of systems and methods up to their maintenance and further development (including TARGET/ACTUAL analysis, evaluation / selection of standard software) are among your tasks</w:t>
        <w:br/>
        <w:t xml:space="preserve"> • You take over the helpdesk / support as well as the setup, planning and implementation of installations and rollouts</w:t>
        <w:br/>
        <w:t xml:space="preserve"> • You take over the control of the product life cycle of IT systems and the creation of application processes and guidelines</w:t>
        <w:br/>
        <w:t xml:space="preserve"> • You design and implement test specifications with a view to quality assurance</w:t>
        <w:br/>
        <w:t xml:space="preserve"> • You monitor registrations of IT components used and carry out project and system documentation</w:t>
        <w:br/>
        <w:br/>
        <w:t>Your qualifications:</w:t>
        <w:br/>
        <w:t xml:space="preserve"> • You have completed vocational training in the IT sector, e.g. as an IT specialist for system integration</w:t>
        <w:br/>
        <w:t xml:space="preserve"> • You have professional experience in the area of ​​IT systems/IT processes</w:t>
        <w:br/>
        <w:t xml:space="preserve"> • Certifications such as ITIL or Prince2 are an advantage</w:t>
        <w:br/>
        <w:t xml:space="preserve"> • You also have good knowledge of English and willingness to work in shifts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 Account Manager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16:04:24.453000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