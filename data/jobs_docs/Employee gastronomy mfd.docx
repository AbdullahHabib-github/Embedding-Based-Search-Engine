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8689</w:t>
        <w:tab/>
        <w:t>11294</w:t>
        <w:tab/>
        <w:t>Employee gastronomy (m/f/d)</w:t>
        <w:tab/>
        <w:t>Mömax is a success and service-oriented trend furnishing company and is expanding nationally and internationally. Like the companies Poco, Lesnina, Möbelix and Mann Mobilia, Mömax belongs to the XXXLutz Group. The XXXLutz Group employs more than 25,700 people with over 320 furniture stores in thirteen European countries.</w:t>
        <w:br/>
        <w:br/>
        <w:t>In our more than 80 mömax branches in Germany, Austria, Switzerland, Slovenia, Hungary, Romania, Bulgaria and Croatia - further mömax locations are already being planned - we offer between 6,000 and 12,000 square meters of exhibition space unique living trends that are both visually and also fully convincing in terms of price. Mömax offers the most modern living solutions, stylish complete furnishings and well thought-out furnishing ideas, even for the smallest of rooms, at a particularly good price:</w:t>
        <w:br/>
        <w:br/>
        <w:t>In any case, Mömax skilfully sets accents... Working at mömax – maximum possibilities.</w:t>
        <w:br/>
        <w:br/>
        <w:t>Employee gastronomy (m/f/d)</w:t>
        <w:br/>
        <w:br/>
        <w:t>Tasks:</w:t>
        <w:br/>
        <w:br/>
        <w:t>- You ensure guest satisfaction through optimal preparation of the dishes using your own recipes (Mömax cookbook)</w:t>
        <w:br/>
        <w:t>- Compliance with hygiene regulations, including the HACCP concept and daily BBD checks, are a matter of course for you</w:t>
        <w:br/>
        <w:t>- You support the restaurant manager and create the menu, weekly and daily specials together</w:t>
        <w:br/>
        <w:t>- You always have an overview of goods management and inventory and use materials and consumer goods in a cost-conscious manner</w:t>
        <w:br/>
        <w:t>Qualifications:</w:t>
        <w:br/>
        <w:br/>
        <w:t>- Completed training as a cook is desirable or experience in (system) gastronomy</w:t>
        <w:br/>
        <w:t>- Working in a team and supporting each other is a matter of course for you</w:t>
        <w:br/>
        <w:t>- Your way of working is characterized by a high quality awareness, reliability and flexibility and is complemented by a well-groomed appearance</w:t>
        <w:br/>
        <w:t>- You keep an overview even with a high workload and are always friendly and respectful towards guests or colleagues</w:t>
        <w:br/>
        <w:t>We offer:</w:t>
        <w:br/>
        <w:br/>
        <w:t>- A great benefit program with an additional insurance of your choice, bicycle leasing, additional vacation and attractive discounts at over 800 partner companies</w:t>
        <w:br/>
        <w:br/>
        <w:t>- Very good opportunities for advancement and further training accompanied by our internal academy</w:t>
        <w:br/>
        <w:br/>
        <w:t>- A future-proof job in a growing company</w:t>
        <w:br/>
        <w:t>- Employee discounts in every Mömax and XXXLutz branch</w:t>
        <w:br/>
        <w:t>- No evening/Sunday and public holiday service - working hours are adapted to the opening times</w:t>
        <w:br/>
        <w:t>- Free meals in our own Mömax restaurants</w:t>
        <w:br/>
        <w:t>- A permanent position</w:t>
        <w:br/>
        <w:br/>
        <w:t>momax Germany GmbH</w:t>
        <w:br/>
        <w:t>- - Mömax Hirschaid</w:t>
        <w:br/>
        <w:t>Momax Hirschaid</w:t>
        <w:br/>
        <w:t>Industriestrasse 5</w:t>
        <w:br/>
        <w:t>96114 Hirschaid</w:t>
        <w:br/>
        <w:t>jobs@moemax.de</w:t>
        <w:br/>
        <w:t>-</w:t>
        <w:br/>
        <w:t>-</w:t>
        <w:tab/>
        <w:t>Specialist - system gastronomy</w:t>
        <w:tab/>
        <w:t>None</w:t>
        <w:tab/>
        <w:t>2023-03-07 16:08:21.889000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