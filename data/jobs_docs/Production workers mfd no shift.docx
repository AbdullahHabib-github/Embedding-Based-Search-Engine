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5566</w:t>
        <w:tab/>
        <w:t>8171</w:t>
        <w:tab/>
        <w:t>Production workers (m/f/d) no shift</w:t>
        <w:tab/>
        <w:t>2023 March:</w:t>
        <w:br/>
        <w:t>Your new job with us:</w:t>
        <w:br/>
        <w:t>On behalf of our customer - an innovative manufacturer based in Sauerlach - we are looking for you as a production employee (m/f/d).</w:t>
        <w:br/>
        <w:t>They work from Monday to Thursday from 07:00 to 16:00 and on Friday from 07:00 to 14:45.</w:t>
        <w:br/>
        <w:t>The salary as a production assistant (m/f/d) starts at 12.63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 12587 in the subject.)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After extensive training, you will independently operate and equip CNC machine tools</w:t>
        <w:br/>
        <w:t>• You equip pre-assembled tools and provide material for the machine</w:t>
        <w:br/>
        <w:t>• You load programs and select them</w:t>
        <w:br/>
        <w:t>• You randomly check workpieces during operation</w:t>
        <w:br/>
        <w:t>• You deburr components</w:t>
        <w:br/>
        <w:br/>
        <w:t>profile</w:t>
        <w:br/>
        <w:br/>
        <w:t>• You will be instructed in detail</w:t>
        <w:br/>
        <w:t>•</w:t>
        <w:tab/>
        <w:t>Skilled craftsmanship</w:t>
        <w:br/>
        <w:t>•</w:t>
        <w:tab/>
        <w:t>German language skills in speaking and writing</w:t>
        <w:br/>
        <w:t>• Quality awareness and diligence at work</w:t>
        <w:br/>
        <w:br/>
        <w:t>compensation</w:t>
        <w:br/>
        <w:t>At zeitconcept you can expect as a production employee (m/f/d) from 12.63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Stoffregen</w:t>
        <w:br/>
        <w:t>Old Regensburger Strasse 2-4</w:t>
        <w:br/>
        <w:t>84030 Landshut-Ergolding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https://zeitconcept.hr4you.org/applicationForm.php?sid=32008</w:t>
        <w:tab/>
        <w:t>industrial mechanic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16:01:58.761000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