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2122</w:t>
        <w:tab/>
        <w:t>4727</w:t>
        <w:tab/>
        <w:t>Parts warehouse clerk (m/f/d)</w:t>
        <w:tab/>
        <w:t>Well organized and do you feel comfortable in the camp?</w:t>
        <w:br/>
        <w:br/>
        <w:t>Then we have exactly your job:</w:t>
        <w:br/>
        <w:br/>
        <w:t>- Receipt of all goods receipts and goods deliveries</w:t>
        <w:br/>
        <w:t>- Coordination of outgoing goods for the workshop</w:t>
        <w:br/>
        <w:t>- Picking the goods according to production orders</w:t>
        <w:br/>
        <w:t>- Packing the goods for shipment</w:t>
        <w:br/>
        <w:t>- Preparation of shipping documents</w:t>
        <w:br/>
        <w:t>- Carrying out inventory activities</w:t>
        <w:br/>
        <w:t>- Service of parts customers</w:t>
        <w:br/>
        <w:br/>
        <w:br/>
        <w:t>This is why this position is so exciting for you:</w:t>
        <w:br/>
        <w:br/>
        <w:t>- As a warehouse clerk (m/f/d) you are part of a highly committed team where work is great fun.</w:t>
        <w:br/>
        <w:t>- You have a secure job with our customer and the best chance of being taken on.</w:t>
        <w:br/>
        <w:t>- You will receive top pay and many additional benefits such as Christmas and holiday bonuses as well as shift and industry bonuses.</w:t>
        <w:br/>
        <w:t>- Before you start, we would be happy to visit your future workplace together and introduce the team.</w:t>
        <w:br/>
        <w:br/>
        <w:br/>
        <w:t>What you bring with you:</w:t>
        <w:br/>
        <w:br/>
        <w:t>- Training or professional experience as a warehouse clerk in the automotive sector</w:t>
        <w:br/>
        <w:t>- kindness</w:t>
        <w:br/>
        <w:t>- Reliability</w:t>
        <w:br/>
        <w:t>- work independently</w:t>
        <w:br/>
        <w:br/>
        <w:br/>
        <w:t>Just some of the reasons why our employees feel so comfortable with us:</w:t>
        <w:br/>
        <w:br/>
        <w:t>- exclusive discounts &amp;amp; Benefits in more than 500 shops and online shops such as Amazon, REWE, adidas, Eventim, Flaconi etc.</w:t>
        <w:br/>
        <w:t>- Payment according to IGZ-DGB collective agreement with 25% night shift surcharge, 50% Sunday surcharge and 100% holiday surcharge</w:t>
        <w:br/>
        <w:t>- Holiday and Christmas bonuses</w:t>
        <w:br/>
        <w:t>- up to 30 days vacation</w:t>
        <w:br/>
        <w:t>- Best development and takeover prospects</w:t>
        <w:br/>
        <w:t>- permanent employment</w:t>
        <w:br/>
        <w:br/>
        <w:br/>
        <w:br/>
        <w:t>Excellent prospects - we look forward to seeing you!</w:t>
        <w:br/>
        <w:t>Just give us a call or apply online right away. Or send us an e-mail - we'll get back to you quickly and look forward to welcoming you to iperdi soon!</w:t>
        <w:tab/>
        <w:t>Warehouse and transport workers</w:t>
        <w:tab/>
        <w:t>None</w:t>
        <w:tab/>
        <w:t>2023-03-07 15:54:54.084000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