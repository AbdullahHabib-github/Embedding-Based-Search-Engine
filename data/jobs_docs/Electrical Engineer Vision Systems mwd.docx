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9627</w:t>
        <w:tab/>
        <w:t>12232</w:t>
        <w:tab/>
        <w:t>Electrical Engineer Vision Systems (m/w/d)</w:t>
        <w:tab/>
        <w:t>-Your tasks-</w:t>
        <w:br/>
        <w:br/>
        <w:br/>
        <w:br/>
        <w:br/>
        <w:t>You will expand our experienced image processing team for</w:t>
        <w:br/>
        <w:t>Inline Quality Controls. In the Automation Systems division, optical</w:t>
        <w:br/>
        <w:t>Measurement systems based on image processing for production</w:t>
        <w:br/>
        <w:t>pharmaceutical primary packaging developed. In doing so, both</w:t>
        <w:br/>
        <w:t>mechanical, electronic and optical constructions</w:t>
        <w:br/>
        <w:t>and the necessary software created.</w:t>
        <w:br/>
        <w:br/>
        <w:t>The following areas of responsibility are part of your varied and</w:t>
        <w:br/>
        <w:t>challenging activity:</w:t>
        <w:br/>
        <w:br/>
        <w:t>· Customization development and integration of inspection systems for new ones</w:t>
        <w:br/>
        <w:t>and existing facilities</w:t>
        <w:br/>
        <w:t>· Installation and commissioning of the image processing measuring systems and</w:t>
        <w:br/>
        <w:t>associated electrical control cabinets in cooperation with various</w:t>
        <w:br/>
        <w:t>departments</w:t>
        <w:br/>
        <w:t>· Implementation of feasibility studies in the field of image processing</w:t>
        <w:br/>
        <w:t>as well as testing of new components and IT systems</w:t>
        <w:br/>
        <w:t>· 2nd level support for inspection systems: contact person</w:t>
        <w:br/>
        <w:t>Specialist departments regarding error diagnosis and CIP, as well as implementation of</w:t>
        <w:br/>
        <w:t>Training for operating personnel</w:t>
        <w:br/>
        <w:br/>
        <w:br/>
        <w:br/>
        <w:br/>
        <w:t>-Your qualifications-</w:t>
        <w:br/>
        <w:br/>
        <w:br/>
        <w:br/>
        <w:br/>
        <w:t>· Successfully completed studies in the field</w:t>
        <w:br/>
        <w:t>Electrical engineering/mechatronics or qualification as a technician (m/f/d)</w:t>
        <w:br/>
        <w:t>· Knowledge of image processing</w:t>
        <w:br/>
        <w:t>· Knowledge of PLC programming or electrical design</w:t>
        <w:br/>
        <w:t>· Experience in the use of bus systems</w:t>
        <w:br/>
        <w:t>· Interest in the latest server hardware and software</w:t>
        <w:br/>
        <w:t>· Communication skills and service orientation</w:t>
        <w:br/>
        <w:t>· Good written and spoken German and English skills</w:t>
        <w:br/>
        <w:t>Willingness to travel: 20%</w:t>
        <w:tab/>
        <w:t>Engineer - electrical engineering</w:t>
        <w:tab/>
        <w:t>None</w:t>
        <w:tab/>
        <w:t>2023-03-07 16:10:16.830000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