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5685</w:t>
        <w:tab/>
        <w:t>8290</w:t>
        <w:tab/>
        <w:t>Sales Assistant (m/w/d)</w:t>
        <w:tab/>
        <w:t>Sales Assistant (m/f/d)</w:t>
        <w:br/>
        <w:br/>
        <w:t>As a Sales Assistant (m/f/d) you will support our sales team in day-to-day operations.</w:t>
        <w:br/>
        <w:br/>
        <w:t>About Us</w:t>
        <w:br/>
        <w:br/>
        <w:t>The company Ried System Electronic GmbH is a family-run company based in Putzbrunn - in the south-east of Munich. Our customers include leading vehicle manufacturers in the fields of police, fire brigade, civilian military use, as well as construction machinery and trucks.</w:t>
        <w:br/>
        <w:br/>
        <w:t>In addition to simple reversing cameras and tire pressure monitoring systems, our product range also includes complex video systems and distance sensors for a wide variety of vehicle applications.</w:t>
        <w:br/>
        <w:br/>
        <w:t>We have been on the market for over 30 years and convince with excellent customer service, as well as constant innovation and further development - both internally and towards our customers.</w:t>
        <w:br/>
        <w:br/>
        <w:t>Your tasks</w:t>
        <w:br/>
        <w:br/>
        <w:t xml:space="preserve"> * You will process incoming customer inquiries and orders independently on a daily basis</w:t>
        <w:br/>
        <w:t xml:space="preserve"> * You are available to our business customers by phone and in writing if they have any questions</w:t>
        <w:br/>
        <w:t xml:space="preserve"> * You support the sales management in various project tasks</w:t>
        <w:br/>
        <w:t xml:space="preserve"> * You can expand and maintain the customer database with the help of our user-friendly ERP/CRM software</w:t>
        <w:br/>
        <w:t xml:space="preserve"> * You take on general administrative activities as well as sub-projects</w:t>
        <w:br/>
        <w:br/>
        <w:t>your profile</w:t>
        <w:br/>
        <w:t xml:space="preserve"> * You have completed commercial training or a business degree</w:t>
        <w:br/>
        <w:t xml:space="preserve"> * You have already gained initial professional experience in sales or administrative work</w:t>
        <w:br/>
        <w:t xml:space="preserve"> * Safe handling of MS Office and initial knowledge of CRM systems are a matter of course for you</w:t>
        <w:br/>
        <w:t xml:space="preserve"> * You are strong in communication and convince with your confident appearance</w:t>
        <w:br/>
        <w:t xml:space="preserve"> * Interest and fun in working in internal sales drive you every day</w:t>
        <w:br/>
        <w:t xml:space="preserve"> * You are quick to learn, able to work in a team and enjoy dealing with people</w:t>
        <w:br/>
        <w:br/>
        <w:t>We offer</w:t>
        <w:br/>
        <w:t xml:space="preserve"> * Permanent position with flexible but regulated working hours</w:t>
        <w:br/>
        <w:t xml:space="preserve"> * Workplace with very good connections to public transport</w:t>
        <w:br/>
        <w:t xml:space="preserve"> * An attractive pension model</w:t>
        <w:br/>
        <w:t xml:space="preserve"> * Practical training in an open corporate culture with flat hierarchies</w:t>
        <w:br/>
        <w:t xml:space="preserve"> * Great freedom of action and design, combined with a high degree of personal responsibility</w:t>
        <w:br/>
        <w:br/>
        <w:br/>
        <w:br/>
        <w:t>We look forward to receiving your meaningful application documents by e-mail to personal@ried.de, stating your earliest possible starting date.</w:t>
        <w:br/>
        <w:br/>
        <w:t>Ried System Electronics GmbH</w:t>
        <w:br/>
        <w:t>human Resource</w:t>
        <w:br/>
        <w:t>Michael-Haslbeck-Strasse 22</w:t>
        <w:br/>
        <w:t>85640 Putzbrunn</w:t>
        <w:br/>
        <w:br/>
        <w:t>www.ried.de</w:t>
        <w:tab/>
        <w:t>Office assistant</w:t>
        <w:tab/>
        <w:t>None</w:t>
        <w:tab/>
        <w:t>2023-03-07 16:02:13.418000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