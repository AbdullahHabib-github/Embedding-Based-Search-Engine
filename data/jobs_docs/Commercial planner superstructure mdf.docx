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9715</w:t>
        <w:tab/>
        <w:t>12320</w:t>
        <w:tab/>
        <w:t>Commercial planner superstructure (m/d/f)</w:t>
        <w:tab/>
        <w:t>At the earliest possible date we are looking for you as a commercial: r</w:t>
        <w:br/>
        <w:t>Planner: in superstructure (f/m/d) for DB Netz AG at the Frankfurt (Main) location.</w:t>
        <w:br/>
        <w:br/>
        <w:br/>
        <w:t>*Your tasks:*</w:t>
        <w:br/>
        <w:br/>
        <w:br/>
        <w:br/>
        <w:t>You take care of the planning and calculation of repair orders</w:t>
        <w:br/>
        <w:t>for the economical and timely repair of our</w:t>
        <w:br/>
        <w:t>track systems</w:t>
        <w:br/>
        <w:t>· Based on the reports of findings from our maintenance staff and the</w:t>
        <w:br/>
        <w:t>Information from our technical and operational planners: in you calculate the</w:t>
        <w:br/>
        <w:t>necessary work processes of internal and external personnel</w:t>
        <w:br/>
        <w:t>Machines, material, costs, framework contract calls, requirement requirements and</w:t>
        <w:br/>
        <w:t>edit them in the SAP R/3 network</w:t>
        <w:br/>
        <w:t>· You ensure that the necessary material orders are made in good time</w:t>
        <w:br/>
        <w:t>triggered and our construction sites can be supplied on time</w:t>
        <w:br/>
        <w:t>· Responsible during and after completion of the construction work</w:t>
        <w:br/>
        <w:t>you the continuous care and monitoring of the planned and actual costs</w:t>
        <w:br/>
        <w:t>as well as the professional commercial system degree of each</w:t>
        <w:br/>
        <w:t>measure</w:t>
        <w:br/>
        <w:t>· In the team of commercial and technical-operational planners</w:t>
        <w:br/>
        <w:t>you are always in contact with your colleagues and those involved</w:t>
        <w:br/>
        <w:t>Specialist lines and thus ensure coordination and communication</w:t>
        <w:br/>
        <w:t>· You are responsible for the creation of service agreements</w:t>
        <w:br/>
        <w:br/>
        <w:br/>
        <w:br/>
        <w:t>*Your profile:*</w:t>
        <w:br/>
        <w:br/>
        <w:br/>
        <w:br/>
        <w:t>· You have successfully completed vocational training in</w:t>
        <w:br/>
        <w:t>commercial area</w:t>
        <w:br/>
        <w:t>· You have a strong commercial understanding</w:t>
        <w:br/>
        <w:t>You are proficient in standard software such as Microsoft Office (Word, Excel).</w:t>
        <w:br/>
        <w:t>secure</w:t>
        <w:br/>
        <w:t>· Here you have knowledge of the application of SAP R3/Network</w:t>
        <w:br/>
        <w:t>· You also like to take on responsibility, show initiative and</w:t>
        <w:br/>
        <w:t>are flexible and resilient</w:t>
        <w:br/>
        <w:t>· You are characterized by a high degree of team and conflict management skills</w:t>
        <w:br/>
        <w:t>out of</w:t>
        <w:br/>
        <w:t>· You are willing to learn and willing to have the required qualifications</w:t>
        <w:br/>
        <w:t>to appropriate</w:t>
        <w:tab/>
        <w:t>Construction and project clerk</w:t>
        <w:tab/>
        <w:t>None</w:t>
        <w:tab/>
        <w:t>2023-03-07 16:10:27.636000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