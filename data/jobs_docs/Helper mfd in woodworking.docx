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833</w:t>
        <w:tab/>
        <w:t>3438</w:t>
        <w:tab/>
        <w:t>Helper (m/f/d) in woodworking</w:t>
        <w:tab/>
        <w:t>For our customer in Cramonshagen, we are looking for you as a helper (m/f/d) in woodworking as part of temporary employment with the option of taking over.</w:t>
        <w:br/>
        <w:br/>
        <w:t>arcus.plan AG in Schwerin offers you long-term assignments with well-known customer companies as well as individual and personal support.</w:t>
        <w:br/>
        <w:br/>
        <w:t>Your working time is full time.</w:t>
        <w:br/>
        <w:br/>
        <w:t>As an employee (m/f/d) you benefit from our benefits:</w:t>
        <w:br/>
        <w:t>- Payments on account</w:t>
        <w:br/>
        <w:t>- Long-term use in the customer company</w:t>
        <w:br/>
        <w:t>- Holiday and Christmas bonuses</w:t>
        <w:br/>
        <w:br/>
        <w:t>Your tasks as a helper (m/f/d) in woodworking in Cramonshagen:</w:t>
        <w:br/>
        <w:t>- Treatment and processing of wooden surfaces</w:t>
        <w:br/>
        <w:t>- Assembling and assembling wooden parts</w:t>
        <w:br/>
        <w:t>- General relief work</w:t>
        <w:br/>
        <w:br/>
        <w:t>You bring these personal strengths with you:</w:t>
        <w:br/>
        <w:t>- comprehension ability/gift</w:t>
        <w:br/>
        <w:t>- Resilience</w:t>
        <w:br/>
        <w:t>- initiative</w:t>
        <w:br/>
        <w:t>- Willingness to learn</w:t>
        <w:br/>
        <w:t>- Purposefulness/result orientation</w:t>
        <w:br/>
        <w:br/>
        <w:t>Knowledge and skills that you need as a helper (m/f/d) in woodworking on the job:</w:t>
        <w:br/>
        <w:t>- Woodworking, wood processing</w:t>
        <w:br/>
        <w:t>- Glulam construction</w:t>
        <w:br/>
        <w:t>- Frame, frame</w:t>
        <w:br/>
        <w:br/>
        <w:t>Convince yourself and apply today as a helper (m/f/d) in woodworking at arcus.plan AG in Schwerin.</w:t>
        <w:br/>
        <w:br/>
        <w:t>We are looking forward for your online application!</w:t>
        <w:br/>
        <w:br/>
        <w:t>Do you have any questions about working as a helper (m/f/d) in woodworking in Cramonshagen or would you rather speak to us personally?</w:t>
        <w:br/>
        <w:br/>
        <w:t>Contact</w:t>
        <w:br/>
        <w:t>You can reach our arcus.plan AG branch in Schwerin by calling 0385 - 59 18 70 or by e-mail at Schwerin@arcusplan.de.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tab/>
        <w:t>Foreman - woodworking and processing</w:t>
        <w:tab/>
        <w:t>arcus.plan has specialized in the individual areas of personnel services</w:t>
        <w:br/>
        <w:t>specialized.</w:t>
        <w:br/>
        <w:t>In addition to the hiring out of employees, this also includes the resulting developments</w:t>
        <w:br/>
        <w:t>Areas of on-site management and outsourcing, as well as private employment services.</w:t>
        <w:br/>
        <w:br/>
        <w:t>We look back on more than 25 years of personnel experience, in which we through the</w:t>
        <w:br/>
        <w:t>Active cooperation with companies from a wide variety of industries</w:t>
        <w:br/>
        <w:t>continuously expand our wealth of experience.</w:t>
        <w:br/>
        <w:t>We would like this gained experience for you and your company</w:t>
        <w:br/>
        <w:t>offer to help you effectively and reliably with all personnel-related topics</w:t>
        <w:br/>
        <w:t>to support.</w:t>
        <w:tab/>
        <w:t>2023-03-07 15:52:15.051000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