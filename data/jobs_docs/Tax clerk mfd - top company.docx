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5034</w:t>
        <w:tab/>
        <w:t>7639</w:t>
        <w:tab/>
        <w:t>Tax clerk (m/f/d) - top company</w:t>
        <w:tab/>
        <w:t>BS Gottschall GmbH is your personnel expert for recruiting and placement</w:t>
        <w:br/>
        <w:t>Specialists in the region of Franconia and Hohenlohe.</w:t>
        <w:br/>
        <w:br/>
        <w:t>For a large law firm in the Rothenburg ob der Tauber area, which for</w:t>
        <w:br/>
        <w:t>the holistic approach of tax advice, auditing, corporate</w:t>
        <w:br/>
        <w:t>and legal advice, we are looking for the ideal one as soon as possible</w:t>
        <w:br/>
        <w:t>Occupation for the position:</w:t>
        <w:br/>
        <w:br/>
        <w:t>Tax clerk (m/f/d) - top company</w:t>
        <w:br/>
        <w:br/>
        <w:t>Your tasks:</w:t>
        <w:br/>
        <w:br/>
        <w:t>* You are the direct contact for the predominantly medium-sized companies</w:t>
        <w:br/>
        <w:t>clients</w:t>
        <w:br/>
        <w:t>* Preparation of financial accounting, sales tax advance returns and</w:t>
        <w:br/>
        <w:t>financial statements</w:t>
        <w:br/>
        <w:t>* Tax returns for companies, sole proprietorships and corporate</w:t>
        <w:br/>
        <w:t>and private clients</w:t>
        <w:br/>
        <w:t>* Communication with tax authorities, examination of tax assessments and support</w:t>
        <w:br/>
        <w:t>of operational audits</w:t>
        <w:br/>
        <w:t>* Account maintenance</w:t>
        <w:br/>
        <w:t>* General commercial activities in the field of financial accounting</w:t>
        <w:br/>
        <w:br/>
        <w:t>Your profile:</w:t>
        <w:br/>
        <w:br/>
        <w:t>* Completed training as a tax clerk (m/f/d),</w:t>
        <w:br/>
        <w:t>Tax specialist (m/f/d), accountant (m/f/d) and professional experience in</w:t>
        <w:br/>
        <w:t>mentioned area of ​​responsibility or a comparable qualification.</w:t>
        <w:br/>
        <w:t>* Good MS Office skills.</w:t>
        <w:br/>
        <w:t>* Independent and structured way of working, quick learner.</w:t>
        <w:br/>
        <w:t>* Reliability, independence and accuracy.</w:t>
        <w:br/>
        <w:br/>
        <w:t>Your advantages:</w:t>
        <w:br/>
        <w:br/>
        <w:t>* A varied and interesting work environment.</w:t>
        <w:br/>
        <w:t>* A highly motivated and dynamic team.</w:t>
        <w:br/>
        <w:t>* In addition, flat hierarchies with quick decision-making processes.</w:t>
        <w:br/>
        <w:t>* Home office possible by arrangement</w:t>
        <w:br/>
        <w:t>* A company pension scheme as part of the company</w:t>
        <w:br/>
        <w:t>Retirement provision.</w:t>
        <w:tab/>
        <w:t>tax clerk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16:00:53.164000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