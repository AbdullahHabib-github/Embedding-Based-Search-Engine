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9336</w:t>
        <w:tab/>
        <w:t>11941</w:t>
        <w:tab/>
        <w:t>Engineer for electrical systems simulation (f/m/d)</w:t>
        <w:tab/>
        <w:t>Would you like to reach the next level in your career? At Brunel you have the opportunity to continuously develop yourself with well-known customers - across all industries. Take the decisive step in your career today and apply to us as a simulation engineer.</w:t>
        <w:br/>
        <w:br/>
        <w:t>Job description:</w:t>
        <w:br/>
        <w:br/>
        <w:t>- Your main task is the simulation and optimization of the interaction of the electric machine, inverter (converter) and software for the functional attributes such as torque accuracy, torque dynamics, torque ripple.</w:t>
        <w:br/>
        <w:t>- In your position as an engineer you are responsible for creating and updating the simulation model for motor and inverter combinations, as well as supporting functional safety analyzes and tolerance analyses.</w:t>
        <w:br/>
        <w:t>- Analysis of specifications including technical standards is also one of your tasks.</w:t>
        <w:br/>
        <w:t>- You are the contact person for internal and external customers.</w:t>
        <w:br/>
        <w:t>- Your area of ​​responsibility will be rounded off with the creation of component and system test specifications including releases.</w:t>
        <w:br/>
        <w:br/>
        <w:t>Your profile:</w:t>
        <w:br/>
        <w:br/>
        <w:t>- University degree in engineering or equivalent training in electronics</w:t>
        <w:br/>
        <w:t>- At least 2 years of professional experience in the field of E/E in the automotive environment is an advantage</w:t>
        <w:br/>
        <w:t>- Experience in the production processes of e-machines is an advantage</w:t>
        <w:br/>
        <w:t>- Knowledge of English according to the European reference level C1</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electrical engineering</w:t>
        <w:tab/>
        <w:t>More than 2,800 engineers, technicians, computer scientists and managers</w:t>
        <w:br/>
        <w:t>Over 40 locations and development centers with accredited testing laboratory</w:t>
        <w:br/>
        <w:t>More than 45 years of international success and over 25 years in Germany</w:t>
        <w:br/>
        <w:t>more than 120 locations worldwide with more than 12,000 employees in over 40 countries</w:t>
        <w:tab/>
        <w:t>2023-03-07 16:09:41.125000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