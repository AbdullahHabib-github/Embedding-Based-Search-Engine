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3657</w:t>
        <w:tab/>
        <w:t>6262</w:t>
        <w:tab/>
        <w:t>Clerk (m/f/d) - general ledger</w:t>
        <w:tab/>
        <w:t>Clerk (m/f/d) - general ledger</w:t>
        <w:br/>
        <w:br/>
        <w:t>Job ID: 330</w:t>
        <w:br/>
        <w:t>Location: Landau in the Palatinate</w:t>
        <w:br/>
        <w:t>Employment type(s): full-time</w:t>
        <w:br/>
        <w:br/>
        <w:t>Our customers need backup!</w:t>
        <w:br/>
        <w:br/>
        <w:t>For one of our customers in the Landau area, we are now looking for a permanent position</w:t>
        <w:br/>
        <w:br/>
        <w:t>Clerk (m/f/d) - general ledger</w:t>
        <w:br/>
        <w:br/>
        <w:t>Your Perspective:</w:t>
        <w:br/>
        <w:br/>
        <w:br/>
        <w:t>- A secure long-term perspective</w:t>
        <w:br/>
        <w:t>- An interesting and international working environment</w:t>
        <w:br/>
        <w:t>- Team-oriented work</w:t>
        <w:br/>
        <w:t>- Fair treatment</w:t>
        <w:br/>
        <w:br/>
        <w:t>Your tasks:</w:t>
        <w:br/>
        <w:br/>
        <w:br/>
        <w:t>- Recording of business transactions, accounts receivable and accounts payable</w:t>
        <w:br/>
        <w:t>- Reconciliation of accounts and balance sheet items</w:t>
        <w:br/>
        <w:t>- Preparation of the monthly accounts</w:t>
        <w:br/>
        <w:t>- Participation in the preparation of the quarterly and annual financial statements</w:t>
        <w:br/>
        <w:t>- Responsibility for fixed assets, insurance and travel expense reports</w:t>
        <w:br/>
        <w:t>- Preparation of documents for economic and tax audit</w:t>
        <w:br/>
        <w:t>- Participation in projects within the group</w:t>
        <w:br/>
        <w:br/>
        <w:t>Your profile:</w:t>
        <w:br/>
        <w:br/>
        <w:br/>
        <w:t>- Commercial training / studies with further training as a financial or accountant</w:t>
        <w:br/>
        <w:t>- At least 5 years of professional experience as an accountant in an international environment desirable</w:t>
        <w:br/>
        <w:t>- Good written and spoken English knowledge</w:t>
        <w:br/>
        <w:t>- Knowledge of tax law</w:t>
        <w:br/>
        <w:t>- IT affinity (ERP system)</w:t>
        <w:br/>
        <w:t>- Experience in the digitization of financial processes</w:t>
        <w:br/>
        <w:t>- Careful work</w:t>
        <w:br/>
        <w:br/>
        <w:t>Are you currently looking for a job or want a change?</w:t>
        <w:br/>
        <w:br/>
        <w:t>Then we look forward to receiving your application or your visit to our branch.</w:t>
        <w:br/>
        <w:t>Please send your complete application documents with information on your possible starting date and your salary expectations to the e-mail address provided.</w:t>
        <w:br/>
        <w:br/>
        <w:br/>
        <w:br/>
        <w:t>We look forward to meeting you soon.</w:t>
        <w:br/>
        <w:br/>
        <w:t>The fastest way to us is via the applicant button.</w:t>
        <w:br/>
        <w:t>We can also be reached by our applicants via WhatsApp: 0171 562 94 80</w:t>
        <w:br/>
        <w:br/>
        <w:br/>
        <w:br/>
        <w:t>For information in advance, we are of course at your disposal by phone!</w:t>
        <w:br/>
        <w:br/>
        <w:br/>
        <w:t>- Please note that unfortunately we cannot return any application documents by post. We ask for your understanding.</w:t>
        <w:br/>
        <w:t>- Application costs and travel costs as part of your application will not be reimbursed.</w:t>
        <w:br/>
        <w:br/>
        <w:t>kopp personal services gmbh</w:t>
        <w:br/>
        <w:t>Landau branch</w:t>
        <w:br/>
        <w:br/>
        <w:t>Isabelle Gentes Hirsch</w:t>
        <w:br/>
        <w:br/>
        <w:t>Martin-Luther Str. 27</w:t>
        <w:br/>
        <w:t>76829 Landau</w:t>
        <w:br/>
        <w:br/>
        <w:t>Telephone: 06341 - 5 10 75 0</w:t>
        <w:br/>
        <w:t>Fax: 06341 - 5 10 75 12</w:t>
        <w:br/>
        <w:br/>
        <w:t>jobs@kopplandau.de</w:t>
        <w:br/>
        <w:t>kopp-unternehmensgruppe.de</w:t>
        <w:br/>
        <w:br/>
        <w:t>Department(s): kopp office-personal</w:t>
        <w:tab/>
        <w:t>Financial Accountant</w:t>
        <w:tab/>
        <w:t>None</w:t>
        <w:tab/>
        <w:t>2023-03-07 15:58:03.143000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