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402</w:t>
        <w:tab/>
        <w:t>3007</w:t>
        <w:tab/>
        <w:t>Production assistant (m/f/d) in Kempten from €12.50 / h</w:t>
        <w:tab/>
        <w:t>Production assistant (m/f/d) in Kempten from €12.50 / h</w:t>
        <w:br/>
        <w:br/>
        <w:t>Location: Kempten (Allgäu)</w:t>
        <w:br/>
        <w:t>Employment type(s): 3-shift, full-time</w:t>
        <w:br/>
        <w:br/>
        <w:t>We bring together what belongs together</w:t>
        <w:br/>
        <w:t>Behind tempster is a team of experienced and motivated employees as well as an extensive network of companies and applicants. Flexible personnel solutions with a focus on industry, trade and administration - we give our best every day.</w:t>
        <w:br/>
        <w:br/>
        <w:t>We are now looking for production assistants (m/f/d) for our customer in Kempten.</w:t>
        <w:br/>
        <w:br/>
        <w:t>Your tasks</w:t>
        <w:br/>
        <w:t>- Set-up, conversion and cleaning of the systems</w:t>
        <w:br/>
        <w:t>- Controlling, monitoring, controlling the processes</w:t>
        <w:br/>
        <w:t>- Processing of business orders</w:t>
        <w:br/>
        <w:br/>
        <w:t>You bring with you</w:t>
        <w:br/>
        <w:t>- German (Basic</w:t>
        <w:br/>
        <w:t>- 3-shift availability</w:t>
        <w:br/>
        <w:br/>
        <w:t>Look forward to</w:t>
        <w:br/>
        <w:t>- Hourly wage from €12.50 plus allowances</w:t>
        <w:br/>
        <w:t>- Holiday and Christmas bonuses</w:t>
        <w:br/>
        <w:t>- Long-term use and good chances of being hired after 1 year</w:t>
        <w:br/>
        <w:t>- Free work clothes and shoes</w:t>
        <w:br/>
        <w:br/>
        <w:t>tempster GmbH</w:t>
        <w:br/>
        <w:t>Ms. Claudia Roesle</w:t>
        <w:br/>
        <w:br/>
        <w:t>Auf'm Plätzle 1 I 87435 Kempten</w:t>
        <w:br/>
        <w:br/>
        <w:t>Mobile: 0151 - 62678709</w:t>
        <w:br/>
        <w:br/>
        <w:t>Email: kempten@tempster.de</w:t>
        <w:br/>
        <w:t>Collective agreement: iGZ DGB</w:t>
        <w:br/>
        <w:t>Salary group: EG3</w:t>
        <w:tab/>
        <w:t>Helper - pressure</w:t>
        <w:tab/>
        <w:t>None</w:t>
        <w:tab/>
        <w:t>2023-03-07 15:51:22.059000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