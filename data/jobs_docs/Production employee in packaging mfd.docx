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7365</w:t>
        <w:tab/>
        <w:t>9970</w:t>
        <w:tab/>
        <w:t>Production employee in packaging m/f/d</w:t>
        <w:tab/>
        <w:t>For more than 40 years, hkw has been providing temporary employment and direct placement of workers with locations in Munich and Ulm.</w:t>
        <w:br/>
        <w:br/>
        <w:t>Production employee in packaging m/f/d</w:t>
        <w:br/>
        <w:br/>
        <w:t>Job ID: 2379</w:t>
        <w:br/>
        <w:t>Location: Ottobrunn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full-time production employee (m/f/d) for our customer in plastics technology.</w:t>
        <w:br/>
        <w:br/>
        <w:br/>
        <w:t>Your tasks</w:t>
        <w:br/>
        <w:br/>
        <w:br/>
        <w:t>- Loading and unloading of parts from molding machines</w:t>
        <w:br/>
        <w:t>- Assembling, assembling and packaging of molded foam parts</w:t>
        <w:br/>
        <w:t>- Carrying out quality assurance measures such as visual inspections</w:t>
        <w:br/>
        <w:br/>
        <w:t>your profile</w:t>
        <w:br/>
        <w:br/>
        <w:br/>
        <w:t>- Experience in a manufacturing company would be an advantage</w:t>
        <w:br/>
        <w:t>- Skilled craftsmanship</w:t>
        <w:br/>
        <w:t>- Willingness to work in 2 shifts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http://www.hkw.group/</w:t>
        <w:br/>
        <w:br/>
        <w:t>Department(s): Production</w:t>
        <w:br/>
        <w:t>Type(s) of staffing needs: Reassignment</w:t>
        <w:br/>
        <w:t>Collective agreement: iGZ</w:t>
        <w:tab/>
        <w:t>Helper - precision mechanics, tool making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16:05:39.369000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