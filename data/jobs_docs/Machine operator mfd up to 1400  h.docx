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425</w:t>
        <w:tab/>
        <w:t>3030</w:t>
        <w:tab/>
        <w:t>Machine operator (m/f/d) up to €14.00 / h</w:t>
        <w:tab/>
        <w:t>Machine operator (m/f/d) up to €14.00 / h</w:t>
        <w:br/>
        <w:br/>
        <w:t>Location: Kempten (Allgäu)</w:t>
        <w:br/>
        <w:t>Employment type(s):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machine operator (m/f/d) for a well-known company in the Kempten area.</w:t>
        <w:br/>
        <w:br/>
        <w:t>Your tasks</w:t>
        <w:br/>
        <w:t>- Material supply of the machines</w:t>
        <w:br/>
        <w:t>- Pack and label goods</w:t>
        <w:br/>
        <w:t>- Machine monitoring</w:t>
        <w:br/>
        <w:t>- Internal transport</w:t>
        <w:br/>
        <w:br/>
        <w:t>You bring with you</w:t>
        <w:br/>
        <w:t>- Technical understanding</w:t>
        <w:br/>
        <w:t>- Good knowledge of German</w:t>
        <w:br/>
        <w:t>- Shift readiness</w:t>
        <w:br/>
        <w:br/>
        <w:t>Look forward to</w:t>
        <w:br/>
        <w:t>- Hourly wage up to €14.00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Machine and plant operator (without specifying the focus)</w:t>
        <w:tab/>
        <w:t>None</w:t>
        <w:tab/>
        <w:t>2023-03-07 15:51:24.865000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