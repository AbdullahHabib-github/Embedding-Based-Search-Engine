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6858</w:t>
        <w:tab/>
        <w:t>9463</w:t>
        <w:tab/>
        <w:t>Technician (m/f/d) automation technology</w:t>
        <w:tab/>
        <w:t>We are looking for you so that tomorrow's technology can run like on an assembly line today!</w:t>
        <w:br/>
        <w:t>We support one of the world's leading developers and manufacturers of industrial tapes and belts in Hanover as part of a direct recruitment service (no temporary work).</w:t>
        <w:br/>
        <w:br/>
        <w:t>As an electrical engineer (m/f/d) automation technology, you can expect a future-oriented and modern employer who offers you, among other things, an attractive salary package in accordance with the chemical tariff, company pension scheme and other attractive benefits.</w:t>
        <w:br/>
        <w:t>This position is to be filled within the framework of direct placement / within the framework of permanent placement.</w:t>
        <w:br/>
        <w:br/>
        <w:t>Technician (m/f/d) automation technology</w:t>
        <w:br/>
        <w:br/>
        <w:t>Your tasks:</w:t>
        <w:br/>
        <w:br/>
        <w:t>Development and implementation of measurement, control and regulation concepts</w:t>
        <w:br/>
        <w:t>Further development of existing systems</w:t>
        <w:br/>
        <w:t>Identifying and eliminating errors and faults using software solutions and other technical aids</w:t>
        <w:br/>
        <w:t>Supervising and guiding suppliers</w:t>
        <w:br/>
        <w:t>Participation in projects and taking on special tasks such as energy management, fire protection and certifications</w:t>
        <w:br/>
        <w:t>Performance of special tasks, such as functional explosion protection, energy management, certification or fire protection</w:t>
        <w:br/>
        <w:br/>
        <w:t>Your qualifications:</w:t>
        <w:br/>
        <w:br/>
        <w:t>a completed degree with a focus on automation or electrical engineering or a completed commercial-technical apprenticeship and additional qualification as a state-certified technician for electrical engineering (ideally with a focus on automation technology)</w:t>
        <w:br/>
        <w:t>Professional experience in automation and process technology</w:t>
        <w:br/>
        <w:t>Experienced handling of tools such as EPLAN, Elcad or similar systems</w:t>
        <w:br/>
        <w:t>Good knowledge of regulation and control technology</w:t>
        <w:br/>
        <w:t>Step7 and TIA knowledge desirable</w:t>
        <w:br/>
        <w:br/>
        <w:t>Because your career also means precision work: exciting positions in industry that suit your requirements. Now click on "apply directly"!</w:t>
        <w:tab/>
        <w:t>Technician - electrical engineering (automation technology)</w:t>
        <w:tab/>
        <w:t>None</w:t>
        <w:tab/>
        <w:t>2023-03-07 16:04:37.338000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