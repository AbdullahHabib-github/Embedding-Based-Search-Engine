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689</w:t>
        <w:tab/>
        <w:t>3294</w:t>
        <w:tab/>
        <w:t>Educator/social pedagogue - outpatient integration assistance (m/f/d)</w:t>
        <w:tab/>
        <w:t>The AssistenzPlus department at RheinAssistenz is looking for a pedagogical specialist (m/f/d) in Worms as soon as possible for a young man with autism and Down syndrome. Due to his impairment, our client is predominantly nonverbal. He uses various tools to communicate, such as a "talker" or expresses himself through gestures and facial expressions. He lives with his parents and goes to a day care center every day (Monday to Friday), which means that he needs support from a pedagogical specialist in the afternoon.</w:t>
        <w:br/>
        <w:t>Scope of work: 6 hours/ week (can be increased to part-time)</w:t>
        <w:br/>
        <w:t>Location: Worms</w:t>
        <w:br/>
        <w:t>your tasks are</w:t>
        <w:br/>
        <w:t>* Parent tasks:</w:t>
        <w:br/>
        <w:t>* Cooperation and exchange with the educational management and other employees of the AssistenzPlus department</w:t>
        <w:br/>
        <w:t>* Development of educational options and objectives</w:t>
        <w:br/>
        <w:t>* Be the contact person for pedagogical questions about the person receiving the assistance</w:t>
        <w:br/>
        <w:t>* Direct contact for relatives and network partners</w:t>
        <w:br/>
        <w:br/>
        <w:t>* Everyday support of the assistance recipient:</w:t>
        <w:br/>
        <w:t>* Stabilization of everyday life outside of the day care center through offers</w:t>
        <w:br/>
        <w:t>* Promotion of the daily structure through offers</w:t>
        <w:br/>
        <w:t>* Promoting verbal communication through targeted educational measures</w:t>
        <w:br/>
        <w:t>* Develop and implement leisure activities</w:t>
        <w:br/>
        <w:t>You bring that with you</w:t>
        <w:br/>
        <w:t>* Completed training or a degree in the educational field (social pedagogy, psychology, educational science, curative education, educator, curative education, nursing specialist (m/f/d) or comparable)</w:t>
        <w:br/>
        <w:t>* Experience working with people with autism and/or disabilities would be desirable</w:t>
        <w:br/>
        <w:t>* Experience with AAC (UK) is an advantage</w:t>
        <w:br/>
        <w:t>* Interest in the development and implementation of educational options</w:t>
        <w:br/>
        <w:t>* Flexible adaptability in different situations</w:t>
        <w:br/>
        <w:t>* Self-organization and a structured way of working</w:t>
        <w:br/>
        <w:t>We offer</w:t>
        <w:br/>
        <w:t>* A performance-related remuneration, based on the usual tariff regulations</w:t>
        <w:br/>
        <w:t>* Trustworthy contact persons</w:t>
        <w:br/>
        <w:t>* Training</w:t>
        <w:br/>
        <w:t>* Participation in service and deployment planning</w:t>
        <w:br/>
        <w:t>* Meaningful work with and for people</w:t>
        <w:br/>
        <w:t>Have we sparked your interest? Then we look forward to receiving your application!</w:t>
        <w:br/>
        <w:t>You want to learn more or have questions? - If you have any questions, please contact Laura Ruppenthal (0151 - 581 609 51) or Felix Steinmüller (0160 - 765 68 61).</w:t>
        <w:br/>
        <w:t>You can find more information about the AssistenzPlus department here: https://www.rheinassistenz.de/assistenzplus</w:t>
        <w:br/>
        <w:t>What happens after your application?</w:t>
        <w:br/>
        <w:t>* Review of application documents</w:t>
        <w:br/>
        <w:t>* Telephone interview/ virtual interview</w:t>
        <w:br/>
        <w:t>* Getting to know the assistance recipient</w:t>
        <w:br/>
        <w:t>* If you match, you are part of our team!</w:t>
        <w:br/>
        <w:t>-------------------------------------------------- ----------------------</w:t>
        <w:br/>
        <w:t>All job offers at RheinAssistenz GmbH can be found here:</w:t>
        <w:br/>
        <w:t>https://www.rheinassistenz.de/stellenangebote/assistenz/</w:t>
        <w:tab/>
        <w:t>Assistant - Health and Social Services</w:t>
        <w:tab/>
        <w:t>None</w:t>
        <w:tab/>
        <w:t>2023-03-07 15:51:57.461000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