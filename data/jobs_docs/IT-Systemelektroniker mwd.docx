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2719</w:t>
        <w:tab/>
        <w:t>5324</w:t>
        <w:tab/>
        <w:t>IT-Systemelektroniker (m/w/d)</w:t>
        <w:tab/>
        <w:t>Image text / employer presentation</w:t>
        <w:br/>
        <w:t>Dornseifer Personalmanagement GmbH is a family company whose success is based on trust and sustainable cooperation. It is not for nothing that we are now represented with our branches at 5 locations in 4 federal states. Our approx. 500 employees represent our service throughout Germany and Europe.</w:t>
        <w:br/>
        <w:br/>
        <w:t>You want to know more about us?</w:t>
        <w:br/>
        <w:br/>
        <w:t>Follow us on www.dornseifer-personal.de as well as on Facebook and Instagram.</w:t>
        <w:br/>
        <w:br/>
        <w:t xml:space="preserve"> IT system electronics technician (m/f/d)</w:t>
        <w:br/>
        <w:br/>
        <w:t>Location: Admannshagen-Bargeshagen</w:t>
        <w:br/>
        <w:t>Employment type(s): full-time</w:t>
        <w:br/>
        <w:br/>
        <w:t>Purpose and goal of the position</w:t>
        <w:br/>
        <w:t>On behalf of a long-standing partner, we are looking for an IT system electronics technician (m/f/d) in Bargeshagen for direct placement.</w:t>
        <w:br/>
        <w:br/>
        <w:t>Tasks, competencies and responsibilities</w:t>
        <w:br/>
        <w:t>Your tasks:</w:t>
        <w:br/>
        <w:br/>
        <w:t>+ Assembly and commissioning of digital radio networks and in-house radio systems</w:t>
        <w:br/>
        <w:t>+ Creation of the required system documentation</w:t>
        <w:br/>
        <w:t>+ Handover of the operational systems to the customer, acceptance with authorities, etc.</w:t>
        <w:br/>
        <w:t>+ Participation in on-call service outside of business hours</w:t>
        <w:br/>
        <w:br/>
        <w:t>Technical requirements</w:t>
        <w:br/>
        <w:t>You are our top candidate if you are looking for a new full-time professional challenge and have the following:</w:t>
        <w:br/>
        <w:t>+ Completed vocational training as an IT system electronics technician (m/f/x), electronics technician for information and telecommunications technology (m/f/x), telecommunications system electronics technician (m/f/x) or comparable electrical professions desirable</w:t>
        <w:br/>
        <w:t>+ Applicants (m/f/d) who are experienced in electrical engineering are also welcome</w:t>
        <w:br/>
        <w:t>+ Car driver's license</w:t>
        <w:br/>
        <w:br/>
        <w:t>Does that apply to you? Then apply now!</w:t>
        <w:br/>
        <w:br/>
        <w:t>Employer Benefits/Corporate Offer</w:t>
        <w:br/>
        <w:t>We offer:</w:t>
        <w:br/>
        <w:br/>
        <w:t>+ Direct placement on request</w:t>
        <w:br/>
        <w:t>+ Performance-related remuneration (according to the IGZ collective agreement)</w:t>
        <w:br/>
        <w:t>+ Takeover option by our customer</w:t>
        <w:br/>
        <w:t>+ Working in a future-oriented company</w:t>
        <w:br/>
        <w:t>+ permanent employment contracts</w:t>
        <w:br/>
        <w:t>+ Contacts to regional and national well-known companies</w:t>
        <w:br/>
        <w:t>+ Personal and competent contact persons</w:t>
        <w:br/>
        <w:t>+ Application of a collective agreement</w:t>
        <w:br/>
        <w:t>+ Tariff allowances such as vacation and Christmas bonuses</w:t>
        <w:br/>
        <w:t>+ Employees (m/f/d) recruit employees (m/f/d) bonus</w:t>
        <w:br/>
        <w:br/>
        <w:t>Contact details for job advertisement</w:t>
        <w:br/>
        <w:t>Team Leipzig</w:t>
        <w:br/>
        <w:br/>
        <w:t>Lindenthaler Strasse 55</w:t>
        <w:br/>
        <w:t>04155 Leipzig</w:t>
        <w:br/>
        <w:br/>
        <w:t>Tel: 0341 4626800</w:t>
        <w:br/>
        <w:t>Email: milo-leipzig@dornseifer-personal.de</w:t>
        <w:br/>
        <w:t>Collective agreement: iGZ / DGB</w:t>
        <w:tab/>
        <w:t>System Electronics Engineer</w:t>
        <w:tab/>
        <w:t>We, the team at Dornseifer Personalmanagement GmbH, rely on the quality and competence of our employees with heart, mind and many years of experience in temporary work, personnel placement and consulting. Customer satisfaction through the use of the right employees, employee satisfaction and employee loyalty through appreciation count for us as well as fair treatment and performance-based payment. The right team is crucial - for our customers and employees; and that is available to you at any time.</w:t>
        <w:tab/>
        <w:t>2023-03-07 15:56:07.539000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