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1261</w:t>
        <w:tab/>
        <w:t>3866</w:t>
        <w:tab/>
        <w:t>Development and design engineer interior automotive</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 are responsible for the independent, constructive development of components or assemblies in the interior area</w:t>
        <w:br/>
        <w:t>- You create concept drafts, 3D data models as well as prototype and series documents</w:t>
        <w:br/>
        <w:t>- Drawing derivations including tolerance and referencing definitions, taking into account all manufacturing and connection options are an essential part of your work</w:t>
        <w:br/>
        <w:t>- You are the contact person for customers and suppliers regarding the CAD data</w:t>
        <w:br/>
        <w:br/>
        <w:br/>
        <w:t>Your profile:</w:t>
        <w:br/>
        <w:br/>
        <w:t>- Completed studies in mechanical engineering or vehicle technology with a focus on construction or practical training in tool and mold making with several years of professional experience in interior development</w:t>
        <w:br/>
        <w:t>- Experience in tooling design for plastic injection molded parts</w:t>
        <w:br/>
        <w:t>- Very good knowledge of CATIA V5, alternatively NX or Creo</w:t>
        <w:br/>
        <w:t>- Good written and spoken English skills round off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15:53:08.097000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