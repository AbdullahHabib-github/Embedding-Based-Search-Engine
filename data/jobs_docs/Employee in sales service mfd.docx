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5795</w:t>
        <w:tab/>
        <w:t>8400</w:t>
        <w:tab/>
        <w:t>Employee in sales service (m/f/d)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• Sale, advice and presentation of products</w:t>
        <w:br/>
        <w:t>• Creation, maintenance and further development of customer relationships</w:t>
        <w:br/>
        <w:t>• Control and processing of customer orders, purchase orders and complaints</w:t>
        <w:br/>
        <w:t>• Planning and preparation of customer visits</w:t>
        <w:br/>
        <w:br/>
        <w:br/>
        <w:t>Your profile:</w:t>
        <w:br/>
        <w:t>• Outgoing personality</w:t>
        <w:br/>
        <w:t>• Product or industry knowledge</w:t>
        <w:br/>
        <w:t>• Very good knowledge of German</w:t>
        <w:br/>
        <w:t>• Eloquent language</w:t>
        <w:tab/>
        <w:t>Saleswoman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16:02:26.988000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