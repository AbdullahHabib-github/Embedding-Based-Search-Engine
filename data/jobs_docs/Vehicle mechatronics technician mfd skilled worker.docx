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3089</w:t>
        <w:tab/>
        <w:t>5694</w:t>
        <w:tab/>
        <w:t>Vehicle mechatronics technician (m/f/d) skilled worker</w:t>
        <w:tab/>
        <w:t>Are you looking for a professional reorientation within the framework of personnel placement and are you interested in our vacancy?</w:t>
        <w:br/>
        <w:br/>
        <w:t>We look forward to receiving your application as a car mechatronics technician (m/f/d) in Torgelow!</w:t>
        <w:br/>
        <w:br/>
        <w:t>Occupation: trade</w:t>
        <w:br/>
        <w:br/>
        <w:t>Job offer type: Recruitment</w:t>
        <w:br/>
        <w:br/>
        <w:t>ARWA Personaldienstleistungen GmbH is an employer with many advantages, which is why we offer you:</w:t>
        <w:br/>
        <w:t>- Regulated working hours, no night shift</w:t>
        <w:br/>
        <w:t>- Performance-based payment</w:t>
        <w:br/>
        <w:t>- Discounts from over 200 well-known providers</w:t>
        <w:br/>
        <w:br/>
        <w:t>As a car mechatronics technician (m/f/d) your daily tasks are:</w:t>
        <w:br/>
        <w:t>- Execution of repairs and maintenance on commercial vehicles including vehicle electrics</w:t>
        <w:br/>
        <w:t>- Error diagnosis with subsequent repair</w:t>
        <w:br/>
        <w:t>- Conducting legal investigations</w:t>
        <w:br/>
        <w:t>- Carrying out service, maintenance, repair and diagnostic work on vehicles</w:t>
        <w:br/>
        <w:t>- Diagnosis and reading out of error memories using modern workshop information and communication systems as well as control units</w:t>
        <w:br/>
        <w:br/>
        <w:t>These talents set you apart:</w:t>
        <w:br/>
        <w:t>- Electrical Power Engineering</w:t>
        <w:br/>
        <w:t>- Electronics</w:t>
        <w:br/>
        <w:t>- Electrical engineering</w:t>
        <w:br/>
        <w:t>- Vehicle systems mechatronics</w:t>
        <w:br/>
        <w:t>- Mechatronics</w:t>
        <w:br/>
        <w:t>- Successfully completed training as an automotive electrician or automotive mechatronics technician is desirable</w:t>
        <w:br/>
        <w:br/>
        <w:t>Your personal strengths:</w:t>
        <w:br/>
        <w:t>- Willingness to learn</w:t>
        <w:br/>
        <w:t>- Motivation/willingness to perform</w:t>
        <w:br/>
        <w:t>- Independent working</w:t>
        <w:br/>
        <w:t>- Diligence/accuracy</w:t>
        <w:br/>
        <w:t>- Reliability</w:t>
        <w:br/>
        <w:br/>
        <w:t>Your professional experience as a car mechatronics technician (m/f/d), car locksmith (m/f/d), car mechanic (m/f/d), car locksmith (m/f/d), vehicle electrician (m/f/d) or as a fitter (m/f/d) do you stand out?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With your application, you agree to ARWA's data protection guidelines (can be found on our homepage under “Privacy Policy”).</w:t>
        <w:tab/>
        <w:t>mechatronics technician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15:56:53.100000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