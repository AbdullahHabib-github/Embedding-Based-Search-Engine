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5751</w:t>
        <w:tab/>
        <w:t>8356</w:t>
        <w:tab/>
        <w:t>Metallhelfer (m/w/d) ab 13,00€</w:t>
        <w:tab/>
        <w:t>The ZAG-Leinefelde team is looking for you!</w:t>
        <w:br/>
        <w:br/>
        <w:t>Metal worker (m/f/d)</w:t>
        <w:br/>
        <w:t>in Heilbad Heiligenstadt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training opportunities, e.g. forklift license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General warehouse activities</w:t>
        <w:br/>
        <w:t>- Machine loading</w:t>
        <w:br/>
        <w:t>- Quality control and visual inspection</w:t>
        <w:br/>
        <w:br/>
        <w:t>Profile:</w:t>
        <w:br/>
        <w:t>- Experience required</w:t>
        <w:br/>
        <w:t>- Willingness to work in 3-shift system</w:t>
        <w:br/>
        <w:t>- Thoroughness, personal responsibility and willingness to perform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Helper - Metalworking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16:02:21.597000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