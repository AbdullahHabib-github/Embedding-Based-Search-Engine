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669</w:t>
        <w:tab/>
        <w:t>3274</w:t>
        <w:tab/>
        <w:t>Technical system planner (m/f/d)</w:t>
        <w:tab/>
        <w:t>Technical system planner (m/f/d)</w:t>
        <w:br/>
        <w:br/>
        <w:t>Location: Minden, Westphalia</w:t>
        <w:br/>
        <w:br/>
        <w:t>You are looking for a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customer, a specialist in the steel construction industry, we are looking for you for the Minden location as a technical system planner (m/f/d).</w:t>
        <w:br/>
        <w:br/>
        <w:t>Your tasks:</w:t>
        <w:br/>
        <w:t>- Planning works of steel and metal constructions</w:t>
        <w:br/>
        <w:t>- Use of CAD software for construction</w:t>
        <w:br/>
        <w:t>- Creation of 3D CAD models</w:t>
        <w:br/>
        <w:t>- Creation of parts and billing lists</w:t>
        <w:br/>
        <w:t>- Database maintenance of the drawing program</w:t>
        <w:br/>
        <w:br/>
        <w:t>You bring:</w:t>
        <w:br/>
        <w:t>- Completed training as a technical system planner or a comparable qualification</w:t>
        <w:br/>
        <w:t>- Good knowledge of 3D CAD software</w:t>
        <w:br/>
        <w:t>- Skills in creating isometric drawings and lists</w:t>
        <w:br/>
        <w:t>- Experience in generating statistics is an advantage</w:t>
        <w:br/>
        <w:t>- ability to work in a team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tab/>
        <w:t>Technical system planner - steel and metal construction technology</w:t>
        <w:tab/>
        <w:t>None</w:t>
        <w:tab/>
        <w:t>2023-03-07 15:51:54.998000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