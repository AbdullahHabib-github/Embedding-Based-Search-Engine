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3949</w:t>
        <w:tab/>
        <w:t>6554</w:t>
        <w:tab/>
        <w:t>Nursing assistant / nursing assistant (m/f/d)</w:t>
        <w:tab/>
        <w:t>Introduction</w:t>
        <w:br/>
        <w:t>-----------------------------------------------------</w:t>
        <w:br/>
        <w:t xml:space="preserve"> </w:t>
        <w:br/>
        <w:t>The Alloheim group of companies is one of the leading private operators of care facilities in Germany. Since it was founded over 45 years ago, our company has grown continuously to more than 250 residences and 22,000 employees. We are active throughout Germany in the business areas of “inpatient care facilities”, “outpatient care services” and “assisted living”.</w:t>
        <w:br/>
        <w:br/>
        <w:br/>
        <w:t>Advantages</w:t>
        <w:br/>
        <w:t>-----------------------------------------------------</w:t>
        <w:br/>
        <w:t xml:space="preserve"> </w:t>
        <w:br/>
        <w:t>In order to find the best nursing assistant (f/m/d) for our Alloheim senior citizen residence "Am Sieberdamm" in Herzberg am Harz, we do our best:</w:t>
        <w:br/>
        <w:br/>
        <w:t>- Top salary and additional benefits</w:t>
        <w:br/>
        <w:t>- Diverse opportunities for professional and technical training</w:t>
        <w:br/>
        <w:t>- Freedom of design – your ideas will be heard with us</w:t>
        <w:br/>
        <w:t>- Relieving quality management</w:t>
        <w:br/>
        <w:t>- Attractive employee benefits such as corporate benefits, Alloheim Card, Internet flat rate</w:t>
        <w:br/>
        <w:br/>
        <w:br/>
        <w:br/>
        <w:br/>
        <w:t>Your tasks:</w:t>
        <w:br/>
        <w:t>-----------------------------------------------------</w:t>
        <w:br/>
        <w:t xml:space="preserve"> </w:t>
        <w:br/>
        <w:t>Your tasks:</w:t>
        <w:br/>
        <w:br/>
        <w:t>- They are happy to support you with individual, holistic basic and treatment care according to the wishes and needs of our residents.</w:t>
        <w:br/>
        <w:t>- You plan the motivating and activating daily structure according to the individual resources of our residents.</w:t>
        <w:br/>
        <w:t>- You actively help with the professional documentation of the entire care process.</w:t>
        <w:br/>
        <w:t>- Due to your sociable nature, you are in close contact with our residents.</w:t>
        <w:br/>
        <w:br/>
        <w:br/>
        <w:br/>
        <w:br/>
        <w:t>your profile</w:t>
        <w:br/>
        <w:t>-----------------------------------------------------</w:t>
        <w:br/>
        <w:t xml:space="preserve"> - Training as a geriatric nurse or nursing assistant or as a nursing assistant is desirable, but not mandatory. Don't have the training? No problem! We also warmly welcome career changers!</w:t>
        <w:br/>
        <w:t>- You are characterized by your positive and helpful attitude and bring a high degree of social skills and empathy.</w:t>
        <w:br/>
        <w:br/>
        <w:br/>
        <w:br/>
        <w:br/>
        <w:t>contact information</w:t>
        <w:br/>
        <w:t>-----------------------------------------------------</w:t>
        <w:br/>
        <w:t xml:space="preserve"> </w:t>
        <w:br/>
        <w:t>Tired of complicated application processes? Then you feel the same way as we do. We only require a CV with your contact details for quick and easy processing. We look forward to exchanging ideas with you!</w:t>
        <w:br/>
        <w:br/>
        <w:t>Alloheim Senior Residence "Am Sieberdamm"</w:t>
        <w:br/>
        <w:t>At Sieberdamm 7</w:t>
        <w:br/>
        <w:t>37412 Herzberg am Harz</w:t>
        <w:br/>
        <w:br/>
        <w:br/>
        <w:t>05521 / 7380-100 or herzberg@alloheim.de</w:t>
        <w:br/>
        <w:br/>
        <w:br/>
        <w:t>*For reasons of better legibility, only the masculine form is used. The information always refers to all genders</w:t>
        <w:tab/>
        <w:t>Specialist - Nursing Assistant</w:t>
        <w:tab/>
        <w:t>None</w:t>
        <w:tab/>
        <w:t>2023-03-07 15:58:39.071000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