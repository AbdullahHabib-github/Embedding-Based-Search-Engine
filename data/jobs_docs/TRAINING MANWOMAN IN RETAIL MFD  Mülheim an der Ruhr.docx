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1908</w:t>
        <w:tab/>
        <w:t>4513</w:t>
        <w:tab/>
        <w:t>TRAINING MAN/WOMAN IN RETAIL (M/F/D) – Mülheim an der Ruhr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15:54:27.746000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