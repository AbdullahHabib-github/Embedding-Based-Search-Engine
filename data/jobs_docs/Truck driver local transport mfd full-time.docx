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2961</w:t>
        <w:tab/>
        <w:t>5566</w:t>
        <w:tab/>
        <w:t>Truck driver local transport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Northeim with varied tasks and an attractive collective wage.</w:t>
        <w:br/>
        <w:br/>
        <w:t>We are currently looking for a full-time local transport truck driver (m/f/d) as part of temporary employment with the option of being taken on.</w:t>
        <w:br/>
        <w:br/>
        <w:t>Occupation: trade</w:t>
        <w:br/>
        <w:br/>
        <w:t>What do we offer you?</w:t>
        <w:br/>
        <w:t xml:space="preserve"> </w:t>
        <w:br/>
        <w:t>- Long-term use in the customer company</w:t>
        <w:br/>
        <w:t>- Safe workplace</w:t>
        <w:br/>
        <w:t>- Access to long-term assignments at regional companies close to where you live</w:t>
        <w:br/>
        <w:t>- Payments on account</w:t>
        <w:br/>
        <w:br/>
        <w:t>What does a local truck driver (m/f/d) do?</w:t>
        <w:br/>
        <w:t xml:space="preserve"> </w:t>
        <w:br/>
        <w:t>- Carry out maintenance and care work on the vehicle</w:t>
        <w:br/>
        <w:t>- Checking the loading papers and preparing transport reports</w:t>
        <w:br/>
        <w:t>- Safe driving of the vehicle in compliance with the legal requirements</w:t>
        <w:br/>
        <w:t>- Transport containers and roll-off containers in local transport</w:t>
        <w:br/>
        <w:t>- Driving with open truck</w:t>
        <w:br/>
        <w:br/>
        <w:t>What are the requirements for getting started at ARWA Personaldienstleistungen GmbH in Northeim?</w:t>
        <w:br/>
        <w:br/>
        <w:t>Ideally, you bring these personal strengths with you:</w:t>
        <w:br/>
        <w:t>- comprehension ability/gift</w:t>
        <w:br/>
        <w:t>- Customer focus</w:t>
        <w:br/>
        <w:t>- Independent working</w:t>
        <w:br/>
        <w:t>- Reliability</w:t>
        <w:br/>
        <w:br/>
        <w:t>Your knowledge and skills:</w:t>
        <w:br/>
        <w:t>- Container service</w:t>
        <w:br/>
        <w:t>- freight transport</w:t>
        <w:br/>
        <w:t>- Motor vehicle maintenance, motor vehicle repair</w:t>
        <w:br/>
        <w:t>- Driving license class B (cars/minibuses) (mandatory)</w:t>
        <w:br/>
        <w:t>- Driving license class C1 (light trucks, old: 3) (mandatory)</w:t>
        <w:br/>
        <w:t>- Driving license class C1E (light truck with trailer, old: 3) (mandatory)</w:t>
        <w:br/>
        <w:t>- Driving license class CE (heavy truck with trailer) (mandatory)</w:t>
        <w:br/>
        <w:br/>
        <w:t>Your professional experience as a local truck driver (m/f/d), professional driver (m/f/d), class C/E driver (m/f/d), courier driver (m/f/d), delivery driver (m/f/ d) or as a driver for parcel shipments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Göttingen on 05 51 / 30 70 22 - 0 or by e-mail goettingen@arwa.de.</w:t>
        <w:br/>
        <w:br/>
        <w:t>With your application, you agree to ARWA's data protection guidelines (can be found on our homepage under “Privacy Policy”).</w:t>
        <w:tab/>
        <w:t>professional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15:56:37.317000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