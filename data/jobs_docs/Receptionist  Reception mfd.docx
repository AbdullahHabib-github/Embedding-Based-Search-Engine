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7464</w:t>
        <w:tab/>
        <w:t>10069</w:t>
        <w:tab/>
        <w:t>Receptionist | Reception (m/f/d)</w:t>
        <w:tab/>
        <w:t>Receptionist | Receptionist (m/f/d) | H Hotels AG | With more than 60 locations in Germany and abroad, 2435 H-Hotels.com is one of the largest privately run hotel operators in Germany. The family-run company includes the brands HYPERION, H4 Hotels, H2 Hotels, H+ Hotels, H.omes and H.ostels. Receptionist | Reception (m/f/d) effective immediately | Full and part time | unlimited benefits ? Permanent permanent position ? Holiday and Christmas bonuses ? Increasing vacation entitlement? Free training courses ? Employee and family/friends rates ? Travel allowance or job ticket? kindergarten subsidy ? Discounts for shopping and events ? Bonuses for recruiting employees Your tasks Hotelheld. You enable a smooth process at the reception contact person. From check-in to check-out you are there for our guests care. You manage the checkout at reception with your hotel person profile. Have you completed your training in the hotel industry and would you like to take a new step in your career? organizational skills. You are the epitome of multitasking language skills. German and English - other languages ​​are also welcome Your workplace in Munich at the trade fair We always have something to check in because: we have 205 modern rooms including 30 four-bed rooms we offer an innovative, modern food concept with 24/7 service an international team, what is at your side with advice and action AND always enjoy making our guests HAPPY together         come by and check in right away! Address H2 Hotel Munich Messe Olof-Palme-Straße 12 81829 Munich Contact Mr. Maged Lotfy Rooms Division Manager Phone: +49 (0) 5691 / 878-9183 karriere@h-hotels.com Your data will be processed by the H-Hotels Group headquarters processed.</w:t>
        <w:tab/>
        <w:t>Receptionist (hotel)</w:t>
        <w:tab/>
        <w:t>None</w:t>
        <w:tab/>
        <w:t>2023-03-07 16:05:51.416000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