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1268</w:t>
        <w:tab/>
        <w:t>3873</w:t>
        <w:tab/>
        <w:t>Appointment planner plant construction Primavera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Support of the project manager or the offer manager in the planning of the order processing and in the order control to meet the deadlines, progress and hourly specifications</w:t>
        <w:br/>
        <w:t>- Support of the offer team by creating the offer schedule</w:t>
        <w:br/>
        <w:t>- Ensuring that the needs of economic order processing correspond to the key dates specified by the customer, while bringing in experience in optimizing schedules</w:t>
        <w:br/>
        <w:t>- Preparation of the detailed schedule for all project phases (engineering, procurement, construction and assembly)</w:t>
        <w:br/>
        <w:t>- Create progress plan curves and manpower histograms as the basis for effective resource management based on the order processing concept and scheduling</w:t>
        <w:br/>
        <w:t>- Order control and continuous tracking of all project activities</w:t>
        <w:br/>
        <w:t>- Deviation analysis and any necessary corrective measures</w:t>
        <w:br/>
        <w:br/>
        <w:br/>
        <w:t>Your profile:</w:t>
        <w:br/>
        <w:br/>
        <w:t>- You have successfully completed your studies in process engineering or mechanical engineering</w:t>
        <w:br/>
        <w:t>- You have several years of professional experience in a comparable position in international plant construction</w:t>
        <w:br/>
        <w:t>- Experience with the planning software Primavera and/or MS Office (MS Project)</w:t>
        <w:br/>
        <w:t>- You are characterized by independence, commitment, determination and the ability to work in a team</w:t>
        <w:br/>
        <w:t>- Very good written and spoken English language skills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process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15:53:08.966000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