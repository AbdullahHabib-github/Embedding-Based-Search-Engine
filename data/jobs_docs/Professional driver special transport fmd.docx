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9233</w:t>
        <w:tab/>
        <w:t>11838</w:t>
        <w:tab/>
        <w:t>Professional driver special transport (f/m/d)</w:t>
        <w:tab/>
        <w:t>At DB Schenker you are part of a global logistics network that connects the world. A network that enables you to actively shape your career and encourages you to break new ground. With more than 78,000 colleagues worldwide, we embrace diversity and grow with each individual's experiences, perspectives and skills. Together we are here to move.</w:t>
        <w:br/>
        <w:br/>
        <w:t>We are now looking for someone for our office in Stuttgart, in the area of ​​trade fairs and special transport</w:t>
        <w:br/>
        <w:br/>
        <w:t>Driver / truck driver (f/m/d) for trade fair special transport.</w:t>
        <w:br/>
        <w:br/>
        <w:t>Your tasks:</w:t>
        <w:br/>
        <w:t>- Europe-wide transports with special articulated / bridge vehicle</w:t>
        <w:br/>
        <w:t>- Independent loading and unloading of the vehicle</w:t>
        <w:br/>
        <w:t>- Operation of industrial trucks</w:t>
        <w:br/>
        <w:t>- Carrying out maintenance and care work on the vehicle</w:t>
        <w:br/>
        <w:t>- Partial support of our assembly teams in technical work</w:t>
        <w:br/>
        <w:t>- Direct contact person for customers/ final recipients</w:t>
        <w:br/>
        <w:br/>
        <w:br/>
        <w:t>Your profile:</w:t>
        <w:br/>
        <w:t>- Completed technical or manual training is an advantage</w:t>
        <w:br/>
        <w:t>- Experience in the specialty product area would be an advantage</w:t>
        <w:br/>
        <w:t>- Driving license class C/ CE/ C1E with code number 95 (professional driver qualification) and a valid driver card</w:t>
        <w:br/>
        <w:t>- Experience with semitrailer and swap body vehicles, ADR certificate an advantage</w:t>
        <w:br/>
        <w:t>- Mastery of load securing criteria, driving and rest times</w:t>
        <w:br/>
        <w:t>- Confident and agile demeanor, good manners and pronounced customer orientation</w:t>
        <w:br/>
        <w:br/>
        <w:br/>
        <w:t>your advantages</w:t>
        <w:br/>
        <w:t>* As a team, we achieve the best for our customers, employees (m/f/d) and people worldwide therefore a pleasant working atmosphere is important to us.</w:t>
        <w:br/>
        <w:t>* Fascinating projects and tasks of an individual character - from the planning and implementation of innovative ideas to large-scale projects - enrich your working environment.</w:t>
        <w:br/>
        <w:t>* Measures to promote health and nutrition start small - so a fruit basket provided by us is a matter of course.</w:t>
        <w:br/>
        <w:t>* In addition to a wide range of fringe benefits and a company pension scheme, we offer our employees* other attractive benefits.</w:t>
        <w:br/>
        <w:br/>
        <w:br/>
        <w:t>If you are interested in this varied task and would like to strengthen and support a committed team, then we look forward to receiving your application, stating the possible starting date and your salary expectations.</w:t>
        <w:br/>
        <w:br/>
        <w:t>Please apply exclusively via our applicant portal. Upload your CV, cover letter and certificates (ideally as a .pdf) there.</w:t>
        <w:br/>
        <w:br/>
        <w:t>If you have any questions, please do not hesitate to contact us.</w:t>
        <w:br/>
        <w:br/>
        <w:t>Schenker Germany AG</w:t>
        <w:br/>
        <w:t>Mr Steven Simon</w:t>
        <w:br/>
        <w:br/>
        <w:t>Phone: +49 1523 3144781</w:t>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professional driver</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16:09:28.451000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