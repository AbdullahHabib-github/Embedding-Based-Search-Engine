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4962</w:t>
        <w:tab/>
        <w:t>7567</w:t>
        <w:tab/>
        <w:t>Warehouse assistant (m/f/d) in incoming goods inspection</w:t>
        <w:tab/>
        <w:t>Who are we?</w:t>
        <w:br/>
        <w:t>We connect jobs and people!</w:t>
        <w:br/>
        <w:br/>
        <w:t>As an owner-managed company, we rely on fairness, reliability and appreciation for our employees, customers and partners.</w:t>
        <w:br/>
        <w:br/>
        <w:t>Warehouse assistant (m/f/d) in incoming goods inspection</w:t>
        <w:br/>
        <w:br/>
        <w:t>Location: Hamburg</w:t>
        <w:br/>
        <w:t>Employment type(s): full-time</w:t>
        <w:br/>
        <w:br/>
        <w:t>Job Description</w:t>
        <w:br/>
        <w:t>For a large company in the logistics industry, we are looking for YOU as a full-time warehouse assistant (m/f/d) in incoming goods inspection in Hamburg as soon as possible.</w:t>
        <w:br/>
        <w:br/>
        <w:t>Your skills:</w:t>
        <w:br/>
        <w:t>- Initial professional experience in logistics, e.g. as a warehouse assistant (m/f/d) or order picker (m/f/d) desirable</w:t>
        <w:br/>
        <w:t>- Very good physical fitness and resilience</w:t>
        <w:br/>
        <w:t>- Reliability and team spirit</w:t>
        <w:br/>
        <w:t>- Good knowledge of German in speaking and writing</w:t>
        <w:br/>
        <w:br/>
        <w:t>We offer you :</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Loading and unloading of goods using pallet trucks</w:t>
        <w:br/>
        <w:t>- Storage of the goods</w:t>
        <w:br/>
        <w:t>- Picking with lists and / or the hand scanner</w:t>
        <w:br/>
        <w:t>- General warehouse activities</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Helper - warehousing, transport</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16:00:44.279000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