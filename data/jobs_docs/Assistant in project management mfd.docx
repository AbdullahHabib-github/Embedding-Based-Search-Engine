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5313</w:t>
        <w:tab/>
        <w:t>7918</w:t>
        <w:tab/>
        <w:t>Assistant in project management (m/f/d)</w:t>
        <w:tab/>
        <w:t>Assistant in project management (m/f/d)</w:t>
        <w:br/>
        <w:br/>
        <w:t>Your tasks:</w:t>
        <w:br/>
        <w:br/>
        <w:t>-Your tasks include the creation, maintenance and editing of NGS orders and projects in the laboratory information system based on customer orders, sales and production laboratory notifications</w:t>
        <w:br/>
        <w:t>-You will review and evaluate the quality controls of the incoming samples and the libraries created for sequencing from the production lab</w:t>
        <w:br/>
        <w:t>-Passing on the information and communicating with the Customer Care Team to inform the customer is also part of your duties</w:t>
        <w:br/>
        <w:t>-Preparation of completed projects for accounting by the accounting department</w:t>
        <w:br/>
        <w:t>-You will partly take over the communication and cooperation with customers, external cooperation partners, specialist departments and the field staff by e-mail and telephone</w:t>
        <w:br/>
        <w:br/>
        <w:t>Your qualifications:</w:t>
        <w:br/>
        <w:br/>
        <w:t>-You have commercial training or a degree</w:t>
        <w:br/>
        <w:t>- Ideally, you have professional experience, but highly motivated young professionals are also very welcome in the team</w:t>
        <w:br/>
        <w:t>- Sound knowledge of German and English is required</w:t>
        <w:br/>
        <w:t>- Sound knowledge of using the MS Office package</w:t>
        <w:br/>
        <w:t>- High quality awareness, flexibility, enjoy working in a team and an independent and very reliable way of working</w:t>
        <w:br/>
        <w:t>-High willingness to provide service, strong communication skills and ideally experience in dealing with customers</w:t>
        <w:br/>
        <w:br/>
        <w:t>Your advantages:</w:t>
        <w:br/>
        <w:br/>
        <w:t>-Work in an international company</w:t>
        <w:br/>
        <w:t>-Personal support throughout the application process</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Commercial assistant/business assistant - office/secretariat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16:01:27.586000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