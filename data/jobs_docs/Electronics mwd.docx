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7361</w:t>
        <w:tab/>
        <w:t>9966</w:t>
        <w:tab/>
        <w:t>Electronics m/w/d</w:t>
        <w:tab/>
        <w:t>For more than 40 years, hkw has been providing temporary employment and direct placement of workers with locations in Munich and Ulm.</w:t>
        <w:br/>
        <w:br/>
        <w:t>Electronics technician m/f/d</w:t>
        <w:br/>
        <w:br/>
        <w:t>Job ID: 1321</w:t>
        <w:br/>
        <w:t>Location: Munich</w:t>
        <w:br/>
        <w:t>Employment type(s): full-time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Employee discounts e.g. B. at fitness studios</w:t>
        <w:br/>
        <w:t>- Support for professional development</w:t>
        <w:br/>
        <w:br/>
        <w:br/>
        <w:t>Further employer benefits can be found at: www.hkw.jobs/ihre-hkw-sonderdienstleistungen/</w:t>
        <w:br/>
        <w:br/>
        <w:t>We are now looking for an electronics technician m/f/d in Munich for the area of ​​control cabinet construction.</w:t>
        <w:br/>
        <w:br/>
        <w:t>Your tasks</w:t>
        <w:br/>
        <w:br/>
        <w:br/>
        <w:t>- Mechanical processing of control cabinets</w:t>
        <w:br/>
        <w:t>- Equipping mounting plates according to plans and drawings</w:t>
        <w:br/>
        <w:t>- Wiring of electrical and electronic components according to circuit diagrams</w:t>
        <w:br/>
        <w:br/>
        <w:t>your profile</w:t>
        <w:br/>
        <w:br/>
        <w:br/>
        <w:t>- Completed training in the field of electronics required, foreign degrees are also welcome</w:t>
        <w:br/>
        <w:t>- Working according to plans and drawings</w:t>
        <w:br/>
        <w:t>- Skilled craftsmanship</w:t>
        <w:br/>
        <w:t>- Knowledge of German required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muc@hkw.jobs</w:t>
        <w:br/>
        <w:t>http://www.hkw.jobs/</w:t>
        <w:br/>
        <w:br/>
        <w:t>Department(s): Electrical/Electronics</w:t>
        <w:br/>
        <w:t>Type(s) of staffing needs: Reassignment</w:t>
        <w:br/>
        <w:t>Collective agreement: iGZ</w:t>
        <w:tab/>
        <w:t>Electronics technician - test field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16:05:38.884000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