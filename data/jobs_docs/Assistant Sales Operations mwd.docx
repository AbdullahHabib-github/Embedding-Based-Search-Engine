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1102</w:t>
        <w:tab/>
        <w:t>3707</w:t>
        <w:tab/>
        <w:t>Assistant Sales Operations (m/w/d)</w:t>
        <w:tab/>
        <w:t>Would you like to reach the next level in your career? At matching, you have the opportunity to continuously develop yourself with well-known customers - across all industries. Take the decisive step in your career today and apply to us as &lt;Assistant Sales Operations (m/f/d)&gt;.</w:t>
        <w:br/>
        <w:br/>
        <w:t>Your tasks:</w:t>
        <w:br/>
        <w:br/>
        <w:br/>
        <w:t>• Your task as "Assistant Sales Operations" is the processing of orders in Salesportal, Tradeplace and Salesforce&amp;nbsp;</w:t>
        <w:br/>
        <w:t>• You oversee and accompany the monitoring in the sales area</w:t>
        <w:br/>
        <w:t>• You are the internal contact in the event of claims</w:t>
        <w:br/>
        <w:t>• Communication and coordination with internal and external contacts</w:t>
        <w:br/>
        <w:t>• Identifying risks and recognizing new opportunities</w:t>
        <w:br/>
        <w:t>• Processing of warranty extensions, debit notes and processing returns</w:t>
        <w:br/>
        <w:br/>
        <w:t>Your profile:</w:t>
        <w:br/>
        <w:br/>
        <w:br/>
        <w:t>• You have a degree in business administration</w:t>
        <w:br/>
        <w:t>• Several years of experience in a comparable position</w:t>
        <w:br/>
        <w:t>• Very good knowledge of MS Excel, PowerPoint and SAP</w:t>
        <w:br/>
        <w:t>• Fluency in written and spoken German and English</w:t>
        <w:br/>
        <w:t>• Analytical skills and a confident demeanor</w:t>
        <w:br/>
        <w:t>• Result-oriented and effective way of working</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15:52:48.286000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