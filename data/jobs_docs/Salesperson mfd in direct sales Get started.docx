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8879</w:t>
        <w:tab/>
        <w:t>11484</w:t>
        <w:tab/>
        <w:t>Salesperson (m/f/d) in direct sales Get started!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16:08:45.063000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