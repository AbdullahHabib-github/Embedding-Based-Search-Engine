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2201</w:t>
        <w:tab/>
        <w:t>4806</w:t>
        <w:tab/>
        <w:t>Production employee in the field of electroplating (m/f/x)</w:t>
        <w:tab/>
        <w:t>Do you have power and like to get things done?</w:t>
        <w:br/>
        <w:br/>
        <w:t>Then we have exactly your job:</w:t>
        <w:br/>
        <w:t>As a production employee (m/f/d) you will take on these tasks independently:</w:t>
        <w:br/>
        <w:t>· Preparing components for the electroplating process · Equipping the electroplating systems with the components to be coated · Providing and attaching the devices for the various components · Measuring the finished components and visual inspection</w:t>
        <w:br/>
        <w:br/>
        <w:t>This is why this position is so exciting for you:</w:t>
        <w:br/>
        <w:br/>
        <w:t>- As a production employee (m/f/d) you are part of a friendly and motivated team where work is great fun!</w:t>
        <w:br/>
        <w:t>- You not only have a secure job with our customer, but also development and the best chances of being taken on!</w:t>
        <w:br/>
        <w:t>- You will receive top pay and many additional benefits such as Christmas and holiday bonuses as well as shift bonuses.</w:t>
        <w:br/>
        <w:br/>
        <w:br/>
        <w:br/>
        <w:t>Your skills:</w:t>
        <w:br/>
        <w:t>· Craftsmanship · Technical understanding · Experience from previous activities in metalworking companies is also welcome · Willingness to work in 3 shifts</w:t>
        <w:br/>
        <w:br/>
        <w:t>Just some of the reasons why our employees feel so comfortable with us:</w:t>
        <w:br/>
        <w:br/>
        <w:t>- Local jobs and valuable work experience</w:t>
        <w:br/>
        <w:t>- Planning security through permanent employment contracts and long-term assignments.</w:t>
        <w:br/>
        <w:br/>
        <w:br/>
        <w:t>Excellent prospects - we look forward to seeing you!</w:t>
        <w:br/>
        <w:t>Just give us a call or apply online right away. Or send us an email - we'll get back to you quickly and look forward to welcoming you to iperdi soon!</w:t>
        <w:tab/>
        <w:t>Helper - Metalworking</w:t>
        <w:tab/>
        <w:t>None</w:t>
        <w:tab/>
        <w:t>2023-03-07 15:55:03.742000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