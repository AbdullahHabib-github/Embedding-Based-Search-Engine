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6724</w:t>
        <w:tab/>
        <w:t>9329</w:t>
        <w:tab/>
        <w:t>Project engineer (m/f/d) for power plants</w:t>
        <w:tab/>
        <w:t>Our new project is all about planning power plants in Leipzig, Berlin or Augsburg.</w:t>
        <w:br/>
        <w:br/>
        <w:t>We are looking for:</w:t>
        <w:br/>
        <w:t>This position is to be filled as part of temporary employment.</w:t>
        <w:br/>
        <w:br/>
        <w:t>Project engineer (m/f/d) for power plants</w:t>
        <w:br/>
        <w:br/>
        <w:t>Your tasks:</w:t>
        <w:br/>
        <w:t xml:space="preserve"> • Process engineering design of apparatus and systems as well as the further development or application of existing systems</w:t>
        <w:br/>
        <w:t xml:space="preserve"> • Interface between suppliers, customers and assembly companies</w:t>
        <w:br/>
        <w:t xml:space="preserve"> • Creation of comprehensive process descriptions, P&amp;IDs, specifications, cost estimates and quality standards</w:t>
        <w:br/>
        <w:t xml:space="preserve"> • Computer-aided process simulations are also part of your tasks</w:t>
        <w:br/>
        <w:br/>
        <w:t>Your qualifications:</w:t>
        <w:br/>
        <w:t xml:space="preserve"> • Successfully completed studies in process engineering or a comparable subject</w:t>
        <w:br/>
        <w:t xml:space="preserve"> • Several years of practical experience in the mentioned area of ​​responsibility</w:t>
        <w:br/>
        <w:t xml:space="preserve"> • Knowledge of MS Office and common CAD systems</w:t>
        <w:br/>
        <w:t xml:space="preserve"> • Systematic way of working, high willingness to perform and motivation complete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Engineer - process engineering</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16:04:20.925000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