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9480</w:t>
        <w:tab/>
        <w:t>12085</w:t>
        <w:tab/>
        <w:t>IT Support 1st&amp;2nd Level (w/m/d)</w:t>
        <w:tab/>
        <w:t>Would you like to reach the next level in your career? At Brunel you have the opportunity to continuously develop yourself with well-known customers - across all industries. Take the decisive step in your career today and apply to work with us as an IT Support 1st &amp; 2nd Level employee.</w:t>
        <w:br/>
        <w:br/>
        <w:t>Job description:</w:t>
        <w:br/>
        <w:br/>
        <w:t>- Maintenance of the central systems and careful documentation of the work</w:t>
        <w:br/>
        <w:t>- Internal first level support for colleagues</w:t>
        <w:br/>
        <w:t>- Installation and maintenance of Windows clients</w:t>
        <w:br/>
        <w:t>- Error analysis and processing of IT problems</w:t>
        <w:br/>
        <w:t>- Maintenance of Windows Server systems in a virtual environment</w:t>
        <w:br/>
        <w:t>- Documentation of IT processes and IT systems</w:t>
        <w:br/>
        <w:br/>
        <w:t>Your profile:</w:t>
        <w:br/>
        <w:br/>
        <w:t>- IT-related training or experience in IT as a career changer</w:t>
        <w:br/>
        <w:t>- Good knowledge of Windows operating systems, Windows Server knowledge is an advantage</w:t>
        <w:br/>
        <w:t>- practical experience in the mentioned subject areas</w:t>
        <w:br/>
        <w:t>- analytical skills</w:t>
        <w:br/>
        <w:t>- Enjoy learning new IT skills</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IT specialist - system integration</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16:09:58.824000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