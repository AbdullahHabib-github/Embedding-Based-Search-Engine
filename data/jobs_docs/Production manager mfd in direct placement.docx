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2081</w:t>
        <w:tab/>
        <w:t>4686</w:t>
        <w:tab/>
        <w:t>Production manager (m/f/d) in direct placement</w:t>
        <w:tab/>
        <w:t>Are you looking for a new job?</w:t>
        <w:br/>
        <w:t>For our customer in Frankenthal, a company in the food industry, we are looking for you - a production manager (m/f/d) in direct placement.</w:t>
        <w:br/>
        <w:br/>
        <w:t>benefits for you</w:t>
        <w:br/>
        <w:br/>
        <w:t>- 30 vacation days</w:t>
        <w:br/>
        <w:t>- Employer-funded pension</w:t>
        <w:br/>
        <w:t>- Employee discounts</w:t>
        <w:br/>
        <w:t>- Discounted gym membership</w:t>
        <w:br/>
        <w:t>- Induction accompanied by a "job mentor"</w:t>
        <w:br/>
        <w:t>- Development and training opportunities</w:t>
        <w:br/>
        <w:t>- Constant coaching</w:t>
        <w:br/>
        <w:t>- Regular events</w:t>
        <w:br/>
        <w:t>- Company car park</w:t>
        <w:br/>
        <w:t>- Good transport connection</w:t>
        <w:br/>
        <w:br/>
        <w:br/>
        <w:t>your activities</w:t>
        <w:br/>
        <w:br/>
        <w:t>- Responsibility for the production in the department according to objectives with the highest quality and efficiency</w:t>
        <w:br/>
        <w:t>- Management of the investment project for capacity expansion</w:t>
        <w:br/>
        <w:t>- Ensuring the technical availability of the systems in the area of ​​responsibility</w:t>
        <w:br/>
        <w:t>- Continuous optimization of production</w:t>
        <w:br/>
        <w:t>- Coordination and planning of the quantity output of the production unit in cooperation with the central production planning</w:t>
        <w:br/>
        <w:t>- Implementation and further development of our integrated work system (IWS)</w:t>
        <w:br/>
        <w:t>- Goal-oriented leadership, mentoring and planning &amp;amp; development of employees</w:t>
        <w:br/>
        <w:t>- Compliance with and optimization of the specified quality standards and operational hygiene within the production unit</w:t>
        <w:br/>
        <w:t>- Maintenance and implementation of a reporting system</w:t>
        <w:br/>
        <w:t>- Planning, control and compliance with the responsible budget</w:t>
        <w:br/>
        <w:t>- Cooperative cooperation and coordination with other production and central specialist departments</w:t>
        <w:br/>
        <w:br/>
        <w:br/>
        <w:t>your profile</w:t>
        <w:br/>
        <w:br/>
        <w:t>- Completed training with further training in a technical/food-related job description, desirable as an industrial foreman/e.g. Bachelor of Engineering (m/f/d)</w:t>
        <w:br/>
        <w:t>- Sound professional experience</w:t>
        <w:br/>
        <w:t>- Ideally experience in food production</w:t>
        <w:br/>
        <w:t>- Distinctive competence in the management and support of employees</w:t>
        <w:br/>
        <w:t>- Experienced handling of key figure systems, as well as entrepreneurial thinking and acting</w:t>
        <w:br/>
        <w:t>- Team, communication and strong organizational skills</w:t>
        <w:br/>
        <w:t>- Knowledge of moderation and communication techniques</w:t>
        <w:br/>
        <w:t>- IT skills, ideally SAP</w:t>
        <w:br/>
        <w:t>- You should be able to speak and write English</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Szandor Brandenburger will be happy to help you!</w:t>
        <w:tab/>
        <w:t>Assistant - production manager</w:t>
        <w:tab/>
        <w:t>None</w:t>
        <w:tab/>
        <w:t>2023-03-07 15:54:49.051000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