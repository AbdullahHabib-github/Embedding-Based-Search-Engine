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1092</w:t>
        <w:tab/>
        <w:t>3697</w:t>
        <w:tab/>
        <w:t>Verification Engineer (m/w/d)</w:t>
        <w:tab/>
        <w:t>Are you looking for the right job where you can find new tasks again? Then simply take the decisive step and apply to matching!</w:t>
        <w:br/>
        <w:br/>
        <w:t>Your tasks:</w:t>
        <w:br/>
        <w:br/>
        <w:br/>
        <w:t>· You are responsible for conducting standard tests in the field of electronics for medical devices</w:t>
        <w:br/>
        <w:t>·&amp;nbsp;You are jointly responsible for the planning, implementation and evaluation of the verification test of electrical, electromechanical and electropneumatic system components</w:t>
        <w:br/>
        <w:t>·&amp;nbsp;Verification testing on printed circuit boards</w:t>
        <w:br/>
        <w:t>·&amp;nbsp;Planning and execution of electrical safety tests</w:t>
        <w:br/>
        <w:t>· Creation of specifications</w:t>
        <w:br/>
        <w:t>·&amp;nbsp;Planning and execution of tests on the system</w:t>
        <w:br/>
        <w:t>·&amp;nbsp;Development, setup and validation of test setups</w:t>
        <w:br/>
        <w:t>·&amp;nbsp;Supervision of a large product portfolio with correspondingly diverse electronic systems</w:t>
        <w:br/>
        <w:br/>
        <w:t>Your profile:</w:t>
        <w:br/>
        <w:br/>
        <w:br/>
        <w:t>· Completed degree in electrical engineering or comparable qualification</w:t>
        <w:br/>
        <w:t>·&amp;nbsp;Proficient use of electrical, hydraulic, pneumatic and mechanical test equipment</w:t>
        <w:br/>
        <w:t>·&amp;nbsp;Experience in project work and test planning</w:t>
        <w:br/>
        <w:t>·&amp;nbsp;Good written and spoken German and English skills are required</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15:52:47.045000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