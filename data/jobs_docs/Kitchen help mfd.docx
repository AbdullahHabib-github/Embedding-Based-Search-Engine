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8919</w:t>
        <w:tab/>
        <w:t>11524</w:t>
        <w:tab/>
        <w:t>Kitchen help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and apply for the Hochwald-Jugendherberge Weiskirchen as a</w:t>
        <w:br/>
        <w:br/>
        <w:t>Kitchen help (m/f/d)</w:t>
        <w:br/>
        <w:br/>
        <w:t>Your area of ​​responsibility:</w:t>
        <w:br/>
        <w:br/>
        <w:t>- You set up beautiful buffets and support our chefs in cooking and serving the dishes</w:t>
        <w:br/>
        <w:t>- You enjoy creating menus or buffets for celebrations or family programs</w:t>
        <w:br/>
        <w:t>- You comply with the specified quality and hygiene standards according to HACCP</w:t>
        <w:br/>
        <w:t>- You leave your workplace clean</w:t>
        <w:br/>
        <w:t>Your profile::</w:t>
        <w:br/>
        <w:br/>
        <w:t>- You like to cook and you are good at communal catering and you already have experience</w:t>
        <w:br/>
        <w:t>- You have a neat appearance and good manners</w:t>
        <w:br/>
        <w:t>- You have team spirit and a high level of service orientation</w:t>
        <w:br/>
        <w:t>- You have a friendly and warm demeanor</w:t>
        <w:br/>
        <w:t>- You are reliable and flexible</w:t>
        <w:br/>
        <w:t>We offer you::</w:t>
        <w:br/>
        <w:br/>
        <w:t>- Responsible work in a modern youth hostel with heart</w:t>
        <w:br/>
        <w:t>- Security and stability in an attractive environment</w:t>
        <w:br/>
        <w:t>- Participation in our wide range of training courses</w:t>
        <w:br/>
        <w:t>- Children and family-friendly atmosphere in which children, young people and people of all ages feel welcome and cared for</w:t>
        <w:br/>
        <w:br/>
        <w:t>Please send your complete application documents (CV) to:</w:t>
        <w:br/>
        <w:br/>
        <w:t>Hochwald Youth Hostel</w:t>
        <w:br/>
        <w:t>Mr. Florian Schmitt</w:t>
        <w:br/>
        <w:t>Hochwald Youth Hostel</w:t>
        <w:br/>
        <w:t>Jugendherbergstrasse 12</w:t>
        <w:br/>
        <w:t>66709 Weiskirchen</w:t>
        <w:br/>
        <w:t>bl-weiskirchen@diejugendherbergen.de</w:t>
        <w:br/>
        <w:t>06876/231</w:t>
        <w:tab/>
        <w:t>Helper - kitchen</w:t>
        <w:tab/>
        <w:t>None</w:t>
        <w:tab/>
        <w:t>2023-03-07 16:08:49.959000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