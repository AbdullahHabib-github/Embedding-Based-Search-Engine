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4770</w:t>
        <w:tab/>
        <w:t>7375</w:t>
        <w:tab/>
        <w:t>Ventilation installer / electronics technician / system mechanic SHK (m/f/x)</w:t>
        <w:tab/>
        <w:t>Ventilation installer / electronics technician / system mechanic SHK (m/f/x)</w:t>
        <w:br/>
        <w:br/>
        <w:t>Location: Duisburg</w:t>
        <w:br/>
        <w:t>Employment type(s): full-time</w:t>
        <w:br/>
        <w:br/>
        <w:t>Are you looking for a job with fair pay and where your work is valued? Then come join us! Because we are looking for you as:</w:t>
        <w:br/>
        <w:br/>
        <w:t>Ventilation installer / electronics technician / system mechanic SHK (m/f/x)</w:t>
        <w:br/>
        <w:br/>
        <w:t>We are looking for a total of 14 new employees for various locations - be one of them - work in a successful and highly motivated team</w:t>
        <w:br/>
        <w:br/>
        <w:t>Our customer has the motto: "We are the next-level service partner and make life easier for our customers - every day."</w:t>
        <w:br/>
        <w:br/>
        <w:t>We are looking for 5 employees for the Duisburg location - immediately and as part of a full-time position.</w:t>
        <w:br/>
        <w:br/>
        <w:t>Your tasks:</w:t>
        <w:br/>
        <w:br/>
        <w:br/>
        <w:t>- Supervision and implementation of cross-trade inspection, maintenance and repair work on technical systems</w:t>
        <w:br/>
        <w:t>- Monitoring the perfect overall condition of the properties to be looked after and ensuring the technical operational readiness of the objects</w:t>
        <w:br/>
        <w:t>- Communication with the customer on site as well as maintaining and establishing contacts with subcontractors</w:t>
        <w:br/>
        <w:t>- Documentation of maintenance, inspection and repair orders</w:t>
        <w:br/>
        <w:t>- Participation in the on-call service</w:t>
        <w:br/>
        <w:br/>
        <w:t>Your skills:</w:t>
        <w:br/>
        <w:br/>
        <w:br/>
        <w:t>- Enjoy working in building technology</w:t>
        <w:br/>
        <w:t>- Completed technical training as an electrician (m/f/d), central heating and ventilation installer (m/f/d), plant mechanic (m/f/d) SHK or in a comparable technical subject - we have an interesting qualification for each of these qualifications perspective</w:t>
        <w:br/>
        <w:t>- Manual dexterity and good knowledge of working with MS Office, dealing with IPAD</w:t>
        <w:br/>
        <w:t>- Customer and solution-oriented thinking and acting - the quality of your own service is important to you</w:t>
        <w:br/>
        <w:t>- Class B driver's license an advantage</w:t>
        <w:br/>
        <w:t>- We are also looking forward to initial professional experience in the care of customer properties and commercial knowledge!</w:t>
        <w:br/>
        <w:br/>
        <w:t>What you can expect:</w:t>
        <w:br/>
        <w:br/>
        <w:br/>
        <w:t>- Above-average remuneration in a permanent employment relationship and a service vehicle during working hours</w:t>
        <w:br/>
        <w:t>- Remuneration from €17.00 to €21.00/hour depending on experience and qualification</w:t>
        <w:br/>
        <w:t>- Reduced employee meals in the canteen</w:t>
        <w:br/>
        <w:t>- An interview with our client so that you are not thrown in at the deep end</w:t>
        <w:br/>
        <w:t>- Friendly and appreciative working atmosphere</w:t>
        <w:br/>
        <w:t>- Comprehensive and intensive training</w:t>
        <w:br/>
        <w:t>- Exciting work in an innovative company</w:t>
        <w:br/>
        <w:t>- The security of working in an established company</w:t>
        <w:br/>
        <w:t>- Working in a successful and highly motivated team</w:t>
        <w:br/>
        <w:t>- 30 days holiday</w:t>
        <w:br/>
        <w:t>- Provision of quality work clothes &amp; tools</w:t>
        <w:br/>
        <w:t>- Qualifying and individual training and development opportunities</w:t>
        <w:br/>
        <w:t>- Christmas and holiday pay</w:t>
        <w:br/>
        <w:t>- Payments in advance and on account</w:t>
        <w:br/>
        <w:t>- Capital accumulation benefits</w:t>
        <w:br/>
        <w:br/>
        <w:br/>
        <w:t>Sounds interesting? It is!</w:t>
        <w:br/>
        <w:br/>
        <w:t>Apply now quickly and easily:</w:t>
        <w:br/>
        <w:br/>
        <w:t>Send us your CV or simply send us the message "Electronics technician for energy and building technology" via WhatsApp: Ventilation engineer Electronics technician Plant mechanic (just click on the number and we are already connected via WhatsApp) or call us:</w:t>
        <w:br/>
        <w:br/>
        <w:br/>
        <w:br/>
        <w:t>Your personal contact</w:t>
        <w:br/>
        <w:br/>
        <w:t>Mr Marcel Mamrot</w:t>
        <w:br/>
        <w:br/>
        <w:t>recruiter</w:t>
        <w:br/>
        <w:br/>
        <w:t>+49 511 35 72 91 0</w:t>
        <w:br/>
        <w:br/>
        <w:t>+49 176 459 218 47</w:t>
        <w:br/>
        <w:br/>
        <w:t>m.mamrot@fach-kraft.de</w:t>
        <w:br/>
        <w:br/>
        <w:t>Department(s): Crafts</w:t>
        <w:br/>
        <w:t>Type(s) of staffing needs: Reassignment</w:t>
        <w:br/>
        <w:t>Collective agreement: iGZ / DGB</w:t>
        <w:tab/>
        <w:t>Electronic technician - energy and building technology</w:t>
        <w:tab/>
        <w:t>We focus on quality. In addition to the necessary know-how, quality primarily means taking on the challenges unconditionally and solving them with diligence and ambition.</w:t>
        <w:br/>
        <w:br/>
        <w:t>We have grown with this philosophy, often together with our customers.</w:t>
        <w:br/>
        <w:br/>
        <w:t>We are always there for you and are always at your disposal for a personal meeting and a non-binding consultation appointment.</w:t>
        <w:tab/>
        <w:t>2023-03-07 16:00:20.699000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