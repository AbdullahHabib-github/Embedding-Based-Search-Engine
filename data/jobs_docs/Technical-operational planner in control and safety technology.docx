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9120</w:t>
        <w:tab/>
        <w:t>11725</w:t>
        <w:tab/>
        <w:t>Technical-operational planner: in control and safety technology</w:t>
        <w:tab/>
        <w:t>We are looking for motivated employees for over 500 different professions. And all over Germany. Whether experienced professionals or career starters: inside - we offer numerous entry and further training opportunities.</w:t>
        <w:br/>
        <w:br/>
        <w:t>We are looking for you as a technical and operational planner: in control and safety technology (f/m/d) for DB Netz AG in Düsseldorf as soon as possible.</w:t>
        <w:br/>
        <w:t>Your tasks:</w:t>
        <w:br/>
        <w:br/>
        <w:t>- You take over the technical and operational planning, implementation and control of LST maintenance measures</w:t>
        <w:br/>
        <w:t>- You are responsible for the timely and quality-compliant preparation of construction company registrations</w:t>
        <w:br/>
        <w:t>- You hand over your planning to the Betra and Security Planning (BuS) in good time and with a high level of quality, so that the security planning and the Betra can be prepared for your measure on time</w:t>
        <w:br/>
        <w:t>- Close cooperation with the commercial and technical team colleagues as well as with the interface partners involved, especially maintenance and investment and security planning</w:t>
        <w:br/>
        <w:t>- You coordinate your planning and determine the required machines, tools and internal and external resources, taking control and budget requirements into account</w:t>
        <w:br/>
        <w:t>- The finalization and handover of the completed planning in the form of a construction file is in your hands</w:t>
        <w:br/>
        <w:t>- You create evaluations and take over the documentation of the final report to identify sources of error and potential for improvement</w:t>
        <w:br/>
        <w:br/>
        <w:br/>
        <w:t>Your profile:</w:t>
        <w:br/>
        <w:br/>
        <w:t>- You have completed further training to become an IHK master electrical engineer or foreman LST or you have completed training as an electronics technician with in-depth knowledge of control and safety technology</w:t>
        <w:br/>
        <w:t>- You have already gained practical experience in the planning and implementation of construction measures or in maintenance</w:t>
        <w:br/>
        <w:t>- You are familiar with MS Office applications and ideally already have knowledge of SAP R/3</w:t>
        <w:br/>
        <w:t>- You like to communicate and organize and have a high degree of initiative, resistance to stress and the ability to work in a team</w:t>
        <w:br/>
        <w:t>- You are also willing to acquire the necessary qualifications</w:t>
        <w:br/>
        <w:t>- Your high commitment, structured and reliable way of working and pronounced quality orientation round off your profile</w:t>
        <w:br/>
        <w:br/>
        <w:br/>
        <w:t>your advantages</w:t>
        <w:br/>
        <w:t>* You get up to 16 free trips within Germany per year and other discounts for your friends and family.</w:t>
        <w:br/>
        <w:t>* You can be sure of a long-term perspective through your permanent employment in a future-oriented group.</w:t>
        <w:br/>
        <w:t>* You benefit from discounts in the areas of shopping, leisure, travel and rail offers. The monthly changing offers include e.g. mobile phone contracts, insurance, electricity tariffs, discounts at hotel chains, fashion and lifestyle.</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Electronic technician - energy and building technology</w:t>
        <w:tab/>
        <w:t>None</w:t>
        <w:tab/>
        <w:t>2023-03-07 16:09:14.545000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