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4706</w:t>
        <w:tab/>
        <w:t>7311</w:t>
        <w:tab/>
        <w:t>Employee in the field of energy electronics (m/f/d)</w:t>
        <w:tab/>
        <w:t>Human, cordial, humorous - that's what sets us apart. It is our strength and our passion to accompany people on their way to their dream job. As a company for holistic personnel services with nine branches in the region, we have been a reliable and competent partner in temporary work and personnel consulting for 25 years.</w:t>
        <w:br/>
        <w:br/>
        <w:t>Your activities:</w:t>
        <w:br/>
        <w:t>• Maintenance</w:t>
        <w:br/>
        <w:t>• Put electrical systems into operation</w:t>
        <w:br/>
        <w:t>• Carry out the installation of connection, distribution and switchboards</w:t>
        <w:br/>
        <w:t>• Repair and maintenance</w:t>
        <w:br/>
        <w:br/>
        <w:br/>
        <w:t>Your profile:</w:t>
        <w:br/>
        <w:t>• Completed vocational training as an energy electronics technician (m/f/d)</w:t>
        <w:br/>
        <w:t>• Professional experience desirable</w:t>
        <w:br/>
        <w:t>• Independent and reliable way of working</w:t>
        <w:br/>
        <w:t>• Technical understanding</w:t>
        <w:br/>
        <w:t>• Friendly demeanor and commitment</w:t>
        <w:br/>
        <w:br/>
        <w:br/>
        <w:t>Interest?</w:t>
        <w:br/>
        <w:t>We look forward to receiving your complete application documents, stating your earliest possible starting date.</w:t>
        <w:tab/>
        <w:t>Energy electronics technician - plant engineering</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16:00:12.759000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