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8512</w:t>
        <w:tab/>
        <w:t>11117</w:t>
        <w:tab/>
        <w:t>Skilled machine and plant operator (m/f/d)</w:t>
        <w:tab/>
        <w:t>P@I Personaldienstleistung Isny ​​GmbH offers customer companies the use of temporary workers in the commercial, technical and industrial sectors, takes on the recruitment of employees and offers efficient outsourcing and in-house solutions.</w:t>
        <w:br/>
        <w:br/>
        <w:t>We are currently looking for a for our customer in the Altusried area</w:t>
        <w:br/>
        <w:br/>
        <w:t>SKILLED WORKER MACHINES AND PLANT OPERATOR (M/F/D)</w:t>
        <w:br/>
        <w:br/>
        <w:t>They are:</w:t>
        <w:br/>
        <w:br/>
        <w:t>* flexible and reliable</w:t>
        <w:br/>
        <w:t>* physically fit</w:t>
        <w:br/>
        <w:t>* completed vocational training</w:t>
        <w:br/>
        <w:t>* have a speedy way of working</w:t>
        <w:br/>
        <w:t>* willing to work in 3 shifts</w:t>
        <w:br/>
        <w:br/>
        <w:t>Your tasks:</w:t>
        <w:br/>
        <w:br/>
        <w:t>* Machine operation</w:t>
        <w:br/>
        <w:t>* Set up machines</w:t>
        <w:br/>
        <w:t>* Control work</w:t>
        <w:br/>
        <w:t>* Occasional cleaning work</w:t>
        <w:br/>
        <w:br/>
        <w:t>We offer:</w:t>
        <w:br/>
        <w:br/>
        <w:t>* Remuneration from €15 depending on qualification</w:t>
        <w:br/>
        <w:t>* Christmas and holiday pay</w:t>
        <w:br/>
        <w:t>* Individual support from our competent team</w:t>
        <w:br/>
        <w:br/>
        <w:br/>
        <w:br/>
        <w:t>Start your professional future with us - we look forward to receiving your detailed application documents!</w:t>
        <w:br/>
        <w:br/>
        <w:br/>
        <w:br/>
        <w:t>P@I personnel service Isny ​​GmbH</w:t>
        <w:br/>
        <w:t>Barbara Keuschnig</w:t>
        <w:br/>
        <w:t>train station 1</w:t>
        <w:br/>
        <w:t>88316 Isny ​​im Allgaeu</w:t>
        <w:br/>
        <w:t>Phone: +497562981510</w:t>
        <w:br/>
        <w:t>http://www.pi-personal.de</w:t>
        <w:br/>
        <w:t>Email: bewerbung@pi-personal.de</w:t>
        <w:br/>
        <w:br/>
        <w:t>WWW.PI-PERSONAL.DE [http://www.pi-personal.de/]</w:t>
        <w:br/>
        <w:br/>
        <w:t>Tel. 07562/98 151-0</w:t>
        <w:br/>
        <w:t>Fax 07562/98 151-22</w:t>
        <w:br/>
        <w:t>applicant@pi-personal.de</w:t>
        <w:tab/>
        <w:t>Helper - warehousing, transport</w:t>
        <w:tab/>
        <w:t>None</w:t>
        <w:tab/>
        <w:t>2023-03-07 16:08:00.197000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