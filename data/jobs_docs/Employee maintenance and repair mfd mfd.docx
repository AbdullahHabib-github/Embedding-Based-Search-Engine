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4732</w:t>
        <w:tab/>
        <w:t>7337</w:t>
        <w:tab/>
        <w:t>Employee maintenance and repair (m/f(d) m/f/d</w:t>
        <w:tab/>
        <w:t>Do you already have experience as an employee in maintenance and repair (m/f(d)) and know exactly what you can do? Then this is your new professional challenge. We will accompany you on your way to finding the employer of your choice - quickly, competently and free of charge for you .</w:t>
        <w:br/>
        <w:br/>
        <w:t>We are looking for a maintenance and repair employee (m/f(d)) for direct placement with a well-known company in the chemical industry. Look forward to exciting tasks and become part of an (innovative, dynamic) company in Sinsheim.</w:t>
        <w:br/>
        <w:br/>
        <w:t>Your activities:</w:t>
        <w:br/>
        <w:br/>
        <w:t>• You are responsible for planning and managing maintenance and repair tasks</w:t>
        <w:br/>
        <w:br/>
        <w:t>• Here you take over general repairs as well as maintenance and repair work in the laboratory, production and administration</w:t>
        <w:br/>
        <w:br/>
        <w:t>• You will also be responsible for procuring and managing important spare parts for the day-to-day running of the company</w:t>
        <w:br/>
        <w:br/>
        <w:t>• Finally, you are responsible for instructing external service providers in the area of ​​maintenance and repairs</w:t>
        <w:br/>
        <w:br/>
        <w:br/>
        <w:br/>
        <w:t>Your profile:</w:t>
        <w:br/>
        <w:br/>
        <w:t>• You have technical training or several years of professional experience in the technical field</w:t>
        <w:br/>
        <w:br/>
        <w:t>• You also have very good technical knowledge</w:t>
        <w:br/>
        <w:br/>
        <w:t>• You are reliable and resilient</w:t>
        <w:br/>
        <w:br/>
        <w:t>• Finally, you are a team player and looking for a varied job</w:t>
        <w:br/>
        <w:br/>
        <w:br/>
        <w:br/>
        <w:t>Perspectives:</w:t>
        <w:br/>
        <w:br/>
        <w:t>• Direct placement as part of a permanent position in a future-oriented company</w:t>
        <w:br/>
        <w:br/>
        <w:t>• We take care of the direct placement with your dream employer</w:t>
        <w:br/>
        <w:br/>
        <w:t>• You will receive individual training opportunities</w:t>
        <w:br/>
        <w:br/>
        <w:t>• Also secure holiday and Christmas bonuses, as well as a subsidy for local public transport</w:t>
        <w:br/>
        <w:br/>
        <w:br/>
        <w:br/>
        <w:t>Do you want to take control of your career and advance professionally? Then we look forward to receiving your application.</w:t>
        <w:tab/>
        <w:t>Maintenance Technician</w:t>
        <w:tab/>
        <w:t>More than committed - that is our daily conviction and our motivation for success. We offer our customers, employees and interested parties customer-oriented advice on all aspects of temporary work and industry solutions that are tailored to their specific requirements. With our nine locations, we are your competent personnel service provider for temporary work in Baden-Baden, Bretten, Bruchsal, Heilbronn, Karlsruhe, Mosbach, Sinsheim, Sulzfeld and Wiesloch.</w:t>
        <w:tab/>
        <w:t>2023-03-07 16:00:15.934000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