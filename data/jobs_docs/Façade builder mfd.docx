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5120</w:t>
        <w:tab/>
        <w:t>7725</w:t>
        <w:tab/>
        <w:t>Façade builder (m/f/d)</w:t>
        <w:tab/>
        <w:t>"Good job, good life"</w:t>
        <w:br/>
        <w:t>with BS Bertsch GmbH in Ehingen</w:t>
        <w:br/>
        <w:t>Honest - Personal and Reliable.</w:t>
        <w:br/>
        <w:br/>
        <w:t>our customer is a successful company in the field of facade assembly</w:t>
        <w:br/>
        <w:t>metal and glass</w:t>
        <w:br/>
        <w:br/>
        <w:t>together we are looking for you... the ideal support in the field</w:t>
        <w:br/>
        <w:br/>
        <w:br/>
        <w:t>Facade builder (m/f/d) TOP payment</w:t>
        <w:br/>
        <w:br/>
        <w:t>Your advantages:</w:t>
        <w:br/>
        <w:br/>
        <w:t>* Benefit from personal support from experienced experts</w:t>
        <w:br/>
        <w:t>(m/f/d) at BS Bertsch</w:t>
        <w:br/>
        <w:t>* Look forward to attractive remuneration with additional benefits such as</w:t>
        <w:br/>
        <w:t>Reimbursement of travel expenses, premiums, industry surcharges, holiday and Christmas bonuses</w:t>
        <w:br/>
        <w:t>Etc.</w:t>
        <w:br/>
        <w:t>* Employees (m/f/d) recruit employees (m/f/d) (up to €250.00)</w:t>
        <w:br/>
        <w:t>* You can expect a long-term assignment close to where you live with a good</w:t>
        <w:br/>
        <w:t>organized training at the customer</w:t>
        <w:br/>
        <w:t>* You can expect a varied and challenging task</w:t>
        <w:br/>
        <w:t>* we provide you with free work clothes</w:t>
        <w:br/>
        <w:t>* Permanent employment contract with the chance of being taken on by the customer</w:t>
        <w:br/>
        <w:br/>
        <w:t>Your profile:</w:t>
        <w:br/>
        <w:br/>
        <w:t>* ideally you have completed training in the field of metal construction</w:t>
        <w:br/>
        <w:t>(m/f/d) / locksmith (m/f/d) / metal construction worker (m/f/d) / metal worker (m/f/d)</w:t>
        <w:br/>
        <w:t>/ Tinsmith (m/f/d) / Flaschner (m/f/d) / Carpenter (m/f/d) / Carpenter (m/f/d)</w:t>
        <w:br/>
        <w:t>or another manual trade</w:t>
        <w:br/>
        <w:t>* Working independently is not a problem for you</w:t>
        <w:br/>
        <w:t>* working according to drawings and plans is no problem for you</w:t>
        <w:br/>
        <w:t>* You also enjoy working in a team</w:t>
        <w:br/>
        <w:t>* and much more</w:t>
        <w:br/>
        <w:br/>
        <w:t>Your tasks:</w:t>
        <w:br/>
        <w:br/>
        <w:t>* Trimming trim material</w:t>
        <w:br/>
        <w:t>* Preparation of substructures for facades and insulation</w:t>
        <w:br/>
        <w:t>* Cutting and drilling the metal profiles</w:t>
        <w:br/>
        <w:t>* Assemble anchoring and fastening material</w:t>
        <w:br/>
        <w:t>* Installation of aluminum elements in the window area</w:t>
        <w:br/>
        <w:t>* and much more</w:t>
        <w:tab/>
        <w:t>Metal worker - metal design</w:t>
        <w:tab/>
        <w:t>None</w:t>
        <w:tab/>
        <w:t>2023-03-07 16:01:03.756000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