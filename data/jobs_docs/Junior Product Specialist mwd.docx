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4473</w:t>
        <w:tab/>
        <w:t>7078</w:t>
        <w:tab/>
        <w:t>Junior Product Specialist (m/w/d)</w:t>
        <w:tab/>
        <w:t>- Working with an experienced creative team!|Hybrid home office model</w:t>
        <w:br/>
        <w:br/>
        <w:t>company profile</w:t>
        <w:br/>
        <w:t>For our customer, a European robotics company based in Frankfurt, we are looking for a Junior Product Specialist (m/f/d) who is open to new challenges. Our customer creates a networked exoskeleton for the working world. A motivated team and a familiar working environment in which you can actively help shape the digitization of an industry are waiting for you!</w:t>
        <w:br/>
        <w:br/>
        <w:t>area of ​​responsibility</w:t>
        <w:br/>
        <w:br/>
        <w:t>-Intensive product training at the customer</w:t>
        <w:br/>
        <w:t>-Independent preparation and implementation of user training courses</w:t>
        <w:br/>
        <w:t>- Trusting and goal-oriented cooperation with the customer</w:t>
        <w:br/>
        <w:t>-Preparation and reporting of the operations carried out</w:t>
        <w:br/>
        <w:t>-Teamwork and personal responsibility</w:t>
        <w:br/>
        <w:t>- Creation of data sheets</w:t>
        <w:br/>
        <w:br/>
        <w:t>requirement profile</w:t>
        <w:br/>
        <w:br/>
        <w:t>Bachelor's degree, alternatively commercial training</w:t>
        <w:br/>
        <w:t>-Business knowledge</w:t>
        <w:br/>
        <w:t>-Knowledge in the areas of marketing and sales</w:t>
        <w:br/>
        <w:t>- MS - Office knowledge</w:t>
        <w:br/>
        <w:t>-Knowledge of practical methods for analysis and decision-making</w:t>
        <w:br/>
        <w:t>-Good English knowledge</w:t>
        <w:br/>
        <w:t>-Experience as a product trainer is a clear advantage</w:t>
        <w:br/>
        <w:t>-You are communicative and have a strong service and customer orientation</w:t>
        <w:br/>
        <w:br/>
        <w:t>Compensation Package</w:t>
        <w:br/>
        <w:br/>
        <w:t>-Intensive and extensive training in the new tasks</w:t>
        <w:br/>
        <w:t>-Varied and responsible tasks in an exciting high-tech environment</w:t>
        <w:br/>
        <w:t>-Inclusion in an interdisciplinary, highly motivated, willing to perform, dynamic and goal-oriented team</w:t>
        <w:br/>
        <w:t>-Extraordinary insights into a future-oriented industry and bionics</w:t>
        <w:tab/>
        <w:t>office clerk</w:t>
        <w:tab/>
        <w:t>None</w:t>
        <w:tab/>
        <w:t>2023-03-07 15:59:43.554000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