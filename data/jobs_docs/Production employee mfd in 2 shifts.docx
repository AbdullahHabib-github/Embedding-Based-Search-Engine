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2587</w:t>
        <w:tab/>
        <w:t>5192</w:t>
        <w:tab/>
        <w:t>Production employee (m/f/d) in 2 shifts</w:t>
        <w:tab/>
        <w:t>our range</w:t>
        <w:br/>
        <w:t>We are looking for you as a production employee (m/f/d) in 2 shifts to start immediately.</w:t>
        <w:br/>
        <w:br/>
        <w:br/>
        <w:br/>
        <w:t>WE GUARANTEE:</w:t>
        <w:br/>
        <w:br/>
        <w:br/>
        <w:t>- Permanent employment</w:t>
        <w:br/>
        <w:t>- from €12.63 per hour based on experience and qualifications</w:t>
        <w:br/>
        <w:t>- Holiday and Christmas bonuses</w:t>
        <w:br/>
        <w:t>- Free work clothes</w:t>
        <w:br/>
        <w:t>- Regional operations</w:t>
        <w:br/>
        <w:t>- job bike</w:t>
        <w:br/>
        <w:t>- Free weekends</w:t>
        <w:br/>
        <w:br/>
        <w:br/>
        <w:br/>
        <w:br/>
        <w:t>WHAT WE WISH:</w:t>
        <w:br/>
        <w:br/>
        <w:br/>
        <w:t>- Completely trainable activity in production</w:t>
        <w:br/>
        <w:t>- Machine operation of a wave soldering machine</w:t>
        <w:br/>
        <w:t>- Final testing of printed circuit boards</w:t>
        <w:br/>
        <w:t>- Responsible and independent work in 2-shift operation</w:t>
        <w:br/>
        <w:t>- Willingness to work and team spirit</w:t>
        <w:br/>
        <w:br/>
        <w:br/>
        <w:br/>
        <w:br/>
        <w:t>WHAT YOU HAVE TO DO FOR IT:</w:t>
        <w:br/>
        <w:t>Apply to us via one of the usual messenger channels under the number 01727949885.</w:t>
        <w:br/>
        <w:br/>
        <w:br/>
        <w:t>QUESTIONS? PLEASE CONTACT US:</w:t>
        <w:br/>
        <w:t>Accent Personaldienstleistungen GmbH</w:t>
        <w:br/>
        <w:br/>
        <w:t>Romy Zaspel</w:t>
        <w:br/>
        <w:br/>
        <w:t>Neefestr. 42</w:t>
        <w:br/>
        <w:br/>
        <w:t>09119 Chemnitz</w:t>
        <w:br/>
        <w:br/>
        <w:t>Tel: 0371 481962423</w:t>
        <w:br/>
        <w:br/>
        <w:t>Mobile: 01727949885</w:t>
        <w:br/>
        <w:br/>
        <w:t>Email: chemnitz@akzent-personal.de</w:t>
        <w:br/>
        <w:br/>
        <w:t>Web: www.akzent-personal.de</w:t>
        <w:br/>
        <w:br/>
        <w:t>why accent?!?</w:t>
        <w:br/>
        <w:t>You can look forward to this:</w:t>
        <w:br/>
        <w:t>BAP - collective agreement and additional benefits:</w:t>
        <w:br/>
        <w:br/>
        <w:br/>
        <w:t>Free tickets for the ChemCats</w:t>
        <w:br/>
        <w:t>1 day special leave with 0 sick days in the calendar year</w:t>
        <w:br/>
        <w:t>2 days of special leave per year for regular volunteer work</w:t>
        <w:br/>
        <w:t>Job changers get their "old" vacation entitlement from us</w:t>
        <w:br/>
        <w:t>free work clothes !!!</w:t>
        <w:br/>
        <w:t>high chance of being taken over by the customer</w:t>
        <w:tab/>
        <w:t>Helper - Electric</w:t>
        <w:tab/>
        <w:t>None</w:t>
        <w:tab/>
        <w:t>2023-03-07 15:55:51.195000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