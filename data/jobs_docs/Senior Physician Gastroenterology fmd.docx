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260</w:t>
        <w:tab/>
        <w:t>2865</w:t>
        <w:tab/>
        <w:t>Senior Physician Gastroenterology (f/m/d)</w:t>
        <w:tab/>
        <w:t>Senior Physician Specialist in Gastroenterology</w:t>
        <w:br/>
        <w:t>Place/Region: Mecklenburg</w:t>
        <w:br/>
        <w:t>Scope: full-time</w:t>
        <w:br/>
        <w:t>Entry date: as soon as possible</w:t>
        <w:br/>
        <w:br/>
        <w:t>your benefits</w:t>
        <w:br/>
        <w:br/>
        <w:t>• attractive position - working in an experienced team</w:t>
        <w:br/>
        <w:t>• excellent infrastructure of the city and proximity to the national park</w:t>
        <w:br/>
        <w:t>• very beautiful idyllic living environment - for leisure and culture</w:t>
        <w:br/>
        <w:br/>
        <w:t>Job posting in gastroenterology</w:t>
        <w:br/>
        <w:br/>
        <w:t>• You get a good team and interdisciplinary cooperation in the hospital</w:t>
        <w:br/>
        <w:t>• You find a good work-life balance</w:t>
        <w:br/>
        <w:br/>
        <w:t>What is wanted / your profile</w:t>
        <w:br/>
        <w:br/>
        <w:t>• You are a specialist in gastroenerology</w:t>
        <w:br/>
        <w:t>• You have several years of experience in the field of rehabilitation and social medicine</w:t>
        <w:br/>
        <w:t>• (Ideally have an additional qualification in social medicine/rehab)</w:t>
        <w:br/>
        <w:t>• You enjoy working independently and equally enjoy working in a team</w:t>
        <w:br/>
        <w:t>• You are interested in interdisciplinary cooperation</w:t>
        <w:br/>
        <w:t>• You are willing to take part in further training</w:t>
        <w:br/>
        <w:br/>
        <w:t>Have we aroused your interest or do you have further questions?</w:t>
        <w:br/>
        <w:br/>
        <w:t>Then send us an e-mail, call us or apply directly for this position under "Apply now".</w:t>
        <w:br/>
        <w:br/>
        <w:t>If the position does not quite meet your expectations, please let us know what you would like. We have many other job offers that are not registered in the job portal. We would also be happy to actively look for suitable positions for you and will contact you directly if we have any suitable offers.</w:t>
        <w:br/>
        <w:br/>
        <w:t>You can register with us without obligation and send your profile.</w:t>
        <w:br/>
        <w:br/>
        <w:t>Your contact person</w:t>
        <w:br/>
        <w:br/>
        <w:t>Ms. Siiri Schütz</w:t>
        <w:br/>
        <w:br/>
        <w:t>Equal opportunity is not only a legal obligation for job advertisements. The equality of all employees, regardless of gender, origin, age, skin color, ideology, religion, disability or sexual identity is an essential part of the self-image and corporate culture of the employer.</w:t>
        <w:br/>
        <w:t>Severely disabled applicants will be given preference if they are equally qualified.</w:t>
        <w:tab/>
        <w:t>Specialist in internal medicine and gastroenterology</w:t>
        <w:tab/>
        <w:t>None</w:t>
        <w:tab/>
        <w:t>2023-03-07 15:51:04.580000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