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2809</w:t>
        <w:tab/>
        <w:t>5414</w:t>
        <w:tab/>
        <w:t>Clerk (m/f/d) Customs</w:t>
        <w:tab/>
        <w:t>Schmieder has been the regional specialist in the direct placement of commercial and technical specialists and executives for over 30 years. Just one application is enough to benefit from our large network.</w:t>
        <w:br/>
        <w:t xml:space="preserve"> </w:t>
        <w:br/>
        <w:br/>
        <w:t>On behalf of our customer, we are looking for a full-time customs clerk in the Ravensburg area as part of temporary employment. Ref 23104</w:t>
        <w:br/>
        <w:br/>
        <w:br/>
        <w:t>YOUR TASKS</w:t>
        <w:br/>
        <w:t xml:space="preserve"> </w:t>
        <w:br/>
        <w:t>- Responsible for processing and monitoring customs documents for import and export</w:t>
        <w:br/>
        <w:t>- Ensuring and complying with customs regulations, taking into account the legal requirements</w:t>
        <w:br/>
        <w:t>- Monthly proof creation and billing of customs documents</w:t>
        <w:br/>
        <w:t>- Control of freight and customs invoices</w:t>
        <w:br/>
        <w:t>- Communication with customs authorities, offices and external service providers</w:t>
        <w:br/>
        <w:t>- Other administrative activities related to customs</w:t>
        <w:br/>
        <w:br/>
        <w:br/>
        <w:t>YOUR QUALIFICATIONS</w:t>
        <w:br/>
        <w:t xml:space="preserve"> </w:t>
        <w:br/>
        <w:t>- Successfully completed commercial training, e.g. as an industrial clerk (m/f/d), forwarding clerk (m/f/d) or comparable qualifications</w:t>
        <w:br/>
        <w:t>- Appropriate customs clearance experience</w:t>
        <w:br/>
        <w:t>- Confident use of common MS Office applications</w:t>
        <w:br/>
        <w:t>- Very good knowledge of spoken and written English</w:t>
        <w:br/>
        <w:t>- Strong communication skills, ability to work in a team and customer orientation</w:t>
        <w:br/>
        <w:t>- Independent and structured way of working</w:t>
        <w:br/>
        <w:br/>
        <w:br/>
        <w:t>YOUR BENEFITS</w:t>
        <w:br/>
        <w:t xml:space="preserve"> </w:t>
        <w:br/>
        <w:t>- Attractive remuneration in line with the market</w:t>
        <w:br/>
        <w:t>- Responsible position with real creative opportunities</w:t>
        <w:br/>
        <w:t>- Flexible working hours</w:t>
        <w:br/>
        <w:t>- Attractive social lines</w:t>
        <w:br/>
        <w:t>- Employee discounts</w:t>
        <w:br/>
        <w:t>- Training and development opportunities</w:t>
        <w:br/>
        <w:t>- Pleasant working atmosphere in a motivated team</w:t>
        <w:br/>
        <w:t>- Secure job in a rapidly growing company</w:t>
        <w:br/>
        <w:br/>
        <w:t>Have we piqued your interest?</w:t>
        <w:br/>
        <w:t>Apply via our application portal: www.jobs.schmieder-personal.de/23104</w:t>
        <w:br/>
        <w:br/>
        <w:t>If you have any further questions, Ms. Ulrich looks forward to a personal conversation on 07502 9449-286.</w:t>
        <w:tab/>
        <w:t>Civil servant - customs service (simple service)</w:t>
        <w:tab/>
        <w:t>For more than 30 years, Schmieder GmbH has been successfully placing highly qualified applicants with companies in all sectors and sizes. We always find the perfect solution for both our clients and our candidates.</w:t>
        <w:br/>
        <w:br/>
        <w:t>As an applicant at Schmieder, you go through a personal and competent application process and benefit from the following advantages:</w:t>
        <w:br/>
        <w:br/>
        <w:t>- One application is sufficient</w:t>
        <w:br/>
        <w:br/>
        <w:t>- Large network of over 300 companies</w:t>
        <w:br/>
        <w:br/>
        <w:t>- Personal contact throughout the process</w:t>
        <w:br/>
        <w:br/>
        <w:t>- Assistance with questions about your application</w:t>
        <w:tab/>
        <w:t>2023-03-07 15:56:18.649000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