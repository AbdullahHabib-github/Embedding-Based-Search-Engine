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1083</w:t>
        <w:tab/>
        <w:t>3688</w:t>
        <w:tab/>
        <w:t>Project Manager Process Engineering (m/f/d)</w:t>
        <w:tab/>
        <w:t>Do you appreciate new challenges, want to achieve your goals and also face unusual tasks? Very good! We are looking for experts like you: with ideas, competence and commitment.</w:t>
        <w:br/>
        <w:br/>
        <w:t>Your tasks:</w:t>
        <w:br/>
        <w:br/>
        <w:t>- You are responsible for the planning of process engineering for chemical and pharmaceutical plants in the DACH region</w:t>
        <w:br/>
        <w:t>- As the main responsible contact person, your goal is to carry out the planning tasks on budget, on time and with the right quality</w:t>
        <w:br/>
        <w:t>- Your area of ​​responsibility is diverse and is divided into process engineering planning including basic engineering, R&amp;amp; I Flow charts, evaluation of process engineering data sheets, process descriptions and operating manuals</w:t>
        <w:br/>
        <w:t>- As a team player, you work intensively with the team, colleagues from other disciplines and clients for the final overall planning</w:t>
        <w:br/>
        <w:t>- Controlling and accompanying construction contractors and suppliers of equipment is also part of your range of tasks</w:t>
        <w:br/>
        <w:t>- You are the technical contact person for the end customer</w:t>
        <w:br/>
        <w:br/>
        <w:t>&lt;br&gt;</w:t>
        <w:br/>
        <w:br/>
        <w:t>Your profile:</w:t>
        <w:br/>
        <w:br/>
        <w:t>- You have successfully completed your studies in chemical engineering. Alternatively, you have completed a comparable degree.</w:t>
        <w:br/>
        <w:t>- Several years of professional experience in multidisciplinary projects in plant construction, e.g. in the chemical and/or pharmaceutical industry</w:t>
        <w:br/>
        <w:t>- Independent work, teamwork and good communication skills</w:t>
        <w:br/>
        <w:t>- Very good knowledge of spoken and written English&amp;nbsp;</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process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15:52:45.932000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