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2179</w:t>
        <w:tab/>
        <w:t>4784</w:t>
        <w:tab/>
        <w:t>Professional driver (m/f/d) from €18/hour</w:t>
        <w:tab/>
        <w:t>You're the king of the highway and we guarantee you'll be home every day (Day Tours)</w:t>
        <w:br/>
        <w:br/>
        <w:t>Then we have exactly your job:</w:t>
        <w:br/>
        <w:t>As a truck driver (m/f/d) you will support the team in our friendly customer operation. You will be responsible for these activities:</w:t>
        <w:br/>
        <w:t>- Deliver goods to gas stations (fruit and vegetables)</w:t>
        <w:br/>
        <w:t>- Loading and unloading</w:t>
        <w:br/>
        <w:t>- Careful handling of the goods</w:t>
        <w:br/>
        <w:t>- They drive motor vehicles and rarely articulated trains -</w:t>
        <w:br/>
        <w:br/>
        <w:br/>
        <w:t>This is why this position is so exciting for you:</w:t>
        <w:br/>
        <w:br/>
        <w:t>- Top pay (€3,000/month) starting salary</w:t>
        <w:br/>
        <w:t>- timely payment</w:t>
        <w:br/>
        <w:t>- As a truck driver (m/f/d) you are part of a friendly and highly motivated team where work is great fun.</w:t>
        <w:br/>
        <w:t>- You have a secure job with our customer and the best prospects.</w:t>
        <w:br/>
        <w:br/>
        <w:br/>
        <w:t>Your skills:</w:t>
        <w:br/>
        <w:br/>
        <w:t>- Truck license</w:t>
        <w:br/>
        <w:t>- 5 modules / driver card</w:t>
        <w:br/>
        <w:br/>
        <w:br/>
        <w:br/>
        <w:t>Just some of the reasons why our employees feel so comfortable with us:</w:t>
        <w:br/>
        <w:br/>
        <w:t>- We stand by our word</w:t>
        <w:br/>
        <w:t>- We're reliable</w:t>
        <w:br/>
        <w:t>- Payment on time</w:t>
        <w:br/>
        <w:t>- Best future prospects.</w:t>
        <w:br/>
        <w:t>- Planning security through permanent employment contracts and long-term assignments.</w:t>
        <w:br/>
        <w:t>- Holiday and Christmas bonus, iperdi premium</w:t>
        <w:br/>
        <w:t>- Corporate benefits</w:t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professional driver</w:t>
        <w:tab/>
        <w:t>None</w:t>
        <w:tab/>
        <w:t>2023-03-07 15:55:01.047000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