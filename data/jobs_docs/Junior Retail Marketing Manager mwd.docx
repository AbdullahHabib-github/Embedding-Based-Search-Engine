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1138</w:t>
        <w:tab/>
        <w:t>3743</w:t>
        <w:tab/>
        <w:t>Junior Retail Marketing Manager (m/w/d)</w:t>
        <w:tab/>
        <w:t>Would you like to reach the next level in your career? At matching, you have the opportunity to continuously develop yourself with well-known customers - across all industries. Take the decisive step in your career today and apply to us as &lt;Junior Retail Marketing Manager (m/f/d)&gt;.</w:t>
        <w:br/>
        <w:br/>
        <w:t>Your tasks:</w:t>
        <w:br/>
        <w:br/>
        <w:br/>
        <w:t>• You take on the planning, management and implementation of retail marketing activities</w:t>
        <w:br/>
        <w:t>• You are in cooperation with the responsible departments and agencies</w:t>
        <w:br/>
        <w:t>• You carry out market and success analyzes for various marketing investments</w:t>
        <w:br/>
        <w:t>• The coordination of training courses, trade fairs and events are also part of your tasks</w:t>
        <w:br/>
        <w:t>• You also process special requests</w:t>
        <w:br/>
        <w:t>• The processing of cost estimates and checking invoices is also part of your area of ​​responsibility</w:t>
        <w:br/>
        <w:br/>
        <w:t>Your profile:</w:t>
        <w:br/>
        <w:br/>
        <w:br/>
        <w:t>• You have a degree in business administration with a focus on marketing or a comparable education</w:t>
        <w:br/>
        <w:t>• You have experience in project management</w:t>
        <w:br/>
        <w:t>• Safe handling of the MS Office package, especially Excel, is a matter of course for you</w:t>
        <w:br/>
        <w:t>• You have very good knowledge of German and good written and spoken English&amp;nbsp;</w:t>
        <w:br/>
        <w:t>• Goal orientation and good analytical skills are among your strengths</w:t>
        <w:br/>
        <w:t>• You also have good comprehension and communication skills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15:52:52.756000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