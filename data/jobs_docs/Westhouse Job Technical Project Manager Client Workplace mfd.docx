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2774</w:t>
        <w:tab/>
        <w:t>5379</w:t>
        <w:tab/>
        <w:t>Westhouse Job: Technical Project Manager "Client Workplace" (m/f/d)</w:t>
        <w:tab/>
        <w:t>Westhouse is one of the leading international recruitment companies for the placement of highly qualified experts in areas such as IT life cycle, SAP, engineering, commercial and specialist consulting.</w:t>
        <w:br/>
        <w:br/>
        <w:t>Westhouse Job: Technical Project Manager "Client Workplace" (m/f/d)</w:t>
        <w:br/>
        <w:br/>
        <w:t>Your tasks:</w:t>
        <w:br/>
        <w:t xml:space="preserve"> • Technical project management - Project Client Workplace - Digitization and IT equipment for educational institutions</w:t>
        <w:br/>
        <w:t xml:space="preserve"> • Identify technical decision needs, prepare decision &amp; make recommendations</w:t>
        <w:br/>
        <w:t xml:space="preserve"> • Requesting the creation and acceptance of the technical concept</w:t>
        <w:br/>
        <w:t xml:space="preserve"> • Demanding the creation and bringing about of the acceptance of the operating concept</w:t>
        <w:br/>
        <w:t xml:space="preserve"> • Operation of change or release &amp; deployment process</w:t>
        <w:br/>
        <w:t xml:space="preserve"> • Determine &amp; coordinate technical resource requirements</w:t>
        <w:br/>
        <w:t xml:space="preserve"> • Support for technical project management, including presentations of results</w:t>
        <w:br/>
        <w:t xml:space="preserve"> • Professional guidance of the technical experts within the framework of the project</w:t>
        <w:br/>
        <w:br/>
        <w:t>Your qualifications:</w:t>
        <w:br/>
        <w:t xml:space="preserve"> • Methodological competence in the creation / conception of IT solutions</w:t>
        <w:br/>
        <w:t xml:space="preserve"> • Knowledge of client key technologies including Microsoft (Active Directory, SCCM, M365, ...), HW, operating systems</w:t>
        <w:br/>
        <w:t xml:space="preserve"> • Knowledge of mobile device management (iOS and macOS)</w:t>
        <w:br/>
        <w:t xml:space="preserve"> • Project management skills</w:t>
        <w:br/>
        <w:t xml:space="preserve"> • Clear analytical thinking, pragmatism</w:t>
        <w:br/>
        <w:t xml:space="preserve"> • Several years of relevant professional experience in the area mentioned</w:t>
        <w:br/>
        <w:br/>
        <w:t>What she expects:</w:t>
        <w:br/>
        <w:br/>
        <w:t>General conditions will be discussed personally.</w:t>
        <w:br/>
        <w:br/>
        <w:t>We look forward to receiving your detailed application documents in electronic form.</w:t>
        <w:tab/>
        <w:t>IT project manager (further education/training)</w:t>
        <w:tab/>
        <w:t>Westhouse is one of the leading international recruitment companies for the placement of highly qualified experts in areas such as IT life cycle, SAP, engineering, commercial and specialist consulting.</w:t>
        <w:tab/>
        <w:t>2023-03-07 15:56:14.335000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