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3198</w:t>
        <w:tab/>
        <w:t>5803</w:t>
        <w:tab/>
        <w:t>Forklift driver freight forwarding general cargo (m/f/d) helper</w:t>
        <w:tab/>
        <w:t>Are you ready for a job change? Watch out, then our job of the week is just right for you!</w:t>
        <w:br/>
        <w:br/>
        <w:t>Forklift driver freight forwarding piece goods (m/f/d) is a varied full-time job. We offer you your new start to promotion as part of temporary employment!</w:t>
        <w:br/>
        <w:br/>
        <w:t>The job is not everything, so there are also these benefits for you:</w:t>
        <w:br/>
        <w:t>- Payments on account</w:t>
        <w:br/>
        <w:br/>
        <w:t>Are you wondering what does a forklift truck driver, forwarding general cargo (m/f/d) do?</w:t>
        <w:br/>
        <w:t>- Driving industrial trucks</w:t>
        <w:br/>
        <w:t>- General picking activities</w:t>
        <w:br/>
        <w:t>- Activities in incoming/outgoing goods</w:t>
        <w:br/>
        <w:t>- Palletizing</w:t>
        <w:br/>
        <w:br/>
        <w:t>What are the requirements for getting started at ARWA Personaldienstleistungen GmbH in Kassel?</w:t>
        <w:br/>
        <w:br/>
        <w:t>Show us your strengths:</w:t>
        <w:br/>
        <w:t>- ability to work in a team</w:t>
        <w:br/>
        <w:t>- Reliability</w:t>
        <w:br/>
        <w:br/>
        <w:t>Your talents are:</w:t>
        <w:br/>
        <w:t>- Forklift (diesel, petrol, electric, gas)</w:t>
        <w:br/>
        <w:t>- Production</w:t>
        <w:br/>
        <w:t>- German (Basic)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Kassel on 05 61 / 47 56 08 - 0 or by e-mail kassel@arwa.de.</w:t>
        <w:br/>
        <w:br/>
        <w:t>With your application, you agree to ARWA's data protection guidelines (can be found on our homepage under “Privacy Policy”).</w:t>
        <w:tab/>
        <w:t>forklift driver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15:57:06.546000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