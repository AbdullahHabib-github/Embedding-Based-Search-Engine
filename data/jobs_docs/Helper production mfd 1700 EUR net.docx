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5508</w:t>
        <w:tab/>
        <w:t>8113</w:t>
        <w:tab/>
        <w:t>Helper production (m/f/d) 1700 EUR net</w:t>
        <w:tab/>
        <w:t>2023 March:</w:t>
        <w:br/>
        <w:t>Your new job with us:</w:t>
        <w:br/>
        <w:t>On behalf of our customer - a family-run company with flat hierarchies and a comfortable working atmosphere - we are looking for you as a helper (m/f/d) in the production area. You will work in a 2-shift system - in the early shift from 6 a.m. to 2 p.m. and in the late shift from 2 p.m. to 10 p.m.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#11098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various small assemblies</w:t>
        <w:br/>
        <w:t>• You carry out soldering work according to instructions</w:t>
        <w:br/>
        <w:t>• Visual inspections are also part of your duties</w:t>
        <w:br/>
        <w:br/>
        <w:t>profile</w:t>
        <w:br/>
        <w:br/>
        <w:t>• Production experience an advantage but not a requirement</w:t>
        <w:br/>
        <w:t>• Basic computer skills desirable</w:t>
        <w:br/>
        <w:t>• Knowledge of German</w:t>
        <w:br/>
        <w:br/>
        <w:t>compensation</w:t>
        <w:br/>
        <w:t>As a helper (m/f/d) at zeitconcept, you can expect a net monthly income of 1,700 euros (for tax class 1)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https://zeitconcept.hr4you.org/applicationForm.php?sid=32755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16:01:51.640000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