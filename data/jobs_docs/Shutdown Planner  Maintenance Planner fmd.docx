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9354</w:t>
        <w:tab/>
        <w:t>11959</w:t>
        <w:tab/>
        <w:t>Shutdown Planner / Maintenance Planner (f/m/d)</w:t>
        <w:tab/>
        <w:t>You have experience as a maintenance planner and are looking for a new challenge - then take the decisive step now and start into an exciting future with Brunel as your new employer. With us as an international engineering and development service provider, you have the opportunity to take your career to the next level.</w:t>
        <w:br/>
        <w:br/>
        <w:t>Job description:</w:t>
        <w:br/>
        <w:br/>
        <w:t>- Creation of a shutdown plan for a chemical plant</w:t>
        <w:br/>
        <w:t>- Checking the maintenance and repair intervals of the process engineering apparatus and responsibility for the timely procurement of spare parts</w:t>
        <w:br/>
        <w:t>- Development of maintenance plans and integration of conversion/new construction measures as well as their quality and timely fulfillment in close consultation with the assembly management</w:t>
        <w:br/>
        <w:t>- Coordination of the construction progress of the plant during the shutdown (period of approx. 6-8 weeks) on site together with turnaround teammates</w:t>
        <w:br/>
        <w:t>- Creation of the shutdown documents (change plans, revision measures, legal approvals) after the system has been successfully put back into operation and submission of the documents to the respective operator</w:t>
        <w:br/>
        <w:br/>
        <w:t>Your profile:</w:t>
        <w:br/>
        <w:br/>
        <w:t>- Technical vocational training with appropriate further training to become a master craftsman or technician</w:t>
        <w:br/>
        <w:t>- Professional experience in plant construction</w:t>
        <w:br/>
        <w:t>- Reliability and structured way of working</w:t>
        <w:br/>
        <w:t>- Fluent knowledge of German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Maintenance Technician</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16:09:43.323000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