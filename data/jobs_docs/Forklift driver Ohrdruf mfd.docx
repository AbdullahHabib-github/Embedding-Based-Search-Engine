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2296</w:t>
        <w:tab/>
        <w:t>4901</w:t>
        <w:tab/>
        <w:t>Forklift driver Ohrdruf (m/f/d)</w:t>
        <w:tab/>
        <w:t>Forklift driver Ohrdruf (m/f/d)</w:t>
        <w:br/>
        <w:t>TimePartner is a successful personnel service provider and is based throughout Germany. At the Gotha location we are looking for motivated and committed employees who are interested in interesting jobs with well-known companies in the region. You are not looking for a job in Ohrdruf? No problem, we have other jobs in Gotha, Arnstadt, Wachenburg, Erfurt or Waltershausen. We can offer you an exciting job with attractive pay, good career prospects and the option to be taken on.</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Loading and unloading of trucks using a front forklift</w:t>
        <w:br/>
        <w:t>- Order picking with forklift</w:t>
        <w:br/>
        <w:t>- Transport of goods and pallets</w:t>
        <w:br/>
        <w:t>- Storage and retrieval as well as the provision of goods and pallets in materials management</w:t>
        <w:br/>
        <w:t>- Assistance in controlling incoming and outgoing goods</w:t>
        <w:br/>
        <w:t>- Picking using an MDE device or according to the delivery note</w:t>
        <w:br/>
        <w:br/>
        <w:br/>
        <w:t>your qualifications</w:t>
        <w:br/>
        <w:br/>
        <w:t>- Forklift license and relevant experience</w:t>
        <w:br/>
        <w:t>- Knowledge of German at least B1</w:t>
        <w:br/>
        <w:t>- Altitude capability</w:t>
        <w:br/>
        <w:t>- Reliability and commitment</w:t>
        <w:br/>
        <w:t>- Willingness to work in shifts (at least 2 shift system)</w:t>
        <w:br/>
        <w:t>- Driving license and car to reach the place of work is an advantage</w:t>
        <w:br/>
        <w:br/>
        <w:br/>
        <w:t>Have we made you curious? Then we look forward to receiving your application documents and will be happy to answer your questions from Monday to Friday between 8 a.m. and 5 p.m. You can reach us on 03621 5079070 or bewerbung.gotha@timepartner.com.</w:t>
        <w:br/>
        <w:t>You can find out more about TIMEPARTNER and other jobs at: www.timepartner.com</w:t>
        <w:br/>
        <w:t>We look forward to getting to know you!</w:t>
        <w:tab/>
        <w:t>forklift driver</w:t>
        <w:tab/>
        <w:t>None</w:t>
        <w:tab/>
        <w:t>2023-03-07 15:55:15.457000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