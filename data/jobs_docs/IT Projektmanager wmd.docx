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9292</w:t>
        <w:tab/>
        <w:t>11897</w:t>
        <w:tab/>
        <w:t>IT Projektmanager (w/m/d)</w:t>
        <w:tab/>
        <w:t>If you think about the topic of IT project management, you get tingling - you enjoy handling and coordinating development projects in a team - you also have knowledge of practical software development - then seize the opportunity and apply to Brunel . Let's get started together! You, as the IT project manager, and we, as one of the leading engineering companies, are sure to make a powerful team!</w:t>
        <w:br/>
        <w:br/>
        <w:t>Job description:</w:t>
        <w:br/>
        <w:br/>
        <w:t>- As a project manager, you will be responsible for controlling and coordinating innovative software development projects.</w:t>
        <w:br/>
        <w:t>- Your area of ​​responsibility includes the analysis of the respective project topics, stakeholders and project goals as well as the preparation of realistic project plans and calculations.</w:t>
        <w:br/>
        <w:t>- The supervision of test procedures as well as the control of acceptances at the customer are your skill.</w:t>
        <w:br/>
        <w:t>- As an IT project coordinator, you also create the reports for the customer and the management.</w:t>
        <w:br/>
        <w:br/>
        <w:t>Your profile:</w:t>
        <w:br/>
        <w:br/>
        <w:t>- You have a degree in business informatics or comparable IT training with initial professional experience.</w:t>
        <w:br/>
        <w:t>- You can demonstrate experience in project management and project management.</w:t>
        <w:br/>
        <w:t>- A high level of IT affinity and experience in dealing with modern IT infrastructure are advantageous.</w:t>
        <w:br/>
        <w:t>- Very good knowledge of German and English round off your profile.</w:t>
        <w:br/>
        <w:br/>
        <w:t>We offer:</w:t>
        <w:br/>
        <w:t>We offer you a corporate culture that is characterized by the diversity of our employees and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exceptional career prospects, the security of an expanding employer and the whole diversity of engineering. In Germany alone we have 44 branches, two development centers and 117 locations worldwide with more than 12,000 employees. Standing still means going backwards - with Brunel you can make a difference!</w:t>
        <w:tab/>
        <w:t>IT project manager (further education/training)</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16:09:35.656000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