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8692</w:t>
        <w:tab/>
        <w:t>11297</w:t>
        <w:tab/>
        <w:t>Electrical engineer - analog circuit technology (m/f/d)</w:t>
        <w:tab/>
        <w:t>Internationally present and successful, the family-run ifm group of companies has been setting the highest quality standards and technical milestones in the automation industry since 1969.</w:t>
        <w:br/>
        <w:br/>
        <w:t>At our location in Tettnang we are looking for you at ifm prover gmbh as</w:t>
        <w:br/>
        <w:br/>
        <w:t>Electrical engineer - analog circuit technology (m/f/d)</w:t>
        <w:br/>
        <w:br/>
        <w:t>Your tasks</w:t>
        <w:br/>
        <w:t>You take responsibility for our products and thus become an important component in the development process.</w:t>
        <w:br/>
        <w:br/>
        <w:t>Development and design of analogue and digital circuits for our innovative flow sensors</w:t>
        <w:br/>
        <w:t>Manufacturing, testing and commissioning of prototypes</w:t>
        <w:br/>
        <w:t>Implementation of development-accompanying tests and type tests in our laboratories</w:t>
        <w:br/>
        <w:t>Ensuring quality and performance through tolerance analyzes and circuit simulations</w:t>
        <w:br/>
        <w:t>Assessment and selection of suitable electronic parts and components</w:t>
        <w:br/>
        <w:t>Assistance in the creation of circuit diagrams and circuit board layouts</w:t>
        <w:br/>
        <w:t>Close cooperation with the internal departments such as software, layout and mechanical development</w:t>
        <w:br/>
        <w:br/>
        <w:t>your profile</w:t>
        <w:br/>
        <w:br/>
        <w:t>Studies in the field of electrical engineering or a comparable course</w:t>
        <w:br/>
        <w:t>Very good knowledge in the development of analog and digital circuits</w:t>
        <w:br/>
        <w:t>Safe handling of development-relevant standards, EMC design and circuit simulations (e.g. PSpice)</w:t>
        <w:br/>
        <w:t>Excellent analysis, communication and teamwork skills</w:t>
        <w:br/>
        <w:br/>
        <w:t>We offer</w:t>
        <w:br/>
        <w:br/>
        <w:t>Open, informal corporate culture with short communication channels and flat hierarchies</w:t>
        <w:br/>
        <w:t>Joint events such as team days, company celebrations, sporting events and much more.</w:t>
        <w:br/>
        <w:t>Company health management (BGM) and various fitness and sports offers</w:t>
        <w:br/>
        <w:t>Freshly prepared and varied food in our company restaurant with outdoor terrace</w:t>
        <w:br/>
        <w:t>Employer-funded pension</w:t>
        <w:br/>
        <w:t>Christmas/holiday pay and corporate bonus</w:t>
        <w:br/>
        <w:t>Personal further training offers in the ifm learning factory</w:t>
        <w:br/>
        <w:t>Flexible working hours with flextime account</w:t>
        <w:br/>
        <w:br/>
        <w:t>Apply now - we look forward to seeing you!</w:t>
        <w:br/>
        <w:br/>
        <w:t>ifm prover gmbh</w:t>
        <w:br/>
        <w:t>Alexandra Schneider-Gereis</w:t>
        <w:br/>
        <w:t>ifm prover gmbh</w:t>
        <w:br/>
        <w:t>Waldesch 9</w:t>
        <w:br/>
        <w:t>88069 Tettnang</w:t>
        <w:br/>
        <w:t>alexandra.schneider-gerteis@ifm.com</w:t>
        <w:tab/>
        <w:t>Engineer - electrical engineering</w:t>
        <w:tab/>
        <w:t>None</w:t>
        <w:tab/>
        <w:t>2023-03-07 16:08:22.255000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