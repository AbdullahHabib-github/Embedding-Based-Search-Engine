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4279</w:t>
        <w:tab/>
        <w:t>6884</w:t>
        <w:tab/>
        <w:t>Fullstack Developer PHP | JavaScript, React, MySQL (mwd)</w:t>
        <w:tab/>
        <w:t>Our client is a renowned family company with a long tradition. It offers a secure workplace in the Augsburg area, which is easily accessible by public transport.</w:t>
        <w:br/>
        <w:br/>
        <w:t>Full Stack Developer PHP | JavaScript, React, MySQL, Scrum | 50% home office | up to EUR 80,000</w:t>
        <w:br/>
        <w:t>Agile web development with PHP, Symfony, Laravel, JavaScript and React in a wide range of activities. 2-3 home office days per week are possible.</w:t>
        <w:br/>
        <w:br/>
        <w:t>Your tasks:</w:t>
        <w:br/>
        <w:br/>
        <w:t>- As a Fullstack Developer PHP, you will be part of a new team for further development in the e-commerce and omnichannel area of ​​an established company.</w:t>
        <w:br/>
        <w:t>- In addition to software development, you will be responsible for the architectural integration into the internal infrastructure.</w:t>
        <w:br/>
        <w:t>- In the fullstack-based development, you primarily use your PHP knowledge, plus JavaScript in the frontend - but the focus is on the backend with PHP.</w:t>
        <w:br/>
        <w:t>- You will be involved in software engineering in the conception, requirements analysis and architecture of new and existing systems.</w:t>
        <w:br/>
        <w:t>- With a hands-on mentality, you can introduce and control new topics and technologies.</w:t>
        <w:br/>
        <w:t>- You work primarily at the main location in Augsburg, with weekly fixed home office days are conceivable (about 50%).</w:t>
        <w:br/>
        <w:br/>
        <w:t>Your profile:</w:t>
        <w:br/>
        <w:br/>
        <w:t>- At least 2 years of professional experience in full-stack development, ideally in an agile environment</w:t>
        <w:br/>
        <w:t>- Very good knowledge of PHP and at least one framework such as Symfony or Laravel</w:t>
        <w:br/>
        <w:t>- Good knowledge of JavaScript and ideally React</w:t>
        <w:br/>
        <w:t>- Good knowledge of relational databases such as MySQL or PostgreSQL</w:t>
        <w:br/>
        <w:t>- Knowledge of CI/CD would be an advantage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18973,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15:59:19.667000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