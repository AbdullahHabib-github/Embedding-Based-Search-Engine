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3261</w:t>
        <w:tab/>
        <w:t>5866</w:t>
        <w:tab/>
        <w:t>Gas, water and sanitation helper (m/f/d) lateral entrants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full-time assistant gas, water and sanitation (m/f/d).</w:t>
        <w:br/>
        <w:br/>
        <w:t>Occupation: trade</w:t>
        <w:br/>
        <w:br/>
        <w:t>What do we offer you?</w:t>
        <w:br/>
        <w:t xml:space="preserve"> </w:t>
        <w:br/>
        <w:t>- Attractive social benefits, such as vacation and Christmas bonuses</w:t>
        <w:br/>
        <w:t>- You will receive a transfer. Remuneration based on the collective agreement (iGZ) including holiday / Christmas bonus.</w:t>
        <w:br/>
        <w:t>- Up to 30 days vacation per year</w:t>
        <w:br/>
        <w:t>- Remuneration according to iGZ-DGB collective agreement with industry surcharges</w:t>
        <w:br/>
        <w:t>- possible increase in income d. shift allowances and overtime allowances</w:t>
        <w:br/>
        <w:t>- Vacation and public holiday surcharges</w:t>
        <w:br/>
        <w:t>- Access to long-term assignments at regional companies close to where you live</w:t>
        <w:br/>
        <w:t>- A varied and interesting field of activity awaits you.</w:t>
        <w:br/>
        <w:t>- Employee discounts with a variety of benefits for products and services</w:t>
        <w:br/>
        <w:t>- Discounts from over 200 well-known providers</w:t>
        <w:br/>
        <w:t>- We offer you advance payments</w:t>
        <w:br/>
        <w:br/>
        <w:t>With ARWA Personaldienstleistungen GmbH you will find a secure job in Erfurt with varied tasks and an attractive collective wage.</w:t>
        <w:br/>
        <w:br/>
        <w:t>What does a gas, water and sanitation helper (m/f/d) do?</w:t>
        <w:br/>
        <w:t xml:space="preserve"> </w:t>
        <w:br/>
        <w:t>- Auxiliary work plumbing</w:t>
        <w:br/>
        <w:t>- Ancillary maintenance and repair work</w:t>
        <w:br/>
        <w:br/>
        <w:t>What are the requirements for getting started at ARWA Personaldienstleistungen GmbH in Erfurt?</w:t>
        <w:br/>
        <w:br/>
        <w:t>Ideally, you bring these personal strengths with you:</w:t>
        <w:br/>
        <w:t>- ability to work in a team</w:t>
        <w:br/>
        <w:t>- Reliability</w:t>
        <w:br/>
        <w:br/>
        <w:t>Your knowledge and skills:</w:t>
        <w:br/>
        <w:t>- heating technology</w:t>
        <w:br/>
        <w:t>- Air heating construction</w:t>
        <w:br/>
        <w:t>- German (Basic)</w:t>
        <w:br/>
        <w:br/>
        <w:t>Your professional experience as a gas, water and plumbing helper (m/f/d), system installer (m/f/d), heating installer (m/f/d), ventilation installer (m/f/d), plumber (m/f/ d) or as a service technician (m/f/d) distinguish you?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Erfurt on 03 61 / 6 45 07 - 0 or by e-mail erfurt@arwa.de.</w:t>
        <w:br/>
        <w:br/>
        <w:t xml:space="preserve"> With your application, you agree to ARWA's data protection guidelines (can be found on our homepage under “Privacy Policy”).</w:t>
        <w:tab/>
        <w:t>Helper - supply and disposal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15:57:14.361000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