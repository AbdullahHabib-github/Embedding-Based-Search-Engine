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891</w:t>
        <w:tab/>
        <w:t>3496</w:t>
        <w:tab/>
        <w:t>Retail clerk (m/f/d)</w:t>
        <w:tab/>
        <w:t>Retail clerk (m/f/d)</w:t>
        <w:br/>
        <w:br/>
        <w:t>Job ID: 1262</w:t>
        <w:br/>
        <w:t>Location: Schwarzenberg / Ore Mountains</w:t>
        <w:br/>
        <w:t>Working time: 25 - 35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retail clerk (m/f/d).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14.00,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completed apprenticeship in food retail or experience in handling food</w:t>
        <w:br/>
        <w:t>- Customer and service-oriented thinking and acting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responsible: for</w:t>
        <w:br/>
        <w:br/>
        <w:br/>
        <w:t>- full shelves and, depending on the agreement, can be used in different areas of the market</w:t>
        <w:br/>
        <w:t>- a smooth checkout process</w:t>
        <w:br/>
        <w:t>- friendly and competent advice to customers</w:t>
        <w:br/>
        <w:t>- a clean, tidy work environment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retail clerk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15:52:22.223000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