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9279</w:t>
        <w:tab/>
        <w:t>11884</w:t>
        <w:tab/>
        <w:t>TGA engineer / technical building equipment (f/m/d)</w:t>
        <w:tab/>
        <w:t>Would you like to reach the next level in your career? At Brunel you have the opportunity to continuously develop yourself with well-known customers - across all industries. Take the decisive step in your career today and apply to us as a TGA engineer.</w:t>
        <w:br/>
        <w:br/>
        <w:t>Job description:</w:t>
        <w:br/>
        <w:br/>
        <w:t>- In your position as TGA engineer, you will take on the independent planning and consulting in the areas of sanitary, heating and cooling technology.</w:t>
        <w:br/>
        <w:t>- You will work out the basics, clarify technical tasks and advise your customers with different approaches.</w:t>
        <w:br/>
        <w:t>- You will also create drafts and present your concepts.</w:t>
        <w:br/>
        <w:t>- Finally, you will also be responsible for coordinating the various trades and communicating with internal and external project participants.</w:t>
        <w:br/>
        <w:br/>
        <w:t>Your profile:</w:t>
        <w:br/>
        <w:br/>
        <w:t>- You have successfully completed your studies with a focus on sanitary engineering, building technology or comparable with several years of professional experience.</w:t>
        <w:br/>
        <w:t>- You have an understanding of technically complex relationships and knowledge of the planning process for technical building equipment.</w:t>
        <w:br/>
        <w:t>- Your profile is rounded off by fluent knowledge of German and experience in dealing with task-specific software programs.</w:t>
        <w:br/>
        <w:br/>
        <w:t>We offer:</w:t>
        <w:br/>
        <w:t>We offer you a corporate culture that is characterized by the diversity of our employees and by mutual respect - between employees and at all levels of the company. In addition to varied get-togethers with the local Brunel teams, this also includes regular feedback discussions about your challenges and perspectives with your account manager. With individual further education and training you will be optimally supported and prepared for future projects. Unlimited employment contracts, 30 days vacation, work account regulations and company, employer-financed pension schemes are a matter of course for us.</w:t>
        <w:br/>
        <w:br/>
        <w:t>About Brunel:</w:t>
        <w:br/>
        <w:t>Working at Brunel means: Attractive work tasks, extraordinary career prospects, the security of an expanding engineering service provider and the whole diversity of engineering. In Germany alone we have 47 branches, two development centers and 120 locations worldwide with more than 13,000 employees in 46 countries. More than 45 years of international success and over 25 years in Germany. Standing still means going backwards - with Brunel you can make a difference!</w:t>
        <w:tab/>
        <w:t>Engineer - technical building equipment</w:t>
        <w:tab/>
        <w:t>Brunel is one of the leading engineering service providers in the DACH region and the Czech Republic. We stand for first-class project solutions and exceptional career opportunities across the entire spectrum of modern engineering. 3,200 engineers, computer scientists, technicians and managers ensure the sustainable success of our customers in a wide variety of industries - from medium-sized hidden champions to global players.</w:t>
        <w:tab/>
        <w:t>2023-03-07 16:09:34.063000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