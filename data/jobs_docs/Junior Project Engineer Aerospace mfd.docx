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1192</w:t>
        <w:tab/>
        <w:t>3797</w:t>
        <w:tab/>
        <w:t>Junior Project Engineer Aerospace (m/f/d)</w:t>
        <w:tab/>
        <w:t>Are you interested in aerospace and do you have an engineering background? Then take the decisive step in your career, apply to matching and experience the diversity of engineering with us. Because we are looking for you as a junior project engineer aerospace (m/f/d).</w:t>
        <w:br/>
        <w:br/>
        <w:t>Your tasks:</w:t>
        <w:br/>
        <w:br/>
        <w:t>- You will support the project team in managing ongoing programs and development projects</w:t>
        <w:br/>
        <w:t>- Throughout the entire project, you always have an overview of deadlines and costs, as well as project execution on schedule</w:t>
        <w:br/>
        <w:t>- You are the interface between internal and external partners</w:t>
        <w:br/>
        <w:t>- Your work will be rounded off by the project documentation and the creation of status reports, which you will present to the project management</w:t>
        <w:br/>
        <w:br/>
        <w:br/>
        <w:t>Your profile:</w:t>
        <w:br/>
        <w:br/>
        <w:t>- You have successfully completed a technical degree in aerospace engineering, mechanical engineering or industrial engineering</w:t>
        <w:br/>
        <w:t>- Preferably, you have already gained initial experience in the area and have knowledge of cost and process planning</w:t>
        <w:br/>
        <w:t>- You have good to very good knowledge of spoken and written English, as well as the common PC programs</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Aerospace Technology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15:52:59.469000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