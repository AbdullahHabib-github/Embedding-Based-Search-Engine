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3821</w:t>
        <w:tab/>
        <w:t>6426</w:t>
        <w:tab/>
        <w:t>ELECTRICAL HELPER (m/f/d) in Raunheim</w:t>
        <w:tab/>
        <w:t>ELECTRICAL HELPER (m/f/d) in Raunheim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an electrician (m/f/d), construction worker (m/f/d) or assembly worker?</w:t>
        <w:br/>
        <w:br/>
        <w:t>Then you are exactly right with our customer in Raunheim! Because we are looking for YOU as a reliable electrician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pull cable</w:t>
        <w:br/>
        <w:t>- Assisting for the foreman</w:t>
        <w:br/>
        <w:t>- Chiseling</w:t>
        <w:br/>
        <w:t>- Hammer and mill slots</w:t>
        <w:br/>
        <w:t>- Put sockets</w:t>
        <w:br/>
        <w:br/>
        <w:br/>
        <w:t>Your profile:</w:t>
        <w:br/>
        <w:br/>
        <w:br/>
        <w:t>- Experience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Helper - Electric</w:t>
        <w:tab/>
        <w:t>None</w:t>
        <w:tab/>
        <w:t>2023-03-07 15:58:23.264000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