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5891</w:t>
        <w:tab/>
        <w:t>8496</w:t>
        <w:tab/>
        <w:t>Application developer in the banking sector (m/f/x)</w:t>
        <w:tab/>
        <w:t>We, DIE JOBTIMISTEN, are looking for one as soon as possible</w:t>
        <w:br/>
        <w:br/>
        <w:t>Application developer in the banking sector (m/f/d).</w:t>
        <w:br/>
        <w:br/>
        <w:t>Our customer has its own data center at its location, south of Regensburg, for which it is looking for a committed full-time or part-time application developer (m/f/d) to strengthen the existing team.</w:t>
        <w:br/>
        <w:br/>
        <w:t>A mediation by us takes place directly to our customer.</w:t>
        <w:br/>
        <w:br/>
        <w:t>You will receive more information about the company, its goals and structure in a first telephone interview with us.</w:t>
        <w:br/>
        <w:br/>
        <w:t>Here are a few details you should know to help you make your decision:</w:t>
        <w:br/>
        <w:br/>
        <w:t>Your areas of responsibility:</w:t>
        <w:br/>
        <w:br/>
        <w:t>• Integration of industry software into existing systems</w:t>
        <w:br/>
        <w:t>• In-house user support for software-related problems</w:t>
        <w:br/>
        <w:t>• Application development under C#, Angular and Basic</w:t>
        <w:br/>
        <w:t>• Create reports based on SQL with SSRS and InfoMaker</w:t>
        <w:br/>
        <w:t>• Documentation of the developed software systems</w:t>
        <w:br/>
        <w:br/>
        <w:t>What we expect:</w:t>
        <w:br/>
        <w:br/>
        <w:t>• Completed training or studies with an IT focus or career changer with appropriate professional experience and further training</w:t>
        <w:br/>
        <w:t>• Very good knowledge of German</w:t>
        <w:br/>
        <w:t>• Confident handling of Windows and Linux operating systems</w:t>
        <w:br/>
        <w:t>• Development experience with C#, Angular, Basic or SQL</w:t>
        <w:br/>
        <w:t>• First experience with container technologies such as Docker or Kubernetes</w:t>
        <w:br/>
        <w:t>• Ability to work in a team with a high degree of responsibility</w:t>
        <w:br/>
        <w:t>• Good comprehension, independent and structured way of working</w:t>
        <w:br/>
        <w:t>• Resilience and flexibility</w:t>
        <w:br/>
        <w:br/>
        <w:t>Key data:</w:t>
        <w:br/>
        <w:br/>
        <w:t>• Partly remote possible</w:t>
        <w:br/>
        <w:t>• flexible working hours</w:t>
        <w:br/>
        <w:t>• company pension scheme / economics / working life account</w:t>
        <w:br/>
        <w:t>• Compensation framework €45,000-50,000 gross per year</w:t>
        <w:br/>
        <w:t>• Flat hierarchies and short decision paths</w:t>
        <w:br/>
        <w:t>• Various design options</w:t>
        <w:br/>
        <w:t>• innovative and open-minded team</w:t>
        <w:br/>
        <w:t>• above-average employee benefits, attractive social benefits</w:t>
        <w:br/>
        <w:t>• 30 days vacation per year</w:t>
        <w:br/>
        <w:t>• Bicycle leasing through deferred compensation</w:t>
        <w:br/>
        <w:t>• Training, education and training</w:t>
        <w:br/>
        <w:t>• Corporate Health Management</w:t>
        <w:br/>
        <w:t>• corporate events</w:t>
        <w:br/>
        <w:br/>
        <w:t>If we have aroused your interest, we look forward to receiving your application documents.</w:t>
        <w:br/>
        <w:br/>
        <w:t>On 030 20625955 we are happy to help you with any questions! Send us your application documents preferably by e-mail or via our applicant portal.</w:t>
        <w:tab/>
        <w:t>Head of Application Development (IT)</w:t>
        <w:tab/>
        <w:t>None</w:t>
        <w:tab/>
        <w:t>2023-03-07 16:02:38.813000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