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5563</w:t>
        <w:tab/>
        <w:t>8168</w:t>
        <w:tab/>
        <w:t>Warehouse employee (m/f/d) spare parts</w:t>
        <w:tab/>
        <w:t>2023 March:</w:t>
        <w:br/>
        <w:t>Your new job with us:</w:t>
        <w:br/>
        <w:t>On behalf of our customer - a truck workshop based in Hohenbrunn - we are looking for you as a warehouse employee (m/f/d) in the spare parts area.</w:t>
        <w:br/>
        <w:t>The position is for a long-term, full-time position. They work from Monday to Friday from 07:30 to 17:00.</w:t>
        <w:br/>
        <w:t>The salary as a warehouse worker (m/f/d) starts at 15 euros/hour. gross - depending on experience.</w:t>
        <w:br/>
        <w:br/>
        <w:t>You will receive a permanent position with us and will then be taken on by our customer.</w:t>
        <w:br/>
        <w:t>Our customer is pleased to welcome you as a permanent employee (m/f/d) to his team.</w:t>
        <w:br/>
        <w:br/>
        <w:t>We are happy to answer any questions you may have in advance.</w:t>
        <w:br/>
        <w:t>(If applying for this job via email, please include Job ID #11813 in the subject.)</w:t>
        <w:br/>
        <w:t>Please send us your documents via WhatsApp to +4915119479733 or by email to:</w:t>
        <w:br/>
        <w:t>bewerbung.landshut@zeitconcept.de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You are responsible for ordering and scheduling spare parts</w:t>
        <w:br/>
        <w:t>• You handle the incoming and outgoing goods</w:t>
        <w:br/>
        <w:t>• You process complaints and returns to suppliers</w:t>
        <w:br/>
        <w:t>• They accept inquiries and check the availability and delivery time of spare parts</w:t>
        <w:br/>
        <w:br/>
        <w:t>profile</w:t>
        <w:br/>
        <w:br/>
        <w:t>• Ideally, you have a degree in warehousing/logistics</w:t>
        <w:br/>
        <w:t>• You have already gained work experience in the warehouse</w:t>
        <w:br/>
        <w:t>• You have a forklift license and good driving experience</w:t>
        <w:br/>
        <w:t>• Excellent communication and team skills</w:t>
        <w:br/>
        <w:t>• Independent and customer-oriented way of working</w:t>
        <w:br/>
        <w:br/>
        <w:t>compensation</w:t>
        <w:br/>
        <w:t>At zeitconcept you can expect as a warehouse employee (m/f/d) from 15 euros per hour gross wage (IGZ) plus surcharges and tax-free allowances - after the takeover by our customers, their salary conditions apply.</w:t>
        <w:br/>
        <w:br/>
        <w:t>We want you to feel comfortable in your workplace - as your employer, we stand by your side.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Sebastian Stoffregen</w:t>
        <w:br/>
        <w:t>Old Regensburger Strasse 2-4</w:t>
        <w:br/>
        <w:t>84030 Landshut-Ergolding</w:t>
        <w:br/>
        <w:t>+49 871 97404-0</w:t>
        <w:br/>
        <w:br/>
        <w:t>Application via email:</w:t>
        <w:br/>
        <w:t>bewerbung.landshut@zeitconcept.de</w:t>
        <w:br/>
        <w:br/>
        <w:t>Application via WhatsApp to +4915119479733 or via online form:</w:t>
        <w:br/>
        <w:t>https://zeitconcept.hr4you.org/applicationForm.php?sid=32011</w:t>
        <w:tab/>
        <w:t>Helper - warehousing, transport</w:t>
        <w:tab/>
        <w:t>The future starts today! As a modern personnel service company, zeitconcept offers its customers and employees individual solutions in the areas of temporary employment, recruitment and on-site management. In our branches we employ more than 600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16:01:58.394000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