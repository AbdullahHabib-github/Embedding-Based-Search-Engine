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5807</w:t>
        <w:tab/>
        <w:t>8412</w:t>
        <w:tab/>
        <w:t>Module assembly specialist (m/f/x)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Assembly, commissioning and testing of assemblies</w:t>
        <w:br/>
        <w:t>- Carrying out functional tests on our own assemblies and/or third-party components</w:t>
        <w:br/>
        <w:t>- Preparation, assembly and testing of individual assemblies and complete devices</w:t>
        <w:br/>
        <w:t>- Documentation of measurement and test data</w:t>
        <w:br/>
        <w:br/>
        <w:br/>
        <w:t>Your profile:</w:t>
        <w:br/>
        <w:t>- Completed training as a precision mechanic (m/f/d) specializing in precision equipment construction</w:t>
        <w:br/>
        <w:t>- Experience in assembly of components</w:t>
        <w:br/>
        <w:t>- Experience with bonding processes and soldering work</w:t>
        <w:br/>
        <w:t>- Structured and conscientious way of working</w:t>
        <w:tab/>
        <w:t>Precision mechanic - precision equipment construction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16:02:28.451000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