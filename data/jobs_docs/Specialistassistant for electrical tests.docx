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3390</w:t>
        <w:tab/>
        <w:t>5995</w:t>
        <w:tab/>
        <w:t>Specialist/assistant for electrical tests</w:t>
        <w:tab/>
        <w:t>We are looking for you in a permanent position or on a freelance basis for the acceptance of electrical tests at our locations. Both full-time work (covering large regions) and part-time work (covering smaller regions) are possible.</w:t>
        <w:br/>
        <w:br/>
        <w:t>We, gsm GmbH, are a certified social educational institution. All over Germany we help people to cope with everyday challenges and on their way into professional life. We promote the inner strengths, self-confidence and self-motivation of the people who want and need our support.</w:t>
        <w:br/>
        <w:t>Our headquarters in Kiel is the hub for our approx. 300 locations throughout Germany and a total of almost 1400 employees.</w:t>
        <w:br/>
        <w:br/>
        <w:t>Your tasks</w:t>
        <w:br/>
        <w:t>• You carry out electrical tests at our locations throughout Germany or regionally (by arrangement) in accordance with the valid DIN VDE standards</w:t>
        <w:br/>
        <w:t>• Documentation of test results</w:t>
        <w:br/>
        <w:br/>
        <w:t>your profile</w:t>
        <w:br/>
        <w:t>• Recognized professional or academic qualification</w:t>
        <w:br/>
        <w:t>• Affinity for and initial experience with electrical engineering</w:t>
        <w:br/>
        <w:t>• Structured and conscientious way of working and good self-organization</w:t>
        <w:br/>
        <w:t>• Willingness to be mobile for the acceptance of electrical tests at various locations regionally or nationally (depending on agreement)</w:t>
        <w:br/>
        <w:br/>
        <w:t>desirable:</w:t>
        <w:br/>
        <w:t>• Experience in carrying out electrical tests according to DGUV regulation 3</w:t>
        <w:br/>
        <w:t>• Completed training in the field of electrical engineering, possibly also with additional training as an electrician</w:t>
        <w:br/>
        <w:br/>
        <w:t>contact and application</w:t>
        <w:br/>
        <w:t>You can find more detailed information about this position and gsm as an employer on our website at: www.mein-gsm.de/jobs-karriere/</w:t>
        <w:tab/>
        <w:t>Technician - electrical engineering (without focus)</w:t>
        <w:tab/>
        <w:t>None</w:t>
        <w:tab/>
        <w:t>2023-03-07 15:57:30.261000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