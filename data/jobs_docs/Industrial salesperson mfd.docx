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5791</w:t>
        <w:tab/>
        <w:t>8396</w:t>
        <w:tab/>
        <w:t>Industrial salesperson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Order processing</w:t>
        <w:br/>
        <w:t>- Entry of orders</w:t>
        <w:br/>
        <w:t>- Communication with customers and suppliers</w:t>
        <w:br/>
        <w:t>- Maintenance of master data</w:t>
        <w:br/>
        <w:t>- General administrative tasks</w:t>
        <w:br/>
        <w:br/>
        <w:br/>
        <w:t>Your profile:</w:t>
        <w:br/>
        <w:t>- Completed commercial training</w:t>
        <w:br/>
        <w:t>- Work experience in logistics or purchasing desirable</w:t>
        <w:br/>
        <w:t>- Very good knowledge of Microsoft Office</w:t>
        <w:br/>
        <w:t>- Very good knowledge of SAP</w:t>
        <w:br/>
        <w:t>- Fluent German and English skills</w:t>
        <w:tab/>
        <w:t>Clerk Shopping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16:02:26.500000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