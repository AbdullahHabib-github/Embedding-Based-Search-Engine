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8786</w:t>
        <w:tab/>
        <w:t>11391</w:t>
        <w:tab/>
        <w:t>Branch Manager / Market Manager / Location Manager / Store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Branch Manager / Market Manager / Location Manager / Store Manager (m/f/d)</w:t>
        <w:br/>
        <w:br/>
        <w:t>Tasks:</w:t>
        <w:br/>
        <w:br/>
        <w:t>- You will be prepared for your position in an extensive induction phase and will then be responsible for running a branch, both disciplinary and commercial</w:t>
        <w:br/>
        <w:t>- You pay attention to the implementation and optimization of branch processes</w:t>
        <w:br/>
        <w:t>- You set goals and implement branch specifications</w:t>
        <w:br/>
        <w:t>- The training of new employees, support of the trainees and business administrators as well as leading and developing the branch team is one of your tasks</w:t>
        <w:br/>
        <w:t>Qualifications:</w:t>
        <w:br/>
        <w:br/>
        <w:t>- Management experience in (retail) trade</w:t>
        <w:br/>
        <w:t>- Perfect manners, absolute customer orientation and a confident appearance</w:t>
        <w:br/>
        <w:t>- You have the ability to motivate your team to achieve top performance</w:t>
        <w:br/>
        <w:t>- Ability to work in a team and commitment complete your personality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company vehicle and a company mobile phone with private use in function</w:t>
        <w:br/>
        <w:t>- A permanent position</w:t>
        <w:br/>
        <w:br/>
        <w:t>momax Germany GmbH</w:t>
        <w:br/>
        <w:t>- - Mömax Munich</w:t>
        <w:br/>
        <w:t>Momax Munich</w:t>
        <w:br/>
        <w:t>Maria-Probst-Strasse 18</w:t>
        <w:br/>
        <w:t>80939 Munich</w:t>
        <w:br/>
        <w:t>jobs@moemax.de</w:t>
        <w:br/>
        <w:t>-</w:t>
        <w:br/>
        <w:t>-</w:t>
        <w:tab/>
        <w:t>Branch manager, sales outlet manager</w:t>
        <w:tab/>
        <w:t>None</w:t>
        <w:tab/>
        <w:t>2023-03-07 16:08:33.711000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