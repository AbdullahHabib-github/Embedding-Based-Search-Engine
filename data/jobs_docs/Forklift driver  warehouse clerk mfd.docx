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7398</w:t>
        <w:tab/>
        <w:t>10003</w:t>
        <w:tab/>
        <w:t>Forklift driver / warehouse clerk (m/f/d)</w:t>
        <w:tab/>
        <w:t>For more than 40 years, hkw has been providing temporary employment and direct placement of workers with locations in Munich and Ulm.</w:t>
        <w:br/>
        <w:br/>
        <w:t>Forklift driver / warehouse clerk (m/f/d)</w:t>
        <w:br/>
        <w:br/>
        <w:t>Job ID: 3154</w:t>
        <w:br/>
        <w:t>Location: Weißenhorn</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forklift drivers / warehouse clerks (m/f/d) for our customer. At the beginning in employee leasing with option to take over.</w:t>
        <w:br/>
        <w:br/>
        <w:br/>
        <w:t>Your tasks</w:t>
        <w:br/>
        <w:br/>
        <w:br/>
        <w:t>- Safe transport of products with a forklift (4.5t) - Loading and unloading of trucks and containers</w:t>
        <w:br/>
        <w:t>- General warehouse activities</w:t>
        <w:br/>
        <w:t>- Basic care and maintenance of the forklift</w:t>
        <w:br/>
        <w:t>- Order picking and packaging of goods in compliance with load safety regulations</w:t>
        <w:br/>
        <w:t>- Compliance with occupational safety, order and cleanliness</w:t>
        <w:br/>
        <w:br/>
        <w:t>your profile</w:t>
        <w:br/>
        <w:br/>
        <w:br/>
        <w:t>- At least 1 year of proven professional experience in the logistics sector with a valid forklift driver's license</w:t>
        <w:br/>
        <w:t>- Good communication skills in German</w:t>
        <w:br/>
        <w:t>- Willingness to work in shifts (early shift starts at 4:30 a.m.)</w:t>
        <w:br/>
        <w:t>- willingness to work outdoors</w:t>
        <w:br/>
        <w:t>- Driving license and car an advantage</w:t>
        <w:br/>
        <w:br/>
        <w:t>Your direct contact</w:t>
        <w:br/>
        <w:br/>
        <w:t>hkw GmbH</w:t>
        <w:br/>
        <w:t>Mrs. Gordana Feist</w:t>
        <w:br/>
        <w:t>Frauenstrasse 28</w:t>
        <w:br/>
        <w:t>89073 Ulm</w:t>
        <w:br/>
        <w:br/>
        <w:t>+49 731 8803080</w:t>
        <w:br/>
        <w:br/>
        <w:t>WhatsApp +49 171 7122187</w:t>
        <w:br/>
        <w:t>ulm@hkw.group</w:t>
        <w:br/>
        <w:t>http://www.hkw.group</w:t>
        <w:br/>
        <w:br/>
        <w:t>Department(s): Warehouse</w:t>
        <w:br/>
        <w:t>Type(s) of staffing needs: Reassignment</w:t>
        <w:br/>
        <w:t>Collective agreement: iGZ</w:t>
        <w:br/>
        <w:t>Salary group: depending on qualifications and professional experience</w:t>
        <w:tab/>
        <w:t>Specialist warehouse clerk</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16:05:43.373000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