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2111</w:t>
        <w:tab/>
        <w:t>4716</w:t>
        <w:tab/>
        <w:t>Hard-working helpers (m/f/d)</w:t>
        <w:tab/>
        <w:t>Are you looking for a new job?</w:t>
        <w:br/>
        <w:t xml:space="preserve"> Do you have power and like to get things done?</w:t>
        <w:br/>
        <w:br/>
        <w:t>Then we have exactly your job:</w:t>
        <w:br/>
        <w:t>As a picker (m/f/d) you will take on these activities:</w:t>
        <w:br/>
        <w:t>- You process complaints</w:t>
        <w:br/>
        <w:t>- You store goods in and out</w:t>
        <w:br/>
        <w:t>- They prepare broadcasts</w:t>
        <w:br/>
        <w:t>- You pack and pick products</w:t>
        <w:br/>
        <w:t>- You print out labels and put them on the cardboard boxes</w:t>
        <w:br/>
        <w:br/>
        <w:br/>
        <w:t>You are part of a friendly and motivated team, where work is great fun! You are also very welcome as a career changer!</w:t>
        <w:br/>
        <w:br/>
        <w:t>Your skills:</w:t>
        <w:br/>
        <w:br/>
        <w:t>- You are up for a new challenge</w:t>
        <w:br/>
        <w:t>- You work reliably and carefully</w:t>
        <w:br/>
        <w:t>- You enjoy working in a team and are committed</w:t>
        <w:br/>
        <w:t>- You have friends at work in the camp</w:t>
        <w:br/>
        <w:br/>
        <w:br/>
        <w:t>Just some of the reasons why our employees feel so comfortable with us:</w:t>
        <w:br/>
        <w:br/>
        <w:t>- Personal and warm support - even outside of office hours!</w:t>
        <w:br/>
        <w:t>- Comprehensive support from interview to hiring</w:t>
        <w:br/>
        <w:t>- Planning security through permanent employment contracts and long-term assignments</w:t>
        <w:br/>
        <w:t>- Jobs close to where you live, very good pay, holiday and Christmas bonuses and other benefits</w:t>
        <w:br/>
        <w:t>- exclusive discounts &amp;amp; Benefits in more than 500 stores and online shops</w:t>
        <w:br/>
        <w:t>- personal attention and support</w:t>
        <w:br/>
        <w:t>- Birthday &amp; Christmas presents</w:t>
        <w:br/>
        <w:t>- Development and training opportunities</w:t>
        <w:br/>
        <w:t>- Bonus programs</w:t>
        <w:br/>
        <w:br/>
        <w:br/>
        <w:t>Excellent prospects - we look forward to seeing you!</w:t>
        <w:br/>
        <w:t>Just give us a call or apply online now. You can reach us on the following telephone number: 04192 201080. Or send us an e-mail from bad-bramstedt@iperdi.de - we will get back to you quickly and look forward to welcoming you to iperdi soon!</w:t>
        <w:tab/>
        <w:t>picker</w:t>
        <w:tab/>
        <w:t>None</w:t>
        <w:tab/>
        <w:t>2023-03-07 15:54:52.740000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