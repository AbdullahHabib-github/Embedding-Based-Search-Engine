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8961</w:t>
        <w:tab/>
        <w:t>11566</w:t>
        <w:tab/>
        <w:t>Project management (f/m/d) automation technology</w:t>
        <w:tab/>
        <w:t>Knowledge for the world of tomorrow.</w:t>
        <w:br/>
        <w:t>We develop networks that provide our cities with light and heat more intelligently and are very familiar with automation and digitization in the process and manufacturing industry. For this and for many other future projects, we need bright minds who actively contribute their skills and creativity. People like you! Help us to tackle the most exciting challenges together and to implement what is important. What we offer you is the chance to really make a difference. So what are you waiting for? Take the next step in your career with us.</w:t>
        <w:br/>
        <w:t>Change the world of tomorrow with us.</w:t>
        <w:br/>
        <w:t>- You are responsible for the order-related work planning, planning of resources, participation in the order and project calculation of complete conveyor systems (electrics / automation) in the industry in the national and international environment</w:t>
        <w:br/>
        <w:t>- You will support the overall project manager in scheduling and coordination, as well as in tracking deadlines and costs, mainly for the automation part of the overall system</w:t>
        <w:br/>
        <w:t>- As part of your job, you are also responsible for the allocation, control and monitoring of the suppliers for the electrotechnical part of the overall systems</w:t>
        <w:br/>
        <w:t>- In addition to organizational tasks within the framework of project management, you will also take on planning tasks such as process optimization, method planning and calculation for the automation part of the entire system</w:t>
        <w:br/>
        <w:br/>
        <w:t>Your profile for "Making the future possible".</w:t>
        <w:br/>
        <w:t>- You have completed an engineering degree (e.g. electrical engineering, automation technology, industrial engineering) and have several years of experience in the automation of logistics systems (material handling technology, stacker cranes).</w:t>
        <w:br/>
        <w:t>- Alternatively, you have further qualified after your technical vocational training as a master craftsman or technician and have many years of professional experience in the field mentioned.</w:t>
        <w:br/>
        <w:t>- You have several years of professional experience in the field of project management</w:t>
        <w:br/>
        <w:t>- You have implementation experience in plant construction in the industrial logistics environment</w:t>
        <w:br/>
        <w:t>- You can demonstrate specialist knowledge in the areas of conveyor, storage, assembly, testing and automation technology as well as a good technical understanding of automation technology, as well as production and logistics processes</w:t>
        <w:br/>
        <w:t>- Personally, you convince with a structured approach, resilience and qualified handling of the customer's and supplier's staff. You can demonstrate experience in leading small project teams</w:t>
        <w:br/>
        <w:t>- You have the willingness to participate in service and stand-by operations</w:t>
        <w:br/>
        <w:t>- You are open to business trips (approx. 40% of your working time). You will mainly be on regional project assignments, but also nationally.</w:t>
        <w:br/>
        <w:t>- You are fluent in German and English</w:t>
        <w:br/>
        <w:br/>
        <w:br/>
        <w:t>What we offer.</w:t>
        <w:br/>
        <w:t>- 2 to 3 days a week mobile working as a global standard</w:t>
        <w:br/>
        <w:t>- Appealing remuneration package</w:t>
        <w:br/>
        <w:t>- Training opportunities for both your professional and personal development</w:t>
        <w:br/>
        <w:t>- A working environment in which everyone can contribute their entire personality and feel part of Siemens</w:t>
        <w:br/>
        <w:t>- 30 days vacation and a variety of flexible working time models that allow you and your family to take a break</w:t>
        <w:br/>
        <w:t>- And many more benefits here</w:t>
        <w:br/>
        <w:br/>
        <w:br/>
        <w:t>The individual benefits are each tailored to local legal requirements, specifications for various job profiles and locations, and individual preferences.</w:t>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Engineer - mechanical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16:08:55.089000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