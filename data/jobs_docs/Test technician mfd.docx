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1203</w:t>
        <w:tab/>
        <w:t>3808</w:t>
        <w:tab/>
        <w:t>Test technician (m/f/d)</w:t>
        <w:tab/>
        <w:t>Are you looking for a diverse, innovative and challenging work environment? Then matching offers you many options. Professional and personal development are very important in our company.</w:t>
        <w:br/>
        <w:br/>
        <w:t>Your tasks:</w:t>
        <w:br/>
        <w:br/>
        <w:t>- The focus of your work is the supervision, testing and evaluation of machines and machine components in the laboratory or test bench</w:t>
        <w:br/>
        <w:t>- Carrying out experiments in a physical-technical laboratory, measurement and evaluation under LabView as well as logging the experimental results</w:t>
        <w:br/>
        <w:t>- Cooperation with colleagues from development and production</w:t>
        <w:br/>
        <w:br/>
        <w:br/>
        <w:t>Your profile:</w:t>
        <w:br/>
        <w:br/>
        <w:t>- Successfully completed further training as a technician in mechanical engineering, physical technology, laboratory technician, electrical engineering or comparable</w:t>
        <w:br/>
        <w:t>- Knowledge of electrical, hydraulic, pneumatic and mechanical testing devices</w:t>
        <w:br/>
        <w:t>- You enjoy working in a team, are structured and approach your tasks with commitment</w:t>
        <w:br/>
        <w:t>- Good written and spoken English skills for the test documentation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(without focus)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15:53:00.891000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