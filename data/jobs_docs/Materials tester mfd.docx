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7318</w:t>
        <w:tab/>
        <w:t>9923</w:t>
        <w:tab/>
        <w:t>Materials tester m/f/d</w:t>
        <w:tab/>
        <w:t>For more than 40 years, hkw has been providing temporary employment and direct placement of workers with locations in Munich and Ulm.</w:t>
        <w:br/>
        <w:br/>
        <w:t>Materials tester m/f/d</w:t>
        <w:br/>
        <w:br/>
        <w:t>Job ID: 1298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in the metalworking sector, we are now looking for a full-time materials tester (m/f/d).</w:t>
        <w:br/>
        <w:br/>
        <w:t>Your tasks</w:t>
        <w:br/>
        <w:br/>
        <w:br/>
        <w:t>- Carrying out non-destructive tests using visual tests, X-rays, magnetic particle testing, etc.</w:t>
        <w:br/>
        <w:t>- Checking, calibrating and maintaining the test facilities, measuring and auxiliary equipment</w:t>
        <w:br/>
        <w:t>- Evaluation and control of cast components</w:t>
        <w:br/>
        <w:t>- Creation of documentation</w:t>
        <w:br/>
        <w:br/>
        <w:t>your profile</w:t>
        <w:br/>
        <w:br/>
        <w:br/>
        <w:t>- Completed training as a materials tester, ideally in the metal industry</w:t>
        <w:br/>
        <w:t>- Several years of professional experience required</w:t>
        <w:br/>
        <w:t>- In-depth knowledge of handling test and measuring equipment</w:t>
        <w:br/>
        <w:t>- Good MS Office knowledge</w:t>
        <w:br/>
        <w:t>- Very good knowledge of German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Mechanics</w:t>
        <w:br/>
        <w:t>Type(s) of staffing needs: Reassignment</w:t>
        <w:br/>
        <w:t>Collective agreement: iGZ</w:t>
        <w:tab/>
        <w:t>Materials tester - metal technology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16:05:33.659000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