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9602</w:t>
        <w:tab/>
        <w:t>12207</w:t>
        <w:tab/>
        <w:t>Assistant doctor (m/f/d) internal medicine / general medicine</w:t>
        <w:tab/>
        <w:t>*The Clinic for Internal Medicine in the Augusta Hospital* in Düsseldorf is</w:t>
        <w:br/>
        <w:t>next to the surgery the oldest department of the house and exists since</w:t>
        <w:br/>
        <w:t>1904. We have 200 beds and care for around 30,000 patients in the</w:t>
        <w:br/>
        <w:t>Year.</w:t>
        <w:br/>
        <w:br/>
        <w:t>All areas of internal medicine are clarified and treated</w:t>
        <w:br/>
        <w:t>such as diseases of the gastrointestinal tract and liver (gastroenterology and</w:t>
        <w:br/>
        <w:t>hepatology), hormonal disorders (endocrinology), diabetes</w:t>
        <w:br/>
        <w:t>(diabetes), metabolism and nutrition, infectiology and</w:t>
        <w:br/>
        <w:t>Lung diseases (pneumonology). The specialties of gastroenterology</w:t>
        <w:br/>
        <w:t>(medicine of the gastrointestinal tract) and hepatology (liver medicine).</w:t>
        <w:br/>
        <w:t>the focus of our clinic.</w:t>
        <w:br/>
        <w:br/>
        <w:t>- training opportunities -</w:t>
        <w:br/>
        <w:br/>
        <w:t>· Academic connection as a teaching hospital of the University Hospital Düsseldorf</w:t>
        <w:br/>
        <w:t>· Further training in internal medicine and general medicine (36 months).</w:t>
        <w:br/>
        <w:t>· Possibility of rotation in the context of internal cardiological further training</w:t>
        <w:br/>
        <w:t>possible</w:t>
        <w:br/>
        <w:br/>
        <w:t>- Your tasks -</w:t>
        <w:br/>
        <w:br/>
        <w:t>· Diagnosis and therapy of internal diseases</w:t>
        <w:br/>
        <w:t>· Patient care under constant medical supervision</w:t>
        <w:br/>
        <w:t>· Gradual learning and application of the basic internal medicine</w:t>
        <w:br/>
        <w:t>functional diagnostics</w:t>
        <w:br/>
        <w:t>· Implementation of all common diagnostic and therapeutic procedures</w:t>
        <w:br/>
        <w:t>Procedures, especially ECG, lung function test, punctures, ultrasound</w:t>
        <w:br/>
        <w:t>and endoscopy</w:t>
        <w:br/>
        <w:br/>
        <w:t>- Your profile -</w:t>
        <w:br/>
        <w:br/>
        <w:t>· You have successfully completed your studies in human medicine</w:t>
        <w:br/>
        <w:t>· You enjoy working collegially in a great, high</w:t>
        <w:br/>
        <w:t>motivated team</w:t>
        <w:br/>
        <w:t>· You are open-minded, committed and bring great enthusiasm</w:t>
        <w:br/>
        <w:t>for internal medicine</w:t>
        <w:br/>
        <w:t>· Very good written and spoken German</w:t>
        <w:br/>
        <w:br/>
        <w:t>Please upload your complete application documents to our</w:t>
        <w:br/>
        <w:t>Applicant portal up:</w:t>
        <w:tab/>
        <w:t>Specialist - internal medicine</w:t>
        <w:tab/>
        <w:t>None</w:t>
        <w:tab/>
        <w:t>2023-03-07 16:10:13.780000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