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882</w:t>
        <w:tab/>
        <w:t>3487</w:t>
        <w:tab/>
        <w:t>Site manager (f/m/d) sewer construction</w:t>
        <w:tab/>
        <w:t>The civil and pipeline construction Wilhelm Wahler GmbH is a leading, fast-growing pipeline company with several locations in Lower Saxony, Schleswig-Holstein, Hamburg, Mecklenburg-Western Pomerania and Bremen. With our expertise in sewer, pipeline, cable, concrete and building construction, we support our clients throughout northern Germany in a variety of demanding tasks.</w:t>
        <w:br/>
        <w:br/>
        <w:t>To strengthen our team, we are looking for someone at our location in Seevetal as soon as possible</w:t>
        <w:br/>
        <w:br/>
        <w:t>Site manager (m/f/d) sewer construction.</w:t>
        <w:br/>
        <w:br/>
        <w:br/>
        <w:t>What do we expect?</w:t>
        <w:br/>
        <w:br/>
        <w:t>* Processing of construction sites in the field of pipeline and sewer construction</w:t>
        <w:br/>
        <w:t>* Creation of work calculations</w:t>
        <w:br/>
        <w:t>* Addendum recognition and drafting</w:t>
        <w:br/>
        <w:t>* Invoice</w:t>
        <w:br/>
        <w:t>* Control of the construction process and carrying out the construction site result control</w:t>
        <w:br/>
        <w:t>* Planning and implementation of the construction measures and the associated inspection of the premises</w:t>
        <w:br/>
        <w:br/>
        <w:t>Who are we looking for?</w:t>
        <w:br/>
        <w:br/>
        <w:t>* Completed degree in civil engineering, pipe network foreman or civil engineer</w:t>
        <w:br/>
        <w:t>* Relevant professional experience is an advantage</w:t>
        <w:br/>
        <w:t>* Independent, responsible and committed way of working</w:t>
        <w:br/>
        <w:t>* Commitment and team spirit</w:t>
        <w:br/>
        <w:t>* Category B driver's license</w:t>
        <w:br/>
        <w:br/>
        <w:t>What do we offer?</w:t>
        <w:br/>
        <w:br/>
        <w:t>* Company car – also for private use</w:t>
        <w:br/>
        <w:t>* Attractive remuneration as well as holiday and Christmas bonuses</w:t>
        <w:br/>
        <w:t>* secure and permanent job</w:t>
        <w:br/>
        <w:t>* Comprehensive training and independent work from the start</w:t>
        <w:br/>
        <w:t>* Employer benefits that are worthwhile: company pension scheme, capital formation benefits, accident insurance, bike/IT leasing, employee discounts at 250 companies</w:t>
        <w:br/>
        <w:t>* Health offers, e.g. comprehensive health check in a private clinic</w:t>
        <w:br/>
        <w:t>* Individual and diverse further training opportunities</w:t>
        <w:br/>
        <w:t>* high-quality work equipment, modern work clothing and workplace equipment</w:t>
        <w:br/>
        <w:t>* Working in a family company with great team spirit and short decision-making processes</w:t>
        <w:br/>
        <w:br/>
        <w:br/>
        <w:t>More about us</w:t>
        <w:br/>
        <w:br/>
        <w:t>WÄHLER has been a member of the renowned SEIER group of companies for more than 100 years and is thus part of an important, family-run association in the fourth generation.</w:t>
        <w:br/>
        <w:t xml:space="preserve"> </w:t>
        <w:br/>
        <w:t>North Germany's leading civil engineering and pipeline construction company specializes in concrete construction, district heating, cable line construction, canal construction, fiber optic technology, pipeline construction and pipe rehabilitation. Founded in Dorum in 1919, in addition to its headquarters there, WÄHLER also operates locations in Bad Bramstedt, Barsbüttel, Breitenburg, Bremen, Bremervörde, Cuxhaven, Lübeck, Seevetal, Tornesch and Wittenburg.</w:t>
        <w:tab/>
        <w:t>site manager</w:t>
        <w:tab/>
        <w:t>None</w:t>
        <w:tab/>
        <w:t>2023-03-07 15:52:21.117000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