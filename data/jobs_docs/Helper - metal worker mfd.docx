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2113</w:t>
        <w:tab/>
        <w:t>4718</w:t>
        <w:tab/>
        <w:t>Helper - metal worker (m/f/d)</w:t>
        <w:tab/>
        <w:t>Are you looking for a new job?</w:t>
        <w:br/>
        <w:t xml:space="preserve"> Fancy new perspectives and good pay?</w:t>
        <w:br/>
        <w:br/>
        <w:t>Then we have exactly your job:</w:t>
        <w:br/>
        <w:t>As a helper in metalworking (m/f/d), you will take on these tasks independently:</w:t>
        <w:br/>
        <w:t>- Assembly in the metal area</w:t>
        <w:br/>
        <w:t>- Quality control of each metal part</w:t>
        <w:br/>
        <w:br/>
        <w:br/>
        <w:t>This is why this position is so exciting for you:</w:t>
        <w:br/>
        <w:br/>
        <w:t>- As a helper (m/f/d) in metalworking, you are part of a friendly and motivated team where work is great fun!</w:t>
        <w:br/>
        <w:t>- You not only have a secure job with our customer, but also development and the best chances of being taken on!</w:t>
        <w:br/>
        <w:t>- You will receive top pay and many additional benefits such as Christmas and holiday bonuses as well as shift and industry bonuses.</w:t>
        <w:br/>
        <w:t>- Flexible working hours</w:t>
        <w:br/>
        <w:br/>
        <w:br/>
        <w:t>Your skills:</w:t>
        <w:br/>
        <w:br/>
        <w:t>- You are motivated, reliable and enjoy familiarizing yourself with new areas of work</w:t>
        <w:br/>
        <w:t>- You enjoy working in a team</w:t>
        <w:br/>
        <w:t>- You have already gained initial experience in the field of metalworking</w:t>
        <w:br/>
        <w:br/>
        <w:br/>
        <w:t>Just some of the reasons why our employees feel so comfortable with us:</w:t>
        <w:br/>
        <w:br/>
        <w:t>- Comprehensive support from interview to hiring</w:t>
        <w:br/>
        <w:t>- Planning security through permanent employment contracts and long-term assignments</w:t>
        <w:br/>
        <w:t>- Jobs close to where you live, very good pay, holiday and Christmas bonuses and other benefits</w:t>
        <w:br/>
        <w:t>- exclusive discounts &amp;amp; Benefits in more than 500 stores and online shops</w:t>
        <w:br/>
        <w:t>- personal attention and support</w:t>
        <w:br/>
        <w:t>- Birthday &amp; Christmas presents</w:t>
        <w:br/>
        <w:t>- Development and training opportunities</w:t>
        <w:br/>
        <w:t>- Bonus programs</w:t>
        <w:br/>
        <w:br/>
        <w:br/>
        <w:t>Excellent prospects - we look forward to seeing you!</w:t>
        <w:br/>
        <w:t>Just give us a call or apply online now. You can reach us on the following telephone number: 04192 201080. Or send us an e-mail from bad-bramstedt@iperdi.de - we will get back to you quickly and look forward to welcoming you to iperdi soon!</w:t>
        <w:tab/>
        <w:t>Helper - Metalworking</w:t>
        <w:tab/>
        <w:t>None</w:t>
        <w:tab/>
        <w:t>2023-03-07 15:54:52.984000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