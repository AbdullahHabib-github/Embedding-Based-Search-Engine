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7007</w:t>
        <w:tab/>
        <w:t>9612</w:t>
        <w:tab/>
        <w:t>Specialist (m/f/d) turning shop</w:t>
        <w:tab/>
        <w:t>Do you love areas full of personal responsibility and thrills? Would you like to surpass yourself and take on responsible areas of activity? Then we have the perfect job for you! Our customer is a very successful company in the field of high-voltage devices from Troisdorf.</w:t>
        <w:br/>
        <w:br/>
        <w:t>Start as</w:t>
        <w:br/>
        <w:t>This position is to be filled as part of temporary employment.</w:t>
        <w:br/>
        <w:br/>
        <w:t>Specialist (m/f/d) turning shop</w:t>
        <w:br/>
        <w:br/>
        <w:t>Your tasks:</w:t>
        <w:br/>
        <w:t xml:space="preserve"> • Set up and set up the lathe (CNC-controlled) according to plan and align/clamp semi-finished products</w:t>
        <w:br/>
        <w:t xml:space="preserve"> • Checking the order documents</w:t>
        <w:br/>
        <w:t xml:space="preserve"> • CNC programming and making changes</w:t>
        <w:br/>
        <w:t xml:space="preserve"> • Troubleshooting and maintenance of the lathe</w:t>
        <w:br/>
        <w:t xml:space="preserve"> • Quality control, documentation and measures for process optimization</w:t>
        <w:br/>
        <w:br/>
        <w:t>Your qualifications:</w:t>
        <w:br/>
        <w:t xml:space="preserve"> • Successfully completed manual or technical vocational training</w:t>
        <w:br/>
        <w:t xml:space="preserve"> • First professional experience in a comparative position is an advantage</w:t>
        <w:br/>
        <w:t xml:space="preserve"> • Willingness to work in shifts and a high willingness to learn characterize you with a high level of commitment</w:t>
        <w:br/>
        <w:t xml:space="preserve"> • As a team player, you count independent work and reliability among your strengths</w:t>
        <w:br/>
        <w:br/>
        <w:t>What she expects:</w:t>
        <w:br/>
        <w:t xml:space="preserve"> • A responsible task at a modern and innovative company from Troisdorf</w:t>
        <w:br/>
        <w:t xml:space="preserve"> • You will receive an above-standard payment according to the BAP collective agreement</w:t>
        <w:br/>
        <w:t xml:space="preserve"> • You benefit from a dynamic work environment in which personal responsibility and team spirit complement each other and where you are trained in detail by your colleagues</w:t>
        <w:br/>
        <w:t xml:space="preserve"> • Our team of consultants is always available to answer any questions you may have</w:t>
        <w:br/>
        <w:t xml:space="preserve"> • We offer you individual further training opportunities, e.g. B. e-learning courses</w:t>
        <w:br/>
        <w:br/>
        <w:t>Then we should definitely get to know each other! Please send your complete application to the email address given below or submit your documents via our online application platform.</w:t>
        <w:br/>
        <w:br/>
        <w:t>We welcome applications from people who contribute to the diversity of our company.</w:t>
        <w:tab/>
        <w:t>CNC-Dreher/in</w:t>
        <w:tab/>
        <w:t>Adecco Personaldienstleistungen GmbH</w:t>
        <w:br/>
        <w:t>Day after day, Adecco Personaldienstleistungen GmbH brings people and companies together throughout Germany. With its nationwide network, it looks after a broad customer portfolio across all sectors, from medium-sized companies to international corporations. Core services are employee leasing, personnel placement, in-house outsourcing, consulting, on-site management as well as occupational safety and prevention. Thanks to the in-house personnel development program "Adecco Career Up", the company has exceptional expertise in employee qualification.</w:t>
        <w:br/>
        <w:t>Further information can be found on the Internet at www.adecco.de</w:t>
        <w:tab/>
        <w:t>2023-03-07 16:04:55.617000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