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8911</w:t>
        <w:tab/>
        <w:t>11516</w:t>
        <w:tab/>
        <w:t>Sales assistant home accessories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Sales assistant home accessories (m/f/d)</w:t>
        <w:br/>
        <w:br/>
        <w:t>Tasks:</w:t>
        <w:br/>
        <w:br/>
        <w:t>- You like to work in different areas such as home textiles, carpets, household goods, decorative items or lamps</w:t>
        <w:br/>
        <w:t>- You inspire our customers in the market and support them with words and deeds</w:t>
        <w:br/>
        <w:t>- They know what goes where and make sure our shelves are always full and visually appealing</w:t>
        <w:br/>
        <w:t>- You pay attention to optimal pricing and inventory accuracy</w:t>
        <w:br/>
        <w:t>Qualifications:</w:t>
        <w:br/>
        <w:br/>
        <w:t>- You are interested in retail / sales - Also as a career changer</w:t>
        <w:br/>
        <w:t>- You are customer-friendly, committed and like to lend a hand</w:t>
        <w:br/>
        <w:t>- You have an eye for detail when presenting goods</w:t>
        <w:br/>
        <w:t>- You can be deployed flexibly and pull together with your team even in stressful situations</w:t>
        <w:br/>
        <w:br/>
        <w:t>We offer:</w:t>
        <w:br/>
        <w:br/>
        <w:t>- A great benefit program of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own Mömax restaurants</w:t>
        <w:br/>
        <w:t>- A permanent position</w:t>
        <w:br/>
        <w:br/>
        <w:t>Take the chance and become part of a dynamic team that looks forward to working with you. We are a modern company that reflects the trend of the times in the exhibitions. We offer you varied and, above all, exciting tasks even during your induction period. Ultimately, due to our growth, we offer extraordinary career opportunities.</w:t>
        <w:br/>
        <w:br/>
        <w:t>momax Germany GmbH</w:t>
        <w:br/>
        <w:t>- - Mömax Munich</w:t>
        <w:br/>
        <w:t>Momax Munich</w:t>
        <w:br/>
        <w:t>Maria-Probst-Strasse 18</w:t>
        <w:br/>
        <w:t>80939 Munich</w:t>
        <w:br/>
        <w:t>jobs@moemax.de</w:t>
        <w:br/>
        <w:t>-</w:t>
        <w:br/>
        <w:t>-</w:t>
        <w:tab/>
        <w:t>Saleswoman</w:t>
        <w:tab/>
        <w:t>None</w:t>
        <w:tab/>
        <w:t>2023-03-07 16:08:48.986000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