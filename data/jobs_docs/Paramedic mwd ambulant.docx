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5641</w:t>
        <w:tab/>
        <w:t>8246</w:t>
        <w:tab/>
        <w:t>Paramedic (m/w/d) ambulant</w:t>
        <w:tab/>
        <w:t>2023 March:</w:t>
        <w:br/>
        <w:t>Your new job with us:</w:t>
        <w:br/>
        <w:t>On behalf of our customer - a social center based in Regensburg - we are looking for you as a part-time nursing assistant (m/f/d).</w:t>
        <w:br/>
        <w:t>You work in a 2-shift operation - Monday to Friday in the early shift from 06:00 to 11:00 / 12:00 and in the late shift from 13:00 / 14:00 to 18:00 / 19:00.</w:t>
        <w:br/>
        <w:br/>
        <w:t>You will receive a permanent position with us and will then be taken on by our customer.</w:t>
        <w:br/>
        <w:t>Our customer is pleased to welcome you as a permanent employee (m/f/d) to his team.</w:t>
        <w:br/>
        <w:br/>
        <w:t>We are happy to answer any questions you may have in advance.</w:t>
        <w:br/>
        <w:t>(If applying for this job via email, please include Job ID #11200 in the subject line.)</w:t>
        <w:br/>
        <w:t>Please send us your documents via WhatsApp to +4915119479733 or by email to:</w:t>
        <w:br/>
        <w:t>bewerbung.regensburg@zeitconcept.de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Mobile care and support for elderly people in need (car will be provided)</w:t>
        <w:br/>
        <w:t>• Basic maintenance, large / small toilet</w:t>
        <w:br/>
        <w:t>• Supporting nurses with treatment care and medication</w:t>
        <w:br/>
        <w:t>• Activation, storage and mobilization</w:t>
        <w:br/>
        <w:t>• Help with the distribution of food and minor help in the housekeeping</w:t>
        <w:br/>
        <w:t>• Cooperation in an interdisciplinary team</w:t>
        <w:br/>
        <w:t>• Care documentation</w:t>
        <w:br/>
        <w:br/>
        <w:t>profile</w:t>
        <w:br/>
        <w:br/>
        <w:t>• You have practical experience in the care of patients in a home environment or at a social station</w:t>
        <w:br/>
        <w:t>• A valid driver's license B (car) is mandatory</w:t>
        <w:br/>
        <w:t>• You are reliable, motivated and responsible, you can be counted on</w:t>
        <w:br/>
        <w:t>• You don't lose your good mood even in moments with a high workload and you keep an overview</w:t>
        <w:br/>
        <w:t>• The ability to work in a team, empathy and social skills complete your profile</w:t>
        <w:br/>
        <w:br/>
        <w:t>compensation</w:t>
        <w:br/>
        <w:t>At zeitconcept, as a nursing assistant (m/f/d) you can expect 12.50 - 14 euros per hour gross wage (IGZ) plus surcharges and tax-free allowances - after the takeover by our customers, their salary conditions apply.</w:t>
        <w:br/>
        <w:br/>
        <w:t>We want you to feel comfortable in your workplace - as your employer, we stand by your side.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Nadine Schillinger</w:t>
        <w:br/>
        <w:t>Ziegetsdorfer Strasse 109</w:t>
        <w:br/>
        <w:t>93051 Regensburg</w:t>
        <w:br/>
        <w:t>+49 941 63097-0</w:t>
        <w:br/>
        <w:br/>
        <w:t>Application via email:</w:t>
        <w:br/>
        <w:t>bewerbung.regensburg@zeitconcept.de</w:t>
        <w:br/>
        <w:br/>
        <w:t>Application via WhatsApp to +4915119479733 or via online form:</w:t>
        <w:br/>
        <w:t>https://zeitconcept.hr4you.org/applicationForm.php?sid=27820</w:t>
        <w:tab/>
        <w:t>Assistant - inpatient nursing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16:02:08.011000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