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1369</w:t>
        <w:tab/>
        <w:t>3974</w:t>
        <w:tab/>
        <w:t>Product developer (m/f/d)</w:t>
        <w:tab/>
        <w:t>For one of our most important customers, we are looking for a:</w:t>
        <w:br/>
        <w:br/>
        <w:t>Product developer (m/f/d)</w:t>
        <w:br/>
        <w:br/>
        <w:t>Your task</w:t>
        <w:br/>
        <w:t>- Analyze customer requirements</w:t>
        <w:br/>
        <w:t>- Functional and process-oriented development according to specifications or customer requirements of technical plastic parts and assemblies</w:t>
        <w:br/>
        <w:t>- D-FMEA, development of alignment and tolerance concepts</w:t>
        <w:br/>
        <w:t>- Control of external development service providers (construction and drawing derivation)</w:t>
        <w:br/>
        <w:t>- Supervision of the product in the context of product development up to series production and in change management</w:t>
        <w:br/>
        <w:t>- Technical support and advice to customers</w:t>
        <w:br/>
        <w:t>- Participation in the project team</w:t>
        <w:br/>
        <w:t>- Participation in internal and external meetings of the departments</w:t>
        <w:br/>
        <w:br/>
        <w:t>your profile</w:t>
        <w:br/>
        <w:t>- Engineer (BSC/MSC) mechanical engineering/plastics engineering/vehicle construction, state-certified mechanical engineering technician or similar qualification</w:t>
        <w:br/>
        <w:t>- Several years of professional experience desirable</w:t>
        <w:br/>
        <w:t>- CAD knowledge (Catia V5 / NX / PDM systems) required</w:t>
        <w:br/>
        <w:t>- Well-founded experience in the field of designing technical plastic parts</w:t>
        <w:br/>
        <w:t>- Knowledge of the processes in the automotive industry</w:t>
        <w:br/>
        <w:t>- Good knowledge of MS Office programs</w:t>
        <w:br/>
        <w:t>- Good knowledge of English required / French an advantage</w:t>
        <w:br/>
        <w:br/>
        <w:t>What do we offer?</w:t>
        <w:br/>
        <w:t>- Permanent position</w:t>
        <w:br/>
        <w:t>- personal care</w:t>
        <w:br/>
        <w:t>- Remuneration according to the collective agreement and above the collective agreement according to qualification</w:t>
        <w:br/>
        <w:t>- Flat hierarchies and short decision paths</w:t>
        <w:br/>
        <w:t>- Holiday and Christmas bonuses</w:t>
        <w:br/>
        <w:t>- The goal is: Takeover by customer operations</w:t>
        <w:br/>
        <w:br/>
        <w:t>Who are we?</w:t>
        <w:br/>
        <w:t>STEPPS Projekt &amp; Personal Service GmbH is a modern company with branches in Coburg, Emsdetten and Suhl.</w:t>
        <w:br/>
        <w:t>The highest claim of the STEPPS company is the satisfaction of applicants, employees and regional customer companies through suitable applicant pre-selection, long-term assignments with the option of being taken on as well as collective and non-tariff remuneration.</w:t>
        <w:br/>
        <w:br/>
        <w:t>With STEPPS to your dream job!</w:t>
        <w:br/>
        <w:br/>
        <w:t>Ronny Dahne</w:t>
        <w:br/>
        <w:t>STEPPS Projekt &amp; Personal Service GmbH</w:t>
        <w:br/>
        <w:t>Eichhofweg 5</w:t>
        <w:br/>
        <w:t>96450 Coburg</w:t>
        <w:br/>
        <w:t>0151 64 96 52 30</w:t>
        <w:br/>
        <w:t>ronny.daehne@step-ps.de</w:t>
        <w:br/>
        <w:t>www.step-ps.de</w:t>
        <w:tab/>
        <w:t>product developer</w:t>
        <w:tab/>
        <w:t>None</w:t>
        <w:tab/>
        <w:t>2023-03-07 15:53:21.341000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