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1743</w:t>
        <w:tab/>
        <w:t>4348</w:t>
        <w:tab/>
        <w:t>Training as a professional driver (m/f/d)</w:t>
        <w:tab/>
        <w:t>Family tradition meets innovation!</w:t>
        <w:br/>
        <w:br/>
        <w:t>Do you always have a plan, are you super organized and enthusiastic about the extraordinary?</w:t>
        <w:br/>
        <w:br/>
        <w:t>Then start your apprenticeship with us in Sonsbeck/Wesel now!</w:t>
        <w:br/>
        <w:br/>
        <w:t>What you will learn with us:</w:t>
        <w:br/>
        <w:br/>
        <w:t>You spend a lot of time behind the wheel and know the traffic rules at home and abroad;</w:t>
        <w:br/>
        <w:br/>
        <w:t>During your training you will acquire the following skills:</w:t>
        <w:br/>
        <w:br/>
        <w:t>• The truck driver's license (we support you with this)</w:t>
        <w:br/>
        <w:br/>
        <w:t>• Transport of goods by truck (heavy loads) in local and long-distance traffic</w:t>
        <w:br/>
        <w:br/>
        <w:t>• Loading and unloading of trucks taking into account the load securing regulations</w:t>
        <w:br/>
        <w:br/>
        <w:t>• Observance of driving/rest times (social regulations)</w:t>
        <w:br/>
        <w:br/>
        <w:t>• Verification of loading documents and handling of shipping documents</w:t>
        <w:br/>
        <w:br/>
        <w:t>• Checking the load for completeness and condition</w:t>
        <w:br/>
        <w:br/>
        <w:t>• Independent maintenance and care of the vehicle</w:t>
        <w:br/>
        <w:br/>
        <w:t>What you bring to the table:</w:t>
        <w:br/>
        <w:br/>
        <w:t>To get off to a flying start, you should bring the following basics with you:</w:t>
        <w:br/>
        <w:br/>
        <w:t>• A completed school education</w:t>
        <w:br/>
        <w:br/>
        <w:t>• Confident, customer-oriented demeanor,</w:t>
        <w:br/>
        <w:br/>
        <w:t>• Ability to work in a team</w:t>
        <w:br/>
        <w:br/>
        <w:t>• Enthusiasm for vehicles and their technology</w:t>
        <w:br/>
        <w:br/>
        <w:t>• Willingness to learn and perform</w:t>
        <w:br/>
        <w:br/>
        <w:t>• Independent, careful and responsible way of working</w:t>
        <w:br/>
        <w:br/>
        <w:t>• A category B driver's license</w:t>
        <w:br/>
        <w:br/>
        <w:t>This is what we start with:</w:t>
        <w:br/>
        <w:br/>
        <w:t>One for all and all for one! We also score points with numerous facts and thus ensure that both parties are committed to the matter:</w:t>
        <w:br/>
        <w:br/>
        <w:t>• Company pension scheme or other economics</w:t>
        <w:br/>
        <w:br/>
        <w:t>• An exciting and varied apprenticeship with guaranteed chances of being hired</w:t>
        <w:br/>
        <w:t>• 5-day week (Mon-Fri), weekend work by arrangement</w:t>
        <w:br/>
        <w:t>• Personal truck with the latest equipment</w:t>
        <w:br/>
        <w:t>• Competitive market remuneration plus expenses and bonuses</w:t>
        <w:br/>
        <w:t>• Assumption of costs for further training, qualification and refresher measures</w:t>
        <w:br/>
        <w:t>• Free protective clothing</w:t>
        <w:br/>
        <w:t>• Great colleagues, family cohesion and work at eye level</w:t>
        <w:br/>
        <w:t>• Participation in extraordinary and spectacular projects - throughout Europe</w:t>
        <w:br/>
        <w:br/>
        <w:t>• Cooperation with our heavy-duty terminal in Wesel</w:t>
        <w:tab/>
        <w:t>professional driver</w:t>
        <w:tab/>
        <w:t>None</w:t>
        <w:tab/>
        <w:t>2023-03-07 15:54:07.511000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