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4206</w:t>
        <w:tab/>
        <w:t>6811</w:t>
        <w:tab/>
        <w:t>(Junior) Sales Consultant (m/w/d)</w:t>
        <w:tab/>
        <w:t>- Independent tasks|Constantly growing industry</w:t>
        <w:br/>
        <w:br/>
        <w:t>company profile</w:t>
        <w:br/>
        <w:t>Our customer is a solidly growing technology company from Frankfurt am Main, which is looking for support in the sales area as soon as possible.</w:t>
        <w:br/>
        <w:br/>
        <w:t>In addition to the position Sales Consultant (m/f/d), a Junior Sales Consultant (m/f/d) is currently being sought.</w:t>
        <w:br/>
        <w:br/>
        <w:t>area of ​​responsibility</w:t>
        <w:br/>
        <w:br/>
        <w:t>-You assume responsibility for sales and budgets for your portfolio and report directly to the sales management</w:t>
        <w:br/>
        <w:t>-You will win new customers for our hybrid solutions, especially in the technology environment.</w:t>
        <w:br/>
        <w:t>-You continuously and sustainably build up your network, observe the market and analyze the competitive situation.</w:t>
        <w:br/>
        <w:t>-You plan and organize presentations and sales pitches.</w:t>
        <w:br/>
        <w:br/>
        <w:t>requirement profile</w:t>
        <w:br/>
        <w:br/>
        <w:t>-You have successfully completed a degree in business administration or business informatics, have a comparable qualification or convince with your affinity for sales.</w:t>
        <w:br/>
        <w:t>-Business processes in IT inspire you and awaken your desire for success.</w:t>
        <w:br/>
        <w:t>-You already have some experience in sales, preferably in the technology sector</w:t>
        <w:br/>
        <w:t>-You are a solution finder and have above-average communication skills</w:t>
        <w:br/>
        <w:t>-Your knowledge of German is very good, both written and spoken. We also require good knowledge of English.</w:t>
        <w:br/>
        <w:br/>
        <w:t>Compensation Package</w:t>
        <w:br/>
        <w:br/>
        <w:t>- Structured induction and continuous personal development</w:t>
        <w:br/>
        <w:t>-A potential-developing work culture in a family-friendly company</w:t>
        <w:br/>
        <w:t>-Performance-linked wages</w:t>
        <w:br/>
        <w:t>-Flat hierarchy</w:t>
        <w:tab/>
        <w:t>Sales-Manager/in</w:t>
        <w:tab/>
        <w:t>None</w:t>
        <w:tab/>
        <w:t>2023-03-07 15:59:10.753000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