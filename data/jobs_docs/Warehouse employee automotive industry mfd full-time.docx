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3047</w:t>
        <w:tab/>
        <w:t>5652</w:t>
        <w:tab/>
        <w:t>Warehouse employee automotive industry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warehouse employees in the automotive industry (m/f/d) in Friedrichsthal as soon as possible.</w:t>
        <w:br/>
        <w:br/>
        <w:t>Occupation: trade</w:t>
        <w:br/>
        <w:br/>
        <w:t>Job offer type: Temporary employment</w:t>
        <w:br/>
        <w:br/>
        <w:t>Your working hours are full-time, shift/night/weekend.</w:t>
        <w:br/>
        <w:br/>
        <w:t>Your activities as a warehouse employee in the automotive industry (m/f/d) are:</w:t>
        <w:br/>
        <w:t>- General warehouse activities</w:t>
        <w:br/>
        <w:t>- Goods inspection and inventory checks</w:t>
        <w:br/>
        <w:t>- Participation in the shipping department</w:t>
        <w:br/>
        <w:t>- Order picking of goods</w:t>
        <w:br/>
        <w:t>- Loading and unloading of trucks, as well as the storage and retrieval of goods</w:t>
        <w:br/>
        <w:br/>
        <w:t>ARWA Personaldienstleistungen GmbH offers its employees a wide range of benefits such as:</w:t>
        <w:br/>
        <w:t>- Very good chances of being taken on</w:t>
        <w:br/>
        <w:t>- Long-term use in the customer company</w:t>
        <w:br/>
        <w:t>- Safe workplace</w:t>
        <w:br/>
        <w:t>- Payments on account</w:t>
        <w:br/>
        <w:t>- As an employer, you can reach us outside of working hours</w:t>
        <w:br/>
        <w:br/>
        <w:t>Everyone has personal strengths. Are these yours too?</w:t>
        <w:br/>
        <w:t>- Resilience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What are the requirements to get started at ARWA Personaldienstleistungen GmbH?</w:t>
        <w:br/>
        <w:t>- Inventory control (stock management)</w:t>
        <w:br/>
        <w:t>- picking</w:t>
        <w:br/>
        <w:t>- Warehouse work</w:t>
        <w:br/>
        <w:t>- packaging</w:t>
        <w:br/>
        <w:t>- Shipment</w:t>
        <w:br/>
        <w:t>- German (Basic)</w:t>
        <w:br/>
        <w:br/>
        <w:t>Your professional experience as a warehouse worker in the automotive industry (m/f/d), forwarding worker (m/f/d), order picker (m/f/d), forklift driver (m/f/d), sorter (m/f/d) or as a packer (m/f/d) do you stand out?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15:56:47.905000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