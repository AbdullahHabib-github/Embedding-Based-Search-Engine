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8866</w:t>
        <w:tab/>
        <w:t>11471</w:t>
        <w:tab/>
        <w:t>Young professionals - customer service (m/f/d)</w:t>
        <w:tab/>
        <w:t>Young professionals - customer service (m/f/d)</w:t>
        <w:br/>
        <w:br/>
        <w:t>Your advantages::</w:t>
        <w:br/>
        <w:br/>
        <w:t>- We offer professional and tailor-made training as well as continuous support through targeted coaching and training measures</w:t>
        <w:br/>
        <w:t>- You will be part of a well-connected team in which we live an open and collegial corporate culture</w:t>
        <w:br/>
        <w:t>- Above-average earning potential is pre-programmed with motivation and commitment</w:t>
        <w:br/>
        <w:t>- Unique advancement opportunities allow you to achieve more</w:t>
        <w:br/>
        <w:t>Your tasks::</w:t>
        <w:br/>
        <w:br/>
        <w:t>- Personal customer advice on site and the preparation of offers are among your main tasks in sales</w:t>
        <w:br/>
        <w:t>- As a customer advisor in the field, you are responsible for the needs analysis and professional advice on premium products from the energy industry and the telecommunications industry</w:t>
        <w:br/>
        <w:t>- The support of existing customers as well as the acquisition of new customers are part of your daily tasks</w:t>
        <w:br/>
        <w:t>- Through constant further development of the sales strategy for you and your team, you will become unbeatable together and have fun at work together</w:t>
        <w:br/>
        <w:t>You know what you want:</w:t>
        <w:br/>
        <w:br/>
        <w:t>- Work in a family environment and benefit from flexible working hours</w:t>
        <w:br/>
        <w:t xml:space="preserve">  </w:t>
        <w:br/>
        <w:t>- Prove yourself through diligence and commitment and secure an attractive salary</w:t>
        <w:br/>
        <w:t xml:space="preserve">  </w:t>
        <w:br/>
        <w:t>- Don't get bogged down at a desk in an open-plan office until the end of your life</w:t>
        <w:br/>
        <w:t xml:space="preserve">  </w:t>
        <w:br/>
        <w:t>- An exciting job in the fields of energy and telecommunications that gives you freedom and responsibility</w:t>
        <w:br/>
        <w:br/>
        <w:t>And so it continues:</w:t>
        <w:br/>
        <w:br/>
        <w:t>- The application</w:t>
        <w:br/>
        <w:t>Do you identify with our culture? Then don't waste any time and use our online tool for your application.</w:t>
        <w:br/>
        <w:t>- First meeting</w:t>
        <w:br/>
        <w:t>Does your application convince us? Then we will invite you – for a first personal meeting, in which you will find out as much about us as we do about you.</w:t>
        <w:br/>
        <w:t>- Second conversation</w:t>
        <w:br/>
        <w:t>After the first appointment, you and we find that it fits? Then we go into a second interview in which you get to know parts of the team.</w:t>
        <w:br/>
        <w:t>- Offer &amp; Signature</w:t>
        <w:br/>
        <w:t>Your and our expectations are met? Then you will receive our contract offer and nothing stands in the way of your start with us.</w:t>
        <w:br/>
        <w:t>JeGoMa GmbH &amp; Co. KG</w:t>
        <w:br/>
        <w:t>Mrs Jasmin Tuwi</w:t>
        <w:br/>
        <w:t>JeGoMa GmbH &amp; Co. KG</w:t>
        <w:br/>
        <w:t>Landsberger Allee 59</w:t>
        <w:br/>
        <w:t>Berlin</w:t>
        <w:br/>
        <w:t>bewerbung@jegoma.de</w:t>
        <w:br/>
        <w:t xml:space="preserve"> 030 – 27 99 14 32</w:t>
        <w:tab/>
        <w:t>field worker</w:t>
        <w:tab/>
        <w:t>None</w:t>
        <w:tab/>
        <w:t>2023-03-07 16:08:43.475000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