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4521</w:t>
        <w:tab/>
        <w:t>7126</w:t>
        <w:tab/>
        <w:t>Sales Support (m/w/d)</w:t>
        <w:tab/>
        <w:t>- A new opportunity is waiting for you!|Above average remuneration</w:t>
        <w:br/>
        <w:br/>
        <w:t>company profile</w:t>
        <w:br/>
        <w:t>My customer, an international company, is looking for a motivated and committed employee in internal sales (m/f/d). If you want to be part of a growing company, apply now and shape your future yourself.</w:t>
        <w:br/>
        <w:br/>
        <w:t>area of ​​responsibility</w:t>
        <w:br/>
        <w:br/>
        <w:t>- Customer care and support</w:t>
        <w:br/>
        <w:t>-Close exchange with the sales field service</w:t>
        <w:br/>
        <w:t>-Organization and implementation of customer samples</w:t>
        <w:br/>
        <w:t>-Preparation of statistics and customer evaluations</w:t>
        <w:br/>
        <w:t>-Maintenance and analysis of the customer database</w:t>
        <w:br/>
        <w:br/>
        <w:t>requirement profile</w:t>
        <w:br/>
        <w:br/>
        <w:t>- Completed commercial training or a comparable qualification</w:t>
        <w:br/>
        <w:t>-Profound understanding of office organization</w:t>
        <w:br/>
        <w:t>- Contact and communication skills, organizational skills</w:t>
        <w:br/>
        <w:t>- Very careful and conscientious work as well as a high degree of service orientation</w:t>
        <w:br/>
        <w:t>-Commitment, motivation and reliability as well as the ability to work in a team</w:t>
        <w:br/>
        <w:t>-Familiarity with common office applications</w:t>
        <w:br/>
        <w:t>- Very good language skills in German; Very good language skills in English, another language would be an advantage</w:t>
        <w:br/>
        <w:br/>
        <w:t>Compensation Package</w:t>
        <w:br/>
        <w:br/>
        <w:t>-Flat hierarchies, collegial appreciation &amp; positive working atmosphere</w:t>
        <w:br/>
        <w:t>- Opportunities for development within an established group</w:t>
        <w:br/>
        <w:t>-Structured induction phase</w:t>
        <w:br/>
        <w:t>-Flexible working hours</w:t>
        <w:br/>
        <w:t>- Attractive salary model</w:t>
        <w:tab/>
        <w:t>Specialist in sales</w:t>
        <w:tab/>
        <w:t>None</w:t>
        <w:tab/>
        <w:t>2023-03-07 15:59:49.452000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