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4988</w:t>
        <w:tab/>
        <w:t>7593</w:t>
        <w:tab/>
        <w:t>Welder (m/f/d) wanted for an industrial company</w:t>
        <w:tab/>
        <w:t>Welder (m/f/d) wanted for an industrial company</w:t>
        <w:br/>
        <w:br/>
        <w:t>Location: Pinnenberg</w:t>
        <w:br/>
        <w:t>Employment type(s): full-time</w:t>
        <w:br/>
        <w:br/>
        <w:t>Job Description</w:t>
        <w:br/>
        <w:t>To support our customer, we are looking for a welder (m/f/d) MIG, WIG or MAG for an industrial company in Pinneberg as soon as possible.</w:t>
        <w:br/>
        <w:br/>
        <w:t>Your tasks:</w:t>
        <w:br/>
        <w:t>-</w:t>
        <w:br/>
        <w:t>Welding typical of steel construction</w:t>
        <w:br/>
        <w:br/>
        <w:t>-</w:t>
        <w:br/>
        <w:t>Application of the welding processes MAG, TIG, MAG</w:t>
        <w:br/>
        <w:br/>
        <w:t>-</w:t>
        <w:br/>
        <w:t>Compliance with safety regulations</w:t>
        <w:br/>
        <w:br/>
        <w:t>-</w:t>
        <w:br/>
        <w:t>Work according to drawings and specifications</w:t>
        <w:br/>
        <w:br/>
        <w:t>Your skills:</w:t>
        <w:br/>
        <w:t>-</w:t>
        <w:br/>
        <w:t>Completed vocational training as an industrial mechanic (m/f/d), locksmith (m/f/d), welder (m/f/d) or metalworker (m/f/d)</w:t>
        <w:br/>
        <w:br/>
        <w:t>-</w:t>
        <w:br/>
        <w:t>Valid welding certificates, ideally for the MAG process</w:t>
        <w:br/>
        <w:br/>
        <w:t>-</w:t>
        <w:br/>
        <w:t>Experience working from drawings is an advantage</w:t>
        <w:br/>
        <w:br/>
        <w:t>-</w:t>
        <w:br/>
        <w:t>Excellent teamwork and reliability</w:t>
        <w:br/>
        <w:br/>
        <w:t>-</w:t>
        <w:br/>
        <w:t>An independent way of working</w:t>
        <w:br/>
        <w:br/>
        <w:t>We offer you:</w:t>
        <w:br/>
        <w:t>-</w:t>
        <w:br/>
        <w:t>A permanent and secure employment relationship</w:t>
        <w:br/>
        <w:br/>
        <w:t>-</w:t>
        <w:br/>
        <w:t>We pay an attractive salary, industry supplements and holiday and Christmas bonuses in accordance with the iGZ collective agreement</w:t>
        <w:br/>
        <w:br/>
        <w:t>-</w:t>
        <w:br/>
        <w:t>An attractive benefit package</w:t>
        <w:br/>
        <w:br/>
        <w:t>-</w:t>
        <w:br/>
        <w:t>With a special JobApp, employees communicate directly with the contact person and manage the time account in the app.</w:t>
        <w:br/>
        <w:br/>
        <w:t>-</w:t>
        <w:br/>
        <w:t>High quality personal protective equipment and workwear</w:t>
        <w:br/>
        <w:br/>
        <w:t>-</w:t>
        <w:br/>
        <w:t>Option to be taken over by the customer company</w:t>
        <w:br/>
        <w:br/>
        <w:t>-</w:t>
        <w:br/>
        <w:t>You will work in a company that is certified according to DIN ISO 9001 and is bound by a collective agreement</w:t>
        <w:br/>
        <w:br/>
        <w:t>Who we are?</w:t>
        <w:br/>
        <w:t>We connect jobs and people!</w:t>
        <w:br/>
        <w:br/>
        <w:t>As an owner-managed company, we rely on fairness, reliability and appreciation for our employees, customers and partners.</w:t>
        <w:br/>
        <w:br/>
        <w:t>contact details</w:t>
        <w:br/>
        <w:t>-</w:t>
        <w:br/>
        <w:t>Click on "Apply Now".</w:t>
        <w:br/>
        <w:br/>
        <w:t>-</w:t>
        <w:br/>
        <w:t>Post your resume</w:t>
        <w:br/>
        <w:br/>
        <w:t>-</w:t>
        <w:br/>
        <w:t>Check data - done!</w:t>
        <w:br/>
        <w:br/>
        <w:br/>
        <w:br/>
        <w:t>Applying has never been so easy - just a click away from your promising career start at Arbeitswelt Personaldienstleistungen!</w:t>
        <w:br/>
        <w:br/>
        <w:br/>
        <w:t>Arbeitswelt Personaldienstleistungen GmbH &amp; Co.KG</w:t>
        <w:br/>
        <w:br/>
        <w:t>return 10</w:t>
        <w:br/>
        <w:t>20457 Hamburg</w:t>
        <w:br/>
        <w:t>bewerbung@arbeitswelt.com</w:t>
        <w:br/>
        <w:t>Tel: 040 / 57 00 64 709</w:t>
        <w:br/>
        <w:t>Type(s) of staffing needs: Reassignment</w:t>
        <w:br/>
        <w:t>Collective agreement: iGZ</w:t>
        <w:tab/>
        <w:t>welder</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16:00:47.494000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