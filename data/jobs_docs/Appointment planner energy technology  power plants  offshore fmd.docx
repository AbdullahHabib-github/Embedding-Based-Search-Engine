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9479</w:t>
        <w:tab/>
        <w:t>12084</w:t>
        <w:tab/>
        <w:t>Appointment planner energy technology / power plants / offshore (f/m/d)</w:t>
        <w:tab/>
        <w:t>We are now looking for a new colleague to work in project planning / project management, especially in the area of ​​scheduling.</w:t>
        <w:br/>
        <w:br/>
        <w:t>Job description:</w:t>
        <w:br/>
        <w:t>- Independent preparation of schedules for large projects</w:t>
        <w:br/>
        <w:t>- This can affect all phases of a project, from project planning to commissioning / acceptance</w:t>
        <w:br/>
        <w:t>- Participation in the overall project planning and the determination of milestones</w:t>
        <w:br/>
        <w:t>- Assessment / analysis of opportunities and risks resulting from plans and procedures</w:t>
        <w:br/>
        <w:t>- If necessary, optimization of previous plans and processes</w:t>
        <w:br/>
        <w:t>- Evaluation of the scheduling of other parties involved, e.g. customers or subcontractors</w:t>
        <w:br/>
        <w:t>- Close cooperation with the project management</w:t>
        <w:br/>
        <w:t>- In view of your pronounced understanding of and interest in technical matters, you can move confidently in a technical context</w:t>
        <w:br/>
        <w:t>- Participation in project meetings including presentation</w:t>
        <w:br/>
        <w:br/>
        <w:t>Your profile:</w:t>
        <w:br/>
        <w:t>- You can provide evidence of extensive relevant work experience</w:t>
        <w:br/>
        <w:t>- You have already been involved in numerous (large) projects, ideally in energy/power plant technology, in infrastructure construction or in the offshore environment/maritime industries or comparable</w:t>
        <w:br/>
        <w:t>- You are very familiar with the relevant tools, such as MS Project or Primavera</w:t>
        <w:br/>
        <w:t>- You are proficient in German and English at a good to very good level</w:t>
        <w:br/>
        <w:t>- You have a strong basic understanding of technical relationships - A plus is experience / collaboration in international / transnational project teams or professional experience abroad</w:t>
        <w:br/>
        <w:t>- A certain willingness to travel is required, but within limits</w:t>
        <w:br/>
        <w:br/>
        <w:t>We offer:</w:t>
        <w:br/>
        <w:t>From day one, we offer our employees career opportunities, a variety of projects and varied activities. You and your colleagues will experience a cooperative and dynamic environment within an expanding company that values ​​professional and personal training and development.</w:t>
        <w:br/>
        <w:br/>
        <w:t>In addition to an attractive salary, a permanent position and the benefits guaranteed by collective agreements, you benefit from a corporate culture with personal exchange, e.g. at regular team events. If you prefer freelance work, we can also offer freelance work as an alternative to permanent employment.</w:t>
        <w:br/>
        <w:br/>
        <w:t>Have we aroused your interest? Then send us your application documents. Let us know why you are interested in this position, when you will be available and what your salary expectations are. We look forward to seeing you!</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Engineer - energy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16:09:58.702000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