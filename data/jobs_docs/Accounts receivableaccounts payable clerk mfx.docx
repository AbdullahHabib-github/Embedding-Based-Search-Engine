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6901</w:t>
        <w:tab/>
        <w:t>9506</w:t>
        <w:tab/>
        <w:t>Accounts receivable/accounts payable clerk (m/f/x)</w:t>
        <w:tab/>
        <w:t>Welcome to the new job!</w:t>
        <w:br/>
        <w:br/>
        <w:t>Do you love *accounting* and have experience in accounts receivable and accounts payable? Do you want to be part of a motivated, helpful and open team and not only look forward to responsible and challenging tasks, but also live the hands-on mentality? Then grab your chance now!</w:t>
        <w:br/>
        <w:br/>
        <w:t>To strengthen the team, our customer in *Düsseldorf* is looking for a *accounts receivable/accounts payable clerk (m/f/d)* in direct placement at the earliest possible date.</w:t>
        <w:br/>
        <w:br/>
        <w:t>In addition to some benefits such as flexible working hours and the option of working from home, you have the opportunity to prove your skills in an exciting working environment.</w:t>
        <w:br/>
        <w:br/>
        <w:t>Does that sound interesting to you? Then send us your *resume* and we will do the rest.</w:t>
        <w:br/>
        <w:br/>
        <w:t>We look forward to receiving your application!</w:t>
        <w:br/>
        <w:t>This position is to be filled within the framework of direct placement / within the framework of permanent placement.</w:t>
        <w:br/>
        <w:br/>
        <w:t>Accounts receivable/accounts payable clerk (m/f/x)</w:t>
        <w:br/>
        <w:br/>
        <w:t>Your tasks:</w:t>
        <w:br/>
        <w:t xml:space="preserve"> • Independent implementation of accounts receivable and accounts payable</w:t>
        <w:br/>
        <w:t xml:space="preserve"> • Allocation and posting of incoming and outgoing invoices</w:t>
        <w:br/>
        <w:t xml:space="preserve"> • Monitoring of payment transactions and dunning</w:t>
        <w:br/>
        <w:t xml:space="preserve"> • Reconciliation of accounts and clarification of differences</w:t>
        <w:br/>
        <w:t xml:space="preserve"> • Support in the creation of monthly and annual accounts</w:t>
        <w:br/>
        <w:t xml:space="preserve"> • Contact person for internal and external customers and suppliers on accounting issues</w:t>
        <w:br/>
        <w:br/>
        <w:t>Your qualifications:</w:t>
        <w:br/>
        <w:t xml:space="preserve"> • Completed commercial training, ideally as a tax clerk (m/f/d) or a comparable qualification</w:t>
        <w:br/>
        <w:t xml:space="preserve"> • Several years of professional experience in accounts receivable/accounts payable</w:t>
        <w:br/>
        <w:t xml:space="preserve"> • Good knowledge of MS Office and common accounting programs</w:t>
        <w:br/>
        <w:t xml:space="preserve"> • Independent way of working and ability to work in a team</w:t>
        <w:br/>
        <w:t xml:space="preserve"> • Good English knowledge</w:t>
        <w:br/>
        <w:br/>
        <w:t xml:space="preserve"> • Flexible working hours and a good work-life balance</w:t>
        <w:br/>
        <w:t xml:space="preserve"> • Home office option</w:t>
        <w:br/>
        <w:t xml:space="preserve"> • A dynamic team</w:t>
        <w:br/>
        <w:t xml:space="preserve"> • Exciting tasks</w:t>
        <w:br/>
        <w:t xml:space="preserve"> • Working independently</w:t>
        <w:br/>
        <w:t xml:space="preserve"> • An attractive salary</w:t>
        <w:br/>
        <w:t xml:space="preserve"> • close support from DIS AG during the application process</w:t>
        <w:br/>
        <w:t>... and much more!</w:t>
        <w:br/>
        <w:br/>
        <w:t>The master plan for your career: We will find exactly the job that suits you. Now click on "Apply directly"!</w:t>
        <w:tab/>
        <w:t>accountant</w:t>
        <w:tab/>
        <w:t>None</w:t>
        <w:tab/>
        <w:t>2023-03-07 16:04:42.594000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