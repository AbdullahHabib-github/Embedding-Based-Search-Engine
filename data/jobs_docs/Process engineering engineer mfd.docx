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6726</w:t>
        <w:tab/>
        <w:t>9331</w:t>
        <w:tab/>
        <w:t>Process engineering engineer (m/f/d)</w:t>
        <w:tab/>
        <w:t>Our latest project is all about technical solutions for flue and process gases in the Leipzig, Berlin or Augsburg area.</w:t>
        <w:br/>
        <w:br/>
        <w:t>We are looking for:</w:t>
        <w:br/>
        <w:t>This position is to be filled as part of temporary employment.</w:t>
        <w:br/>
        <w:br/>
        <w:t>Process engineering engineer (m/f/d)</w:t>
        <w:br/>
        <w:br/>
        <w:t>Your tasks:</w:t>
        <w:br/>
        <w:t xml:space="preserve"> • You develop concepts and technical solutions for the transformation of the chemical industry and for recycling processes</w:t>
        <w:br/>
        <w:t xml:space="preserve"> • You also act as an interface between suppliers, customers and assembly companies</w:t>
        <w:br/>
        <w:t xml:space="preserve"> • You create extensive process descriptions, P&amp;IDs, specifications and quality standards</w:t>
        <w:br/>
        <w:t xml:space="preserve"> • You will also check cost estimates and bills of quantities</w:t>
        <w:br/>
        <w:br/>
        <w:t>Your qualifications:</w:t>
        <w:br/>
        <w:t xml:space="preserve"> • Successful completion of your degree in chemical engineering, chemical engineering or a similar subject</w:t>
        <w:br/>
        <w:t xml:space="preserve"> • Your many years of professional experience distinguish you</w:t>
        <w:br/>
        <w:t xml:space="preserve"> • Ideally, you already have experience in the field of gas cleaning systems</w:t>
        <w:br/>
        <w:t xml:space="preserve"> • Personal initiative, the ability to work in a team and very good English language skills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process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16:04:21.168000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