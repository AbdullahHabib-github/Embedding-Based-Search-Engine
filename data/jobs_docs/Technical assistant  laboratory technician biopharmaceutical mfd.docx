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6385</w:t>
        <w:tab/>
        <w:t>8990</w:t>
        <w:tab/>
        <w:t>Technical assistant / laboratory technician biopharmaceutical (m/f/d)</w:t>
        <w:tab/>
        <w:t>Tasks:</w:t>
        <w:br/>
        <w:br/>
        <w:t>- Carrying out filtration and chromatographic applications</w:t>
        <w:br/>
        <w:br/>
        <w:t>- Support in process transfer from development to production</w:t>
        <w:br/>
        <w:br/>
        <w:t>- Working under clean room conditions</w:t>
        <w:br/>
        <w:br/>
        <w:t>- Support for GMP production of biological active ingredients</w:t>
        <w:br/>
        <w:br/>
        <w:t>- GMP-compliant documentation of biological agents</w:t>
        <w:br/>
        <w:br/>
        <w:t>- Support to maintain qualification status of devices</w:t>
        <w:br/>
        <w:br/>
        <w:t>- Processing and creation of SOPs</w:t>
        <w:br/>
        <w:br/>
        <w:br/>
        <w:br/>
        <w:t>Profile:</w:t>
        <w:br/>
        <w:br/>
        <w:t>- Pharmaceutical technical assistant, biological technical assistant, degree in biology, biotechnology or comparable qualification</w:t>
        <w:br/>
        <w:br/>
        <w:t>- Professional experience in the biopharmaceutical environment desirable</w:t>
        <w:br/>
        <w:br/>
        <w:t>- Knowledge of the GMP environment desirable</w:t>
        <w:br/>
        <w:br/>
        <w:t>- flexible, reliable and responsible way of working</w:t>
        <w:br/>
        <w:br/>
        <w:t>- Very good knowledge of German and English</w:t>
        <w:tab/>
        <w:t>Pharmaceutical technical assistant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16:03:39.479000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