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6191</w:t>
        <w:tab/>
        <w:t>8796</w:t>
        <w:tab/>
        <w:t>Safety engineer / specialist for occupational safety (m/f/x)</w:t>
        <w:tab/>
        <w:t>FULL-TIME, PERMANENT</w:t>
        <w:br/>
        <w:br/>
        <w:t xml:space="preserve">         Stadthagen (throughout Germany)</w:t>
        <w:br/>
        <w:br/>
        <w:br/>
        <w:t xml:space="preserve">       Safety engineer / specialist for occupational safety (m/f/x)</w:t>
        <w:br/>
        <w:t xml:space="preserve">       We are looking for a safety engineer / specialist for occupational safety (m/f/d) to support all of our Germany-wide corporate divisions in complying with legal requirements (ASiG, ArbSchG, GefStoffV). Your area of ​​responsibility also includes contact with external bodies such as professional associations or state offices for occupational safety. To fulfill your tasks, the seat in one of our branches is also conceivable.</w:t>
        <w:br/>
        <w:t xml:space="preserve">        Tasks</w:t>
        <w:br/>
        <w:t xml:space="preserve">       you move</w:t>
        <w:br/>
        <w:t>Creation of concepts in the field of occupational health and safety for the further development of the operational safety culture</w:t>
        <w:br/>
        <w:t xml:space="preserve"> you tackle</w:t>
        <w:br/>
        <w:t>Initiation and implementation of risk assessments and projects in cooperation with the respective project participants</w:t>
        <w:br/>
        <w:t xml:space="preserve"> you change</w:t>
        <w:br/>
        <w:t>Proactive advice for all internal and external bodies involved in occupational safety to work towards safety-oriented behavior</w:t>
        <w:br/>
        <w:br/>
        <w:t xml:space="preserve">        What we wish for</w:t>
        <w:br/>
        <w:t>Successfully completed engineering studies, preferably in the field of safety technology, or relevant professional experience, in particular in the preparation of risk assessments and ideally in handling hazardous substances, including completed training as a specialist for occupational safety</w:t>
        <w:br/>
        <w:t>Sound knowledge of the applicable legal areas of occupational safety (guidelines, laws, ordinances, technical rules, etc.)</w:t>
        <w:br/>
        <w:t>Driving license class B</w:t>
        <w:br/>
        <w:t>A high degree of commitment, complemented by distinctive consulting skills</w:t>
        <w:br/>
        <w:t>Independent, structured way of working and organizational skills</w:t>
        <w:br/>
        <w:t>Knowledge of project management is desirable</w:t>
        <w:br/>
        <w:br/>
        <w:t xml:space="preserve">        what we offer</w:t>
        <w:br/>
        <w:t>Employment in a stable demanded branch of the economy</w:t>
        <w:br/>
        <w:t>Family and collegial environment</w:t>
        <w:br/>
        <w:t>Permanent employment contract after a probationary period</w:t>
        <w:br/>
        <w:t>Performance-related pay and 30 vacation days</w:t>
        <w:br/>
        <w:t>Mobile working</w:t>
        <w:br/>
        <w:t>Subsidy for company pension scheme</w:t>
        <w:br/>
        <w:br/>
        <w:br/>
        <w:t xml:space="preserve">          Interested?</w:t>
        <w:br/>
        <w:t xml:space="preserve">         Find more information</w:t>
        <w:br/>
        <w:t xml:space="preserve"> You on www.schweerbau.de</w:t>
        <w:br/>
        <w:br/>
        <w:t>Apply</w:t>
        <w:br/>
        <w:br/>
        <w:br/>
        <w:br/>
        <w:t xml:space="preserve">         If you are interested in this varied and challenging position in an expanding company, please send us your detailed application documents, stating your salary expectations and the earliest possible starting date, to the address below. We assure you that your application documents will be treated discreetly.</w:t>
        <w:br/>
        <w:t xml:space="preserve"> Schweerbau GmbH &amp; Co. KG</w:t>
        <w:br/>
        <w:t xml:space="preserve"> Industriestrasse 12</w:t>
        <w:br/>
        <w:t xml:space="preserve"> 31655 Stadthagen</w:t>
        <w:br/>
        <w:t xml:space="preserve"> Phone (0 57 21) 78 04-0</w:t>
        <w:br/>
        <w:t>stadthagen@schweerbau.de</w:t>
        <w:tab/>
        <w:t>Specialist - occupational safety</w:t>
        <w:tab/>
        <w:t>None</w:t>
        <w:tab/>
        <w:t>2023-03-07 16:03:15.832000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