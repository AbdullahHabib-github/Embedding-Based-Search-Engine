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801</w:t>
        <w:tab/>
        <w:t>3406</w:t>
        <w:tab/>
        <w:t>deputy Branch manager (f/m/d)</w:t>
        <w:tab/>
        <w:t>Your ingredients:</w:t>
        <w:br/>
        <w:br/>
        <w:t>- YOU have initial professional and managerial experience in the food trade, in retail, in the hotel industry or in system catering</w:t>
        <w:br/>
        <w:t>- YOU have leadership skills, motivational skills and team spirit and would like to take the next step in your career</w:t>
        <w:br/>
        <w:t>- YOU want to take on responsibility in a future-proof industry and like to lend a hand</w:t>
        <w:br/>
        <w:t>- YOU are a passionate host (f/m/d) and enjoy selling</w:t>
        <w:br/>
        <w:t>- YOU have a friendly and open demeanor and are committed and flexible</w:t>
        <w:br/>
        <w:br/>
        <w:t>Your daily bread:</w:t>
        <w:br/>
        <w:br/>
        <w:t>- You support the branch management (f/m/d) in organizing a smooth daily routine and in creating the shift plan</w:t>
        <w:br/>
        <w:t>- YOU are customer- and service-oriented in your role as "host".</w:t>
        <w:br/>
        <w:t>- YOU motivate your colleagues (f/m/d) and are a role model</w:t>
        <w:br/>
        <w:t>- YOU are actively involved in sales</w:t>
        <w:br/>
        <w:t>- YOU take care of compliance with the hygiene standards on site (HACCP)</w:t>
        <w:tab/>
        <w:t>Salesperson - food craft</w:t>
        <w:tab/>
        <w:t>None</w:t>
        <w:tab/>
        <w:t>2023-03-07 15:52:11.147000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