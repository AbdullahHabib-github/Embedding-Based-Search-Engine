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4834</w:t>
        <w:tab/>
        <w:t>7439</w:t>
        <w:tab/>
        <w:t>Ward help (m/f/d) in the afternoon, 20 hours/week</w:t>
        <w:tab/>
        <w:t>The Dorfner Group includes the business areas of building management, building cleaning, catering and service management with around 11,350 employees at over 40 locations in Germany, Austria and the Czech Republic.</w:t>
        <w:br/>
        <w:br/>
        <w:t>For our company Klinik Service Aschaffenburg KSA GmbH we are looking for a</w:t>
        <w:br/>
        <w:br/>
        <w:t>Ward help (m/f/d) in the afternoon, 20 hours/week</w:t>
        <w:br/>
        <w:br/>
        <w:t>in 63739 Aschaffenburg, part-time, starting immediately</w:t>
        <w:br/>
        <w:br/>
        <w:t>Job ID: 100764</w:t>
        <w:br/>
        <w:br/>
        <w:t>your working hours</w:t>
        <w:br/>
        <w:br/>
        <w:t>- Monday to Friday from 4:00 p.m. to 8:00 p.m</w:t>
        <w:br/>
        <w:t>- 20 hours per week</w:t>
        <w:br/>
        <w:br/>
        <w:t>Your tasks</w:t>
        <w:br/>
        <w:br/>
        <w:t>- Distributing food to the patients on the wards</w:t>
        <w:br/>
        <w:t>- Follow-up of the food distribution and cleaning of the ward kitchens</w:t>
        <w:br/>
        <w:t>- Disposal activities in the event of redundancies</w:t>
        <w:br/>
        <w:t>- Compliance with hygiene regulations</w:t>
        <w:br/>
        <w:br/>
        <w:t>your profile</w:t>
        <w:br/>
        <w:br/>
        <w:t>- Reliable and thorough way of working</w:t>
        <w:br/>
        <w:t>- Team player with a well-groomed appearance</w:t>
        <w:br/>
        <w:t>- German spoken and written</w:t>
        <w:br/>
        <w:t>- Professionals and career changers welcome</w:t>
        <w:br/>
        <w:br/>
        <w:t>our range</w:t>
        <w:br/>
        <w:br/>
        <w:t>- Intensive, thorough training</w:t>
        <w:br/>
        <w:t>- Friendly support and help from superiors/colleagues at all times</w:t>
        <w:br/>
        <w:t>- Attractive remuneration (tariff hourly wage €13.46)</w:t>
        <w:br/>
        <w:t>- Payment on time</w:t>
        <w:br/>
        <w:t>- Increased surcharge of 200% for special holidays</w:t>
        <w:br/>
        <w:t>- Annual leave 30 days</w:t>
        <w:br/>
        <w:t>- Overtime is paid</w:t>
        <w:br/>
        <w:t>- Monthly employee discounts on products in changing online shops</w:t>
        <w:br/>
        <w:t>- Family working atmosphere</w:t>
        <w:br/>
        <w:t>- Work clothes are provided</w:t>
        <w:br/>
        <w:t>- Connection to public Means of transport</w:t>
        <w:br/>
        <w:br/>
        <w:t>Please apply online via https://www.dorfner-gruppe.de/karriere/ or directly to our contacts:</w:t>
        <w:br/>
        <w:br/>
        <w:t>CONTACT:</w:t>
        <w:br/>
        <w:br/>
        <w:t>Nadine Maemecke</w:t>
        <w:br/>
        <w:br/>
        <w:t>Gattingerstrasse 19</w:t>
        <w:br/>
        <w:br/>
        <w:t>97076 Würzburg</w:t>
        <w:br/>
        <w:br/>
        <w:t>0931 25067 35</w:t>
        <w:br/>
        <w:br/>
        <w:t>Career.West@dorfner-gruppe.de</w:t>
        <w:tab/>
        <w:t>Helper - Hospitality</w:t>
        <w:tab/>
        <w:t>Whether industry, healthcare or administration:</w:t>
        <w:br/>
        <w:t>The Dorfner Group has been a reliable partner to its customers since 1949 when it comes to the highest standards of hygiene and cleanliness. We have also successfully demonstrated expertise in the areas of building management and catering for many years. In order to meet the highest quality requirements in all facets of building services, employees are needed who, in addition to well-founded experience, also have excellent industry know-how and are optimally trained. The second success factor for a company like ours is reliable management with a constant stream of new ideas and detailed knowledge of the market.</w:t>
        <w:tab/>
        <w:t>2023-03-07 16:00:28.565000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