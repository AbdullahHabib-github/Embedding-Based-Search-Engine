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5712</w:t>
        <w:tab/>
        <w:t>8317</w:t>
        <w:tab/>
        <w:t>Junior Revisor Interne Revision (m/w/d)</w:t>
        <w:tab/>
        <w:t>Junior auditor internal audit (m/f/d) independent of location | full-time/part-time | as soon as possible</w:t>
        <w:br/>
        <w:br/>
        <w:t>The Deutsche Servicegesellschaft für Finanzdienstleistungen mbH is the strategic and innovative partner of the German savings banks for intelligent outsourcing. With its locations, it has a nationwide presence throughout Germany, and with our more than 1,700 employees, we work for more than 350 institutes. As a growing company, our corporate culture is characterized by dynamism, short decision-making processes and open communication. To achieve our ambitious goals, we are looking for committed talents who will shape the future with us.</w:t>
        <w:br/>
        <w:br/>
        <w:t>Your tasks:</w:t>
        <w:br/>
        <w:br/>
        <w:t xml:space="preserve"> * On the basis of an individual development plan, you will be qualified to carry out audits independently, including the follow-up of measures</w:t>
        <w:br/>
        <w:t xml:space="preserve"> * You accompany projects and advise our departments</w:t>
        <w:br/>
        <w:t xml:space="preserve"> * Assistance in presenting exam results</w:t>
        <w:br/>
        <w:t xml:space="preserve"> * In addition to targeted training, regular feedback discussions and intensive support from an auditor from the company provide the basis for your development</w:t>
        <w:br/>
        <w:br/>
        <w:t>Your profile:</w:t>
        <w:br/>
        <w:t xml:space="preserve"> * Successfully completed professional banking training or a comparable qualification</w:t>
        <w:br/>
        <w:t xml:space="preserve"> * You would like to expand your specialist knowledge and acquire subject-specific qualifications</w:t>
        <w:br/>
        <w:t xml:space="preserve"> * Analytical thinking, strong judgment and communication skills</w:t>
        <w:br/>
        <w:t xml:space="preserve"> * Team-oriented, structured and independent way of working</w:t>
        <w:br/>
        <w:br/>
        <w:t>Our range:</w:t>
        <w:br/>
        <w:t xml:space="preserve"> * A varied job with personal and professional development opportunities</w:t>
        <w:br/>
        <w:t xml:space="preserve"> * Flexible and family-friendly working hours</w:t>
        <w:br/>
        <w:t xml:space="preserve"> * 30 vacation days + 2 days (Christmas Eve/ New Year's Eve)</w:t>
        <w:br/>
        <w:t xml:space="preserve"> * Subsidy towards fitness classes &amp; Urban Sports Club membership</w:t>
        <w:br/>
        <w:t xml:space="preserve"> * Employee discounts from various providers</w:t>
        <w:br/>
        <w:br/>
        <w:br/>
        <w:br/>
        <w:t>Have we piqued your interest? We look forward to receiving your application documents using our online form, stating your salary expectations and the earliest possible starting date.</w:t>
        <w:br/>
        <w:br/>
        <w:t>Mr. Dietmar Bischofs will be happy to answer your questions on +49 (0) 221 9900 1190.</w:t>
        <w:br/>
        <w:br/>
        <w:t>Stephanie Heithausen</w:t>
        <w:br/>
        <w:t>Recruiting 0221 9900-1840 | e-mail</w:t>
        <w:br/>
        <w:br/>
        <w:t>Liliana Ristevska</w:t>
        <w:br/>
        <w:t>Recruiting 0221 9900-2073 | e-mail</w:t>
        <w:br/>
        <w:br/>
        <w:t>PERBILITY Ltd</w:t>
        <w:br/>
        <w:t>Technical contact 0800 7372454 | e-mail</w:t>
        <w:br/>
        <w:br/>
        <w:t>Imprint | Privacy Policy | Accessibility</w:t>
        <w:tab/>
        <w:t>Revisor/in</w:t>
        <w:tab/>
        <w:t>None</w:t>
        <w:tab/>
        <w:t>2023-03-07 16:02:16.740000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