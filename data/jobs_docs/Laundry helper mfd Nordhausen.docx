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3110</w:t>
        <w:tab/>
        <w:t>5715</w:t>
        <w:tab/>
        <w:t>Laundry helper (m/f/d) Nordhausen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Nordhausen with varied tasks and attractive collective wages.</w:t>
        <w:br/>
        <w:br/>
        <w:t>As part of temporary employment, we are currently looking for a full-time laundry assistant (m/f/d).</w:t>
        <w:br/>
        <w:br/>
        <w:t>Occupation: trade</w:t>
        <w:br/>
        <w:br/>
        <w:t>What do we offer you?</w:t>
        <w:br/>
        <w:t xml:space="preserve"> </w:t>
        <w:br/>
        <w:t>- Long-term use in the customer company</w:t>
        <w:br/>
        <w:t>- Payments on account</w:t>
        <w:br/>
        <w:t>- health bonus</w:t>
        <w:br/>
        <w:t>- Discounts from over 200 well-known providers</w:t>
        <w:br/>
        <w:br/>
        <w:t>What does a laundry helper (m/f/d) do?</w:t>
        <w:br/>
        <w:t xml:space="preserve"> </w:t>
        <w:br/>
        <w:t>- Loading laundry items into machines</w:t>
        <w:br/>
        <w:t>- Sorting of dirty laundry</w:t>
        <w:br/>
        <w:t>- Hanging laundry</w:t>
        <w:br/>
        <w:t>- Acceptance and picking of laundry items</w:t>
        <w:br/>
        <w:t>- Ironing laundry</w:t>
        <w:br/>
        <w:t>- Carrying out cleaning work</w:t>
        <w:br/>
        <w:t>- Labeling of the laundry</w:t>
        <w:br/>
        <w:t>- Quality control</w:t>
        <w:br/>
        <w:br/>
        <w:t>What are the requirements for getting started at ARWA Personaldienstleistungen GmbH in Nordhausen?</w:t>
        <w:br/>
        <w:br/>
        <w:t>Ideally, you bring these personal strengths with you:</w:t>
        <w:br/>
        <w:t>- Resilience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household linen</w:t>
        <w:br/>
        <w:t>- Laundry and clothing care</w:t>
        <w:br/>
        <w:t>- Laundry management</w:t>
        <w:br/>
        <w:br/>
        <w:t>Your professional experience as a laundry helper (m/f/d), housekeeping help (m/f/d), ironer (m/f/d), cleaning assistant (m/f/d), textile cleaner (m/f/d) or as an employee in of the laundry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Nordhausen on 0 36 31 / 47 06 - 0 or by email at nordhausen@arwa.de.</w:t>
        <w:br/>
        <w:br/>
        <w:t xml:space="preserve"> With your application, you agree to ARWA's data protection guidelines (can be found on our homepage under “Privacy Policy”).</w:t>
        <w:tab/>
        <w:t>Helper - textile production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15:56:55.674000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