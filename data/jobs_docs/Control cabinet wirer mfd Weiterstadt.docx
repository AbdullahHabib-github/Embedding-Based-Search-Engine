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3355</w:t>
        <w:tab/>
        <w:t>5960</w:t>
        <w:tab/>
        <w:t>Control cabinet wirer (m/f/d) Weiterstadt</w:t>
        <w:tab/>
        <w:t>Our company is looking for you as a switch cabinet wirer (m/f/d) as part of the temporary employment contract for:</w:t>
        <w:br/>
        <w:t>- Reading circuit diagrams</w:t>
        <w:br/>
        <w:t>- Installing and wiring control cabinets</w:t>
        <w:br/>
        <w:t>- Wiring according to company specifications and circuit diagram</w:t>
        <w:br/>
        <w:t>- Install and commission systems and components</w:t>
        <w:br/>
        <w:br/>
        <w:t>Your working time will be full time.</w:t>
        <w:br/>
        <w:br/>
        <w:t>Occupation: trade</w:t>
        <w:br/>
        <w:br/>
        <w:t>Our services in the form of benefits for you as a control cabinet wirer (m/f/d):</w:t>
        <w:br/>
        <w:t>- Overpay</w:t>
        <w:br/>
        <w:t>- Good working atmosphere</w:t>
        <w:br/>
        <w:t>- Long-term use in the customer company</w:t>
        <w:br/>
        <w:t>- Payments on account</w:t>
        <w:br/>
        <w:t>- Assumption of the costs for occupational medical examinations</w:t>
        <w:br/>
        <w:br/>
        <w:t>Your personal strengths set you apart:</w:t>
        <w:br/>
        <w:t>- Analysis and problem solving skills</w:t>
        <w:br/>
        <w:t>- Independent working</w:t>
        <w:br/>
        <w:t>- Diligence/accuracy</w:t>
        <w:br/>
        <w:t>- Reliability</w:t>
        <w:br/>
        <w:br/>
        <w:t>Your knowledge and skills:</w:t>
        <w:br/>
        <w:t>- switchgear</w:t>
        <w:br/>
        <w:t>- Control cabinet construction, switchgear construction</w:t>
        <w:br/>
        <w:t>- circuit technology</w:t>
        <w:br/>
        <w:br/>
        <w:t>Your professional experience as a control cabinet wirer (m/f/d), electrician (m/f/d), electrical engineer (m/f/d), control cabinet builder (m/f/d), control cabinet fitter (m/f/d) or as a cable assembler (m/f/d) 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Electronic technician - automation and system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15:57:25.969000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