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183</w:t>
        <w:tab/>
        <w:t>2788</w:t>
        <w:tab/>
        <w:t>Production employee (m/f/d) wanted</w:t>
        <w:tab/>
        <w:t>About Us</w:t>
        <w:br/>
        <w:t>Would you like to become part of a motivated team? Then we have exactly the right job for you, even without experience or as a career changer! We are now looking for our customer in Haldensleben, production staff (m/f/d) full-time you can look forward to: - An open-ended employment contract - An hourly wage from €12.43 - A start-up bonus i.H.v. 300.00 €* - Punctual salary payment - We will provide you with your health certificate - The possibility of a fare subsidy - Vacation and Christmas bonus** - 25 days of vacation in the first year, increases with seniority - Employees recruit employees bonuses* - Work and protective clothing - Chance of being taken over at our customers</w:t>
        <w:br/>
        <w:t xml:space="preserve"> Your tasks as a production employee (m/f/d):</w:t>
        <w:br/>
        <w:t>- Quality control and visual inspection - General production activities - Equipping machines - Cleaning work on machines - Packaging activities - Helpers in metalworking</w:t>
        <w:br/>
        <w:t xml:space="preserve"> What you bring with you:</w:t>
        <w:br/>
        <w:t>- German B1 - reliable personality - willingness to work in 3 shifts</w:t>
        <w:br/>
        <w:t>We look forward to your call on 0151 / 689 659 54 (also WhatsApp) A und H Zeitarbeit GmbH *The payment will be made gross after 4 weeks via the payroll**The payment will be made according to the BAP collective agreement</w:t>
        <w:tab/>
        <w:t>Helper - paper, packaging</w:t>
        <w:tab/>
        <w:t>None</w:t>
        <w:tab/>
        <w:t>2023-03-07 15:50:54.945000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