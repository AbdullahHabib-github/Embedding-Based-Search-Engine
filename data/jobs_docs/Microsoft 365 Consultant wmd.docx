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9347</w:t>
        <w:tab/>
        <w:t>11952</w:t>
        <w:tab/>
        <w:t>Microsoft 365 Consultant (w/m/d)</w:t>
        <w:tab/>
        <w:t>Would you like to reach the next level in your career? At Brunel you have the opportunity to continuously develop yourself with well-known customers - across all industries. Take the decisive step in your career today and apply to us as a Microsoft 365 Consultant.</w:t>
        <w:br/>
        <w:br/>
        <w:t>Job description:</w:t>
        <w:br/>
        <w:br/>
        <w:t>- You are responsible for advising the departments of analysis, design and implementation of requirements as well as for the conception and implementation of target group-oriented training courses.</w:t>
        <w:br/>
        <w:t>- In addition, you will lead interdisciplinary projects, manage them and participate in the design of the IT strategy.</w:t>
        <w:br/>
        <w:t>- You accompany the M365 change management and adoption projects.</w:t>
        <w:br/>
        <w:t>- You are also responsible for topics such as governance and lifecycle management for applications and data.</w:t>
        <w:br/>
        <w:t>- You are also responsible for evaluating and coordinating change requests.</w:t>
        <w:br/>
        <w:t>- You create and implement solution concepts.</w:t>
        <w:br/>
        <w:t>- The close cooperation with the infrastructure teams and external partners rounds off your task profile.</w:t>
        <w:br/>
        <w:br/>
        <w:t>Your profile:</w:t>
        <w:br/>
        <w:br/>
        <w:t>- Completed technical studies with a focus on information technology, industrial engineering or comparable training with professional experience</w:t>
        <w:br/>
        <w:t>- Knowledge of Microsoft Office 365 (e.g. Exchange, SharePoint, OneDrive for Business, Teams)</w:t>
        <w:br/>
        <w:t>- Project experience with introductions and rollouts of applications as well as agile project management methods</w:t>
        <w:br/>
        <w:t>- PowerShell knowledge is desirable</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IT-Berater/in</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16:09:42.470000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