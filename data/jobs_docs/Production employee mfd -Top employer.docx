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5064</w:t>
        <w:tab/>
        <w:t>7669</w:t>
        <w:tab/>
        <w:t>Production employee (m/f/d) -Top employer</w:t>
        <w:tab/>
        <w:t>BS Gottschall GmbH is your contact for temporary employment and</w:t>
        <w:br/>
        <w:t>recruitment.</w:t>
        <w:br/>
        <w:t>As a young company, we combine a dynamic</w:t>
        <w:br/>
        <w:t>Start-up atmosphere with our many years of expertise in the</w:t>
        <w:br/>
        <w:t>Personnel service to find your suitable job!</w:t>
        <w:br/>
        <w:br/>
        <w:t>We are well connected in the Franconia and Hohenlohe area and can give you one</w:t>
        <w:br/>
        <w:t>Offer a job tailored to your needs.</w:t>
        <w:br/>
        <w:br/>
        <w:t>For our client, a leading international company, we are looking for</w:t>
        <w:br/>
        <w:t>in the Niederstetten area:</w:t>
        <w:br/>
        <w:br/>
        <w:t>Production employee (m/f/d) - top employer</w:t>
        <w:br/>
        <w:br/>
        <w:t>Your tasks:</w:t>
        <w:br/>
        <w:br/>
        <w:t>* Operate various production facilities and machining</w:t>
        <w:br/>
        <w:t>of production orders</w:t>
        <w:br/>
        <w:t>* Appropriate packaging of manufactured products</w:t>
        <w:br/>
        <w:t>* Carrying out quality controls and visual checks</w:t>
        <w:br/>
        <w:t>* Maintenance and cleaning of production machines</w:t>
        <w:br/>
        <w:br/>
        <w:t>That's you:</w:t>
        <w:br/>
        <w:br/>
        <w:t>* Desirable, but not essential, you have first</w:t>
        <w:br/>
        <w:t>Experience as a production employee (m/f/d), machine operator (m/f/d) or</w:t>
        <w:br/>
        <w:t>Collect machine operators and plant operators (m/f/d), assembly workers (m/f/d).</w:t>
        <w:br/>
        <w:t>can</w:t>
        <w:br/>
        <w:t>* You can easily combine shift work with your private life</w:t>
        <w:br/>
        <w:t>* Your conscientious way of working is characterized by reliability and</w:t>
        <w:br/>
        <w:t>independence</w:t>
        <w:br/>
        <w:br/>
        <w:t>Your benefits at BS Gottschall:</w:t>
        <w:br/>
        <w:br/>
        <w:t>* Uncomplicated application process without cover letter</w:t>
        <w:br/>
        <w:t>* Support from BS Gottschall from CV check to direct</w:t>
        <w:br/>
        <w:t>Presentation to our clients</w:t>
        <w:br/>
        <w:t>* Free protective clothing to start with</w:t>
        <w:br/>
        <w:t>* Modern time recording through digital submission of activity reports</w:t>
        <w:br/>
        <w:t>* Look forward to a very attractive salary and industry surcharges</w:t>
        <w:tab/>
        <w:t>Helper / in - plastic, rubber</w:t>
        <w:tab/>
        <w:t>With over 20 years of experience in the industry, BS Gottschall is your contact for professional personnel services in Hohenlohe-Franconia: We bring together specialists and companies from the region!</w:t>
        <w:br/>
        <w:br/>
        <w:t>Our connection to the Hohenlohe-Franconia region is reflected in our extensive corporate network, which we maintain from our headquarters in Crailsheim.</w:t>
        <w:br/>
        <w:br/>
        <w:t>Anyone who applies to BS Gottschall gets direct access to our network and secures numerous attractive job offers.</w:t>
        <w:tab/>
        <w:t>2023-03-07 16:00:56.856000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