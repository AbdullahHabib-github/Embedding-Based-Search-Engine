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9794</w:t>
        <w:tab/>
        <w:t>12399</w:t>
        <w:tab/>
        <w:t>Calculator for technical facility management (f/m/d)</w:t>
        <w:tab/>
        <w:t>We are looking for you as a calculator for as soon as possible</w:t>
        <w:br/>
        <w:t>technical facility management for DB Services GmbH on site</w:t>
        <w:br/>
        <w:t>Leipzig.</w:t>
        <w:br/>
        <w:br/>
        <w:br/>
        <w:t>*Your tasks:*</w:t>
        <w:br/>
        <w:br/>
        <w:br/>
        <w:br/>
        <w:t>· As a calculator, you develop qualified and competitive</w:t>
        <w:br/>
        <w:t>Calculations for our technical project planning services, e.g</w:t>
        <w:br/>
        <w:t>Electrical engineering or HVAC</w:t>
        <w:br/>
        <w:t>· In your day-to-day work, you mainly work closely with ours</w:t>
        <w:br/>
        <w:t>project managers and other calculators and take part in award</w:t>
        <w:br/>
        <w:t>and bidding talks</w:t>
        <w:br/>
        <w:t>· You develop standards for our calculations as well as offers and</w:t>
        <w:br/>
        <w:t>contribute to the development of a national calculation and quotation system</w:t>
        <w:br/>
        <w:t>You pay particular attention to uniform data quality:</w:t>
        <w:br/>
        <w:t>You maintain and manage the accounting documents and</w:t>
        <w:br/>
        <w:t>data processing systems</w:t>
        <w:br/>
        <w:t>Your tasks also include e.g. the implementation of</w:t>
        <w:br/>
        <w:t>amortization calculations. You define comparative figures and lead</w:t>
        <w:br/>
        <w:t>strategies for cost optimization</w:t>
        <w:br/>
        <w:t>· You bring your expertise to the creation of</w:t>
        <w:br/>
        <w:t>Service descriptions and directories with and in the award</w:t>
        <w:br/>
        <w:t>of deliveries and services</w:t>
        <w:br/>
        <w:br/>
        <w:br/>
        <w:br/>
        <w:t>*Your profile:*</w:t>
        <w:br/>
        <w:br/>
        <w:br/>
        <w:br/>
        <w:t>· You have been trained as a state-certified technician /</w:t>
        <w:br/>
        <w:t>Master electrical engineering or a bachelor's degree, e.g. as a construction calculator</w:t>
        <w:br/>
        <w:t>· Initial knowledge of construction site processes or technical products</w:t>
        <w:br/>
        <w:t>Communication technology - alternative professional experience in calculation and</w:t>
        <w:br/>
        <w:t>You bring the offer with you</w:t>
        <w:br/>
        <w:t>· Your way of working is characterized by care and an affinity</w:t>
        <w:br/>
        <w:t>for the digital way of working with high quality standards</w:t>
        <w:br/>
        <w:t>· You decide your to-dos and your working day independently</w:t>
        <w:br/>
        <w:t>organize</w:t>
        <w:br/>
        <w:t>· You prefer teamwork and actively engage in communication</w:t>
        <w:br/>
        <w:t>· Professional interfaces with price/performance ratios belong to</w:t>
        <w:br/>
        <w:t>your tools</w:t>
        <w:tab/>
        <w:t>Calculator/in</w:t>
        <w:tab/>
        <w:t>None</w:t>
        <w:tab/>
        <w:t>2023-03-07 16:10:37.242000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