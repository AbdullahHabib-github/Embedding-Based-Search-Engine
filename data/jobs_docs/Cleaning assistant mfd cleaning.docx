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3031</w:t>
        <w:tab/>
        <w:t>5636</w:t>
        <w:tab/>
        <w:t>Cleaning assistant (m/f/d) cleaning</w:t>
        <w:tab/>
        <w:t>New to job hunting? Start your career advancement in 2023!</w:t>
        <w:br/>
        <w:br/>
        <w:t>Our customer company in Wolgast is looking for you as a cleaning assistant (m/f/d) as part of temporary employment.</w:t>
        <w:br/>
        <w:br/>
        <w:t>Occupation: trade</w:t>
        <w:br/>
        <w:br/>
        <w:t>Your working hours are full-time.</w:t>
        <w:br/>
        <w:br/>
        <w:t>Because we offer you as a cleaning assistant (m/f/d):</w:t>
        <w:br/>
        <w:t>- Very good chances of being taken on</w:t>
        <w:br/>
        <w:t>- Bonuses</w:t>
        <w:br/>
        <w:t>- Payments on account</w:t>
        <w:br/>
        <w:t>- On-site support</w:t>
        <w:br/>
        <w:t>- A friendly and personable team as contact persons on site</w:t>
        <w:br/>
        <w:t>- Staff discounts</w:t>
        <w:br/>
        <w:t>- Discounts from over 200 well-known providers</w:t>
        <w:br/>
        <w:br/>
        <w:t>You bring the following knowledge and skills with you:</w:t>
        <w:br/>
        <w:t>- Office equipment cleaning</w:t>
        <w:br/>
        <w:t>- Building interior/maintenance cleaning</w:t>
        <w:br/>
        <w:t>- Building cleaning</w:t>
        <w:br/>
        <w:t>- German (Basic)</w:t>
        <w:br/>
        <w:br/>
        <w:t>Your main tasks as a cleaning assistant (m/f/d):</w:t>
        <w:br/>
        <w:t>- Cleaning of treatment rooms</w:t>
        <w:br/>
        <w:t>- Implementation of hygiene regulations and documentation</w:t>
        <w:br/>
        <w:t>- Cleaning of nursing homes</w:t>
        <w:br/>
        <w:t>- Cleaning of corridors and lounges</w:t>
        <w:br/>
        <w:t>- Cleaning of disposal rooms</w:t>
        <w:br/>
        <w:t>- Emptying all rubbish bins and wastebaskets</w:t>
        <w:br/>
        <w:br/>
        <w:t>You convince us with these personal strengths:</w:t>
        <w:br/>
        <w:t>- comprehension ability/gift</w:t>
        <w:br/>
        <w:t>- Resilience</w:t>
        <w:br/>
        <w:t>- Flexibility</w:t>
        <w:br/>
        <w:t>- Willingness to learn</w:t>
        <w:br/>
        <w:t>- Reliability</w:t>
        <w:br/>
        <w:br/>
        <w:t>Your professional experience as a cleaning assistant (m/f/d), ironer (m/f/d), laundry assistant (m/f/d), hygiene worker (m/f/d), chambermaid (m/f/d) or as a housekeeping worker (m/f/d) m/f/d) distinguish you?</w:t>
        <w:br/>
        <w:br/>
        <w:t>Have we sparked your interest? Then we should definitely get to know each other!</w:t>
        <w:br/>
        <w:t>With ARWA Personaldienstleistungen GmbH you will find your dream employer of the future!</w:t>
        <w:br/>
        <w:br/>
        <w:t>With your application, you agree to ARWA's data protection guidelines (can be found on our homepage under “Privacy Policy”).</w:t>
        <w:tab/>
        <w:t>building cleaner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15:56:45.938000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