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2782</w:t>
        <w:tab/>
        <w:t>5387</w:t>
        <w:tab/>
        <w:t>Master painter and varnisher (m/f/d)</w:t>
        <w:tab/>
        <w:t>More than 6,000 people at more than 170 locations work every day at the family-run Heinrich Schmid group of companies to ensure that handicrafts have a future. With a large number of different trades, we not only want to offer our customers the highest quality craftsmanship, but also more variety from a single source. We are passionate craftsmen with an eye for what is important: people. Our employees are on site and show daily what it means to be Heinrich Schmid: craftsman, team player, entrepreneur, human being.</w:t>
        <w:br/>
        <w:br/>
        <w:t>Reinforce our team in Neustadt an der Weinstraße as soon as possible</w:t>
        <w:br/>
        <w:br/>
        <w:t>Master painter and varnisher (m/f/d)</w:t>
        <w:br/>
        <w:br/>
        <w:t>Your tasks:</w:t>
        <w:br/>
        <w:br/>
        <w:t>• You are responsible for running our construction sites (painting work, ETICS, etc.) including work preparation, material planning and personnel deployment planning and support with your specialist knowledge on the construction site</w:t>
        <w:br/>
        <w:t>• You advise and look after existing customers and new customers in a professional manner</w:t>
        <w:br/>
        <w:t>• You are the contact person on the construction site for your team, your customers and the suppliers</w:t>
        <w:br/>
        <w:t>• You take over the preparation of offers, calculation and post-calculation of orders</w:t>
        <w:br/>
        <w:t>• You are responsible for managing our construction sites, including work preparation, material planning and personnel deployment planning</w:t>
        <w:br/>
        <w:br/>
        <w:t>Your qualification:</w:t>
        <w:br/>
        <w:br/>
        <w:t>• You have completed further training to become a master painter and varnisher (m/f/d) and would like to develop further</w:t>
        <w:br/>
        <w:t>• You bring calculation experience with you</w:t>
        <w:br/>
        <w:t>• You have experience in leading your own team</w:t>
        <w:br/>
        <w:t>• You have strong communication skills, organizational skills and personal responsibility</w:t>
        <w:br/>
        <w:br/>
        <w:t>Our range:</w:t>
        <w:br/>
        <w:br/>
        <w:t>• Interesting tasks, exciting construction projects</w:t>
        <w:br/>
        <w:t>• An innovative, dynamic work environment and the opportunity to contribute your own ideas and take on responsibility from the start</w:t>
        <w:br/>
        <w:t>• Short decision-making paths and plenty of room for personal initiative in a family-run company</w:t>
        <w:br/>
        <w:t>• Continuous, personal and professional development through our management academy</w:t>
        <w:br/>
        <w:t>• Employee events such as summer and Christmas parties</w:t>
        <w:br/>
        <w:br/>
        <w:t>Do you feel addressed by the challenge described and the extensive design and development opportunities? Then we look forward to receiving your application!</w:t>
        <w:tab/>
        <w:t>Painter and varnisher - design and maintenance</w:t>
        <w:tab/>
        <w:t>None</w:t>
        <w:tab/>
        <w:t>2023-03-07 15:56:15.322000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