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3691</w:t>
        <w:tab/>
        <w:t>6296</w:t>
        <w:tab/>
        <w:t>Central heating and ventilation installer (m/f/d)</w:t>
        <w:tab/>
        <w:t>As one of the leading German personnel service providers, Runtime has been working for you for more than 30 years. As a competent and reliable service provider, we are your partner when it comes to work and careers - at over 30 locations throughout Germany.</w:t>
        <w:br/>
        <w:br/>
        <w:t>Central heating and ventilation installer (m/f/d)</w:t>
        <w:br/>
        <w:br/>
        <w:t>Location: Bad Kreuznach</w:t>
        <w:br/>
        <w:t>Employment type(s): full-time</w:t>
        <w:br/>
        <w:br/>
        <w:t>Are you a central heating and ventilation installer (m/f/d) in Bad Kreuznach?</w:t>
        <w:br/>
        <w:br/>
        <w:br/>
        <w:br/>
        <w:t>Then we have the right job for you! Because we are looking for you as a central heating and ventilation installer (m/f/d) for a medium-sized craft business in Bad Kreuznach - with immediate effect and as part of a full-time position.</w:t>
        <w:br/>
        <w:br/>
        <w:t>Your tasks</w:t>
        <w:br/>
        <w:br/>
        <w:br/>
        <w:t>- New construction and renovation work</w:t>
        <w:br/>
        <w:t>- Maintenance and repair work on sanitary equipment</w:t>
        <w:br/>
        <w:t>- Installation of heating, ventilation or air conditioning systems according to specifications</w:t>
        <w:br/>
        <w:t>- Troubleshooting</w:t>
        <w:br/>
        <w:t>- Customer service</w:t>
        <w:br/>
        <w:br/>
        <w:t>You bring that with you</w:t>
        <w:br/>
        <w:br/>
        <w:br/>
        <w:t>- Completed vocational training as a plant mechanic (m/f/d) or a comparable qualification</w:t>
        <w:br/>
        <w:t>- Professional experience as a central heating and ventilation installer (m/f/d) is desirable</w:t>
        <w:br/>
        <w:t>- Class B driver's license is an advantage</w:t>
        <w:br/>
        <w:t>- Customer focus</w:t>
        <w:br/>
        <w:t>- An independent and conscientious way of working</w:t>
        <w:br/>
        <w:br/>
        <w:t>We offer you</w:t>
        <w:br/>
        <w:br/>
        <w:br/>
        <w:t>- Permanent employment</w:t>
        <w:br/>
        <w:t>- Above-tariff remuneration, based on collective agreement iGZ-DGB</w:t>
        <w:br/>
        <w:t>- Christmas and holiday pay</w:t>
        <w:br/>
        <w:t>- Public transport travel allowance</w:t>
        <w:br/>
        <w:t>- Employee discounts</w:t>
        <w:br/>
        <w:t>- Protective work clothing from Engelbert Strauss</w:t>
        <w:br/>
        <w:br/>
        <w:br/>
        <w:t>Interested? Then we look forward to receiving your application as a central heating and ventilation installer (m/f/d) in Bad Kreuznach! We are concerned with your skills, which is why we are now doing without a cover letter - your CV is sufficient. Do you still have questions? Feel free to contact us!</w:t>
        <w:br/>
        <w:br/>
        <w:t>Simply use this link to apply easily and directly via WhatsApp.</w:t>
        <w:br/>
        <w:br/>
        <w:t>Further information on the processing of your personal data can be found in our data protection declaration at www.runtime.de/de/datenschutz.</w:t>
        <w:br/>
        <w:br/>
        <w:t>Angelica Unruh</w:t>
        <w:br/>
        <w:br/>
        <w:t>Telephone: +49 671/920282-0</w:t>
        <w:br/>
        <w:t>Email: badkreuznach@runtime-jobs.de</w:t>
        <w:br/>
        <w:t>Type(s) of personnel requirements: Temporary employment</w:t>
        <w:br/>
        <w:t>Collective agreement: IGZ/DGB</w:t>
        <w:tab/>
        <w:t>Central heating and ventilation installer</w:t>
        <w:tab/>
        <w:t>None</w:t>
        <w:tab/>
        <w:t>2023-03-07 15:58:07.326000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