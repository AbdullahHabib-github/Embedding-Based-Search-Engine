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4895</w:t>
        <w:tab/>
        <w:t>7500</w:t>
        <w:tab/>
        <w:t>Locksmith (m/f/d) in day shift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Locksmith (m/f/d) in day shift</w:t>
        <w:br/>
        <w:br/>
        <w:t>Location: Ennepetal</w:t>
        <w:br/>
        <w:t>Employment type(s): full-time</w:t>
        <w:br/>
        <w:t>Working time: 40 hours per week</w:t>
        <w:br/>
        <w:br/>
        <w:t>We are looking for:</w:t>
        <w:br/>
        <w:t>For our well-known customer from the metal industry (special machine construction), we are looking for a locksmith (m/f/d) at the Ennepetal location.</w:t>
        <w:br/>
        <w:br/>
        <w:t>Your tasks as a locksmith (m/f/d):</w:t>
        <w:br/>
        <w:t>- They make industrial furnaces</w:t>
        <w:br/>
        <w:t>- You assemble assemblies according to technical drawings</w:t>
        <w:br/>
        <w:t>- You screw the pieces of metal (steel/stainless steel) and/or weld them together using TIG and MAG welding processes (can be learned during training)</w:t>
        <w:br/>
        <w:t>- They cut metal sheets by machine</w:t>
        <w:br/>
        <w:t>- You deform pieces of metal with a folding machine</w:t>
        <w:br/>
        <w:t>- You will work a full day shift (6 a.m. to 3 p.m.)</w:t>
        <w:br/>
        <w:br/>
        <w:t>Your profile:</w:t>
        <w:br/>
        <w:t>- You have completed commercial-technical vocational training and have installation experience</w:t>
        <w:br/>
        <w:t>- You can either already weld TIG or MAG or you are willing to learn</w:t>
        <w:br/>
        <w:t>- You're handy</w:t>
        <w:br/>
        <w:t>- You are fluent in spoken and written German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Jacqueline Happel</w:t>
        <w:br/>
        <w:t>Key Account Management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company fitter</w:t>
        <w:tab/>
        <w:t>None</w:t>
        <w:tab/>
        <w:t>2023-03-07 16:00:36.060000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