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5711</w:t>
        <w:tab/>
        <w:t>8316</w:t>
        <w:tab/>
        <w:t>Sales Manager Facility Management (m/w/d)</w:t>
        <w:tab/>
        <w:t>We</w:t>
        <w:br/>
        <w:t>seek</w:t>
        <w:br/>
        <w:br/>
        <w:t>for our</w:t>
        <w:br/>
        <w:t>branch in</w:t>
        <w:br/>
        <w:t>Aurich</w:t>
        <w:br/>
        <w:br/>
        <w:t>Sales Manager Facility Management (m/f/d)</w:t>
        <w:br/>
        <w:br/>
        <w:t>Shape the working world of tomorrow! We offer you a secure job and the opportunity to play a decisive role in shaping the future of our company. As a sales representative, you will quickly become the linchpin, because you contribute to the success of the branch and our further expansion. We are a nationwide building services company with more than 90 branches and over 6,500 employees. We take care of the maintenance and value retention of real estate.</w:t>
        <w:br/>
        <w:br/>
        <w:t>Our range:</w:t>
        <w:br/>
        <w:br/>
        <w:br/>
        <w:t xml:space="preserve"> * an open-ended employment contract, a 5-day week from Monday to Friday with regulated working hours and extensive benefits, e.g. company pension scheme and employee discounts as well as company health management</w:t>
        <w:br/>
        <w:t xml:space="preserve"> * Solutions for mobile working are offered and continuously developed</w:t>
        <w:br/>
        <w:t xml:space="preserve"> * a fair fixed salary with a success-oriented component</w:t>
        <w:br/>
        <w:t xml:space="preserve"> * a sales area with territorial protection, which is located in the vicinity of the Aurich branch</w:t>
        <w:br/>
        <w:t xml:space="preserve"> * a company car for private use or pool vehicles are available for your field service appointments</w:t>
        <w:br/>
        <w:t xml:space="preserve"> * A practical induction with a personal mentor, during which you have the time to develop, combined with training courses and workshops for sales and numerous e-learning modules</w:t>
        <w:br/>
        <w:t xml:space="preserve"> * Further training supports your career opportunities within the company</w:t>
        <w:br/>
        <w:br/>
        <w:br/>
        <w:br/>
        <w:t>Tasks:</w:t>
        <w:br/>
        <w:br/>
        <w:br/>
        <w:t xml:space="preserve"> * expertly advise customers within a contract area, including housing cooperatives or property and property management</w:t>
        <w:br/>
        <w:t xml:space="preserve"> * strong communication skills you acquire new B2B customers, expand business relationships and ensure the satisfaction of our existing customers</w:t>
        <w:br/>
        <w:t xml:space="preserve"> * You carefully create calculations in consultation with business partners and prepare individual offers</w:t>
        <w:br/>
        <w:t xml:space="preserve"> * Confidently lead and take responsibility for contract negotiations until they are successfully concluded</w:t>
        <w:br/>
        <w:br/>
        <w:br/>
        <w:br/>
        <w:t>Profile:</w:t>
        <w:br/>
        <w:br/>
        <w:br/>
        <w:t xml:space="preserve"> * You have completed vocational training as an industrial clerk, wholesale and foreign trade clerk, real estate clerk or a comparable qualification</w:t>
        <w:br/>
        <w:t xml:space="preserve"> * You have already been able to expand your basic knowledge of B2B sales by working in a company</w:t>
        <w:br/>
        <w:t xml:space="preserve"> * Your communication skills inspire you to build and expand networks</w:t>
        <w:br/>
        <w:t xml:space="preserve"> * Solution-oriented action is just as important to you as making your own decisions</w:t>
        <w:br/>
        <w:t xml:space="preserve"> * You organize the daily tasks skilfully and have a strong hands-on mentality</w:t>
        <w:br/>
        <w:br/>
        <w:br/>
        <w:br/>
        <w:t>Apply now!</w:t>
        <w:br/>
        <w:t>Are you successful in sales? Then we look forward to receiving your online application, stating your earliest possible starting date and your desired salary.</w:t>
        <w:br/>
        <w:t>We guarantee you will get back to us as soon as possible.</w:t>
        <w:br/>
        <w:t xml:space="preserve"> </w:t>
        <w:br/>
        <w:t xml:space="preserve"> </w:t>
        <w:br/>
        <w:t>Job ID: 1000138</w:t>
        <w:br/>
        <w:t xml:space="preserve"> </w:t>
        <w:br/>
        <w:t>Note: All designations are intended for all genders</w:t>
        <w:br/>
        <w:br/>
        <w:t>ISD real estate service</w:t>
        <w:br/>
        <w:t>Germany</w:t>
        <w:br/>
        <w:t>Taastruper Str. 4</w:t>
        <w:br/>
        <w:t>26123 Oldenburg</w:t>
        <w:br/>
        <w:t xml:space="preserve"> </w:t>
        <w:br/>
        <w:t>www.isd-service.de</w:t>
        <w:br/>
        <w:br/>
        <w:t>Note: All designations are intended for all genders.</w:t>
        <w:br/>
        <w:br/>
        <w:t>Shape the working world of tomorrow! We offer you a secure job and the opportunity to play a decisive role in shaping the future of our company. As a sales representative, you will quickly become the linchpin, because you contribute to the success of the branch and our further expansion. We are a nationwide building services company with more than 90 branches and over 6,500 employees. We take care of the maintenance and value retention of real estate.</w:t>
        <w:br/>
        <w:br/>
        <w:t>Our range:</w:t>
        <w:br/>
        <w:br/>
        <w:br/>
        <w:t xml:space="preserve"> * an open-ended employment contract, a 5-day week from Monday to Friday with regulated working hours and extensive benefits, e.g. company pension scheme and employee discounts as well as company health management</w:t>
        <w:br/>
        <w:t xml:space="preserve"> * Solutions for mobile working are offered and continuously developed</w:t>
        <w:br/>
        <w:t xml:space="preserve"> * a fair fixed salary with a success-oriented component</w:t>
        <w:br/>
        <w:t xml:space="preserve"> * a sales area with territorial protection, which is located in the vicinity of the Aurich branch</w:t>
        <w:br/>
        <w:t xml:space="preserve"> * a company car for private use or pool vehicles are available for your field service appointments</w:t>
        <w:br/>
        <w:t xml:space="preserve"> * A practical induction with a personal mentor, during which you have the time to develop, combined with training courses and workshops for sales and numerous e-learning modules</w:t>
        <w:br/>
        <w:t xml:space="preserve"> * Further training supports your career opportunities within the company</w:t>
        <w:br/>
        <w:br/>
        <w:t>Tasks:</w:t>
        <w:br/>
        <w:br/>
        <w:br/>
        <w:t xml:space="preserve"> * expertly advise customers within a contract area, including housing cooperatives or property and property management</w:t>
        <w:br/>
        <w:t xml:space="preserve"> * strong communication skills you acquire new B2B customers, expand business relationships and ensure the satisfaction of our existing customers</w:t>
        <w:br/>
        <w:t xml:space="preserve"> * You carefully create calculations in consultation with business partners and finish i</w:t>
        <w:tab/>
        <w:t>Facility-Manager/in</w:t>
        <w:tab/>
        <w:t>None</w:t>
        <w:tab/>
        <w:t>2023-03-07 16:02:16.615000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