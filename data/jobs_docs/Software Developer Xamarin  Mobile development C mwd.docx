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4296</w:t>
        <w:tab/>
        <w:t>6901</w:t>
        <w:tab/>
        <w:t>Software Developer Xamarin | Mobile development C# (mwd)</w:t>
        <w:tab/>
        <w:t>Our client is a successful family business in security technology.</w:t>
        <w:br/>
        <w:br/>
        <w:t>Software Developer Xamarin | Mobile development C# | in-house | up to 60% home office</w:t>
        <w:br/>
        <w:t>Development of new mobile applications in an established company.</w:t>
        <w:br/>
        <w:br/>
        <w:t>Your tasks:</w:t>
        <w:br/>
        <w:br/>
        <w:t>- As a Xamarin software developer, you use your skills in app development to make security technology products even more user-friendly.</w:t>
        <w:br/>
        <w:t>- To do this, you will connect with colleagues in the specialist departments and develop optimal solutions for their requirements.</w:t>
        <w:br/>
        <w:t>- You will also take care of quality assurance, both in terms of reliability and performance of the applications for Android and iOS.</w:t>
        <w:br/>
        <w:br/>
        <w:t>Your profile:</w:t>
        <w:br/>
        <w:br/>
        <w:t>- Several years of professional experience in software development with C# for the platforms iOS and Android</w:t>
        <w:br/>
        <w:t>- Ideally knowledge of Test-Driven-Development (TDD) or Behavior-Driven-Development (BDD)</w:t>
        <w:br/>
        <w:t>- Knowledge of adjacent or alternative technologies such as SQL, cloud platforms, React, Swift or Kotlin is an advantage</w:t>
        <w:br/>
        <w:t>- Good knowledge of German and English</w:t>
        <w:br/>
        <w:br/>
        <w:t>Have we piqued your interest?</w:t>
        <w:br/>
        <w:br/>
        <w:t>...then apply here right away or send us your complete application documents by e-mail, stating the reference number 19170, your salary expectations (gross annual target salary) and, if applicable, willingness to travel and relocate.</w:t>
        <w:br/>
        <w:br/>
        <w:t>We fulfill your desire for discretion with the utmost care. Your data will never be released by us without your explicit consent for each individual case.</w:t>
        <w:tab/>
        <w:t>software developer</w:t>
        <w:tab/>
        <w:t>None</w:t>
        <w:tab/>
        <w:t>2023-03-07 15:59:21.822000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