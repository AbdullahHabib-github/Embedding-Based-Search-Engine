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4903</w:t>
        <w:tab/>
        <w:t>7508</w:t>
        <w:tab/>
        <w:t>Machining mechanic (m/f/d) milling technology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Machining mechanic (m/f/d) milling technology in 2 shifts</w:t>
        <w:br/>
        <w:br/>
        <w:t>Location: Witten</w:t>
        <w:br/>
        <w:t>Employment type(s): 2 - shift</w:t>
        <w:br/>
        <w:t>Working time: 37.5 hours per week</w:t>
        <w:br/>
        <w:br/>
        <w:t>We are looking for:</w:t>
        <w:br/>
        <w:t>For our well-known customer from the metal industry, we are looking for a cutting machine operator (m/f/d) specializing in milling technology at the Witten location.</w:t>
        <w:br/>
        <w:br/>
        <w:t>Your tasks as a cutting machine operator (m/f/d):</w:t>
        <w:br/>
        <w:t>- You are responsible for setting up, retooling and operating CNC - controlled milling machines</w:t>
        <w:br/>
        <w:t>- You program independently (control Heidenhain)</w:t>
        <w:br/>
        <w:t>- You process complex and very large workpieces (7 tons)</w:t>
        <w:br/>
        <w:t>- You are responsible for identifying and solving production problems</w:t>
        <w:br/>
        <w:t>- You carry out minor maintenance work on the machine tools to be operated (Kekeisen, TOS and FERMAT).</w:t>
        <w:br/>
        <w:t>- You are responsible for the continuous monitoring of production and quality control</w:t>
        <w:br/>
        <w:t>- You ensure the quality of the parts produced in terms of worker self-control (incl. signature)</w:t>
        <w:br/>
        <w:t>- You document the measurement results by hand in the measurement report</w:t>
        <w:br/>
        <w:br/>
        <w:t>Your profile:</w:t>
        <w:br/>
        <w:t>- You have successfully completed vocational training as a cutting machine operator (m/f/d) specializing in milling technology or a comparable qualification</w:t>
        <w:br/>
        <w:t>- You have experience in using the Heidenhain iTNC 530 control</w:t>
        <w:br/>
        <w:t>- You have experience in machining complex workpieces (7 tons).</w:t>
        <w:br/>
        <w:t>- You can independently operate an indoor crane system and secure large workpieces from falling using slings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Machining mechanic - milling technology</w:t>
        <w:tab/>
        <w:t>None</w:t>
        <w:tab/>
        <w:t>2023-03-07 16:00:37.041000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