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4208</w:t>
        <w:tab/>
        <w:t>6813</w:t>
        <w:tab/>
        <w:t>Digital Marketing Specialist (m/w/d)</w:t>
        <w:tab/>
        <w:t>- Digital Marketing | Frankfurt am Main</w:t>
        <w:br/>
        <w:br/>
        <w:t>company profile</w:t>
        <w:br/>
        <w:t>Our customer is an international company from the financial sector with, among other things, a location in Frankfurt am Main. Innovation is very important here.</w:t>
        <w:br/>
        <w:br/>
        <w:t>Your opinion is not only heard here, but is really desired.</w:t>
        <w:br/>
        <w:br/>
        <w:t>area of ​​responsibility</w:t>
        <w:br/>
        <w:br/>
        <w:t>-Development of digital campaigns and advertising strategies (SEO, SEA, Paid Search, etc. - especially Google Ads) for various business areas</w:t>
        <w:br/>
        <w:t>-Lead generation for B2B or B2B2B</w:t>
        <w:br/>
        <w:t>- Creation of a conversion and UX strategy (idea generation, execution, reporting and analysis)</w:t>
        <w:br/>
        <w:t>-Strategy development and creation of content based on the customer journey</w:t>
        <w:br/>
        <w:t>-Planning, creation and reviews of multichannel media campaigns</w:t>
        <w:br/>
        <w:t>-Generating reports using web analytics tools (e.g. Google Analytics, Adobe Analytics, Tag Manager, etc.)</w:t>
        <w:br/>
        <w:t>-Creation and implementation of website audits, web analysis reviews, user journey analyses, task flows, user scenarios and the implementation of customer research initiatives (UX research using qualitative and quantitative methods)</w:t>
        <w:br/>
        <w:t>-Transform test results and optimizations and data-driven recommendations into effective messages</w:t>
        <w:br/>
        <w:t>-Measuring and aligning KPIs with the overall goal</w:t>
        <w:br/>
        <w:br/>
        <w:t>requirement profile</w:t>
        <w:br/>
        <w:br/>
        <w:t>-Completed studies or training with a focus on marketing (e.g. digital marketing, online marketing)</w:t>
        <w:br/>
        <w:t>-At least 3-5 years of professional experience in digital or online marketing</w:t>
        <w:br/>
        <w:t>-Hubspot certified and at least 3-5 years of professional experience with this platform</w:t>
        <w:br/>
        <w:t>- Good knowledge of direct sales of B2B industry solutions and ideally also knowledge of the indirect sales approach in the IT segment</w:t>
        <w:br/>
        <w:t>-Very good knowledge of German and English, both written and spoken</w:t>
        <w:br/>
        <w:t>- Good MS Office skills</w:t>
        <w:br/>
        <w:t>- Structured and independent way of working</w:t>
        <w:br/>
        <w:t>-High personal responsibility and analytical thinking skills</w:t>
        <w:br/>
        <w:t>-Ability to understand data and facts in order to draw logical and actionable conclusions</w:t>
        <w:br/>
        <w:t>-Creativity, dynamic charisma and hands-on mentality</w:t>
        <w:br/>
        <w:br/>
        <w:t>Compensation Package</w:t>
        <w:br/>
        <w:t>In addition to the obligatory fruit basket, our customer offers a health allowance that can be applied individually.</w:t>
        <w:tab/>
        <w:t>Business Economist (University) - Marketing</w:t>
        <w:tab/>
        <w:t>None</w:t>
        <w:tab/>
        <w:t>2023-03-07 15:59:10.997000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