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3420</w:t>
        <w:tab/>
        <w:t>6025</w:t>
        <w:tab/>
        <w:t>Painter and varnisher in the field of building and corrosion protection (m/f/d)</w:t>
        <w:tab/>
        <w:t>XERVON Surface Technology is part of the XERVON Group and a specialist in industrial corrosion protection, concrete repair and coating techniques using a wide variety of processes.</w:t>
        <w:br/>
        <w:br/>
        <w:t>Painter and varnisher in the field of building and corrosion protection (m/f/d)</w:t>
        <w:br/>
        <w:br/>
        <w:t>- Location Karlsruhe</w:t>
        <w:br/>
        <w:t>- Job No.: 105651</w:t>
        <w:br/>
        <w:br/>
        <w:t>This is what your day looks like with us</w:t>
        <w:br/>
        <w:br/>
        <w:t>- In your new job, everything revolves around the topic of building and corrosion protection</w:t>
        <w:br/>
        <w:t>- You will carry out painting and varnishing work and process and coat a wide variety of surfaces</w:t>
        <w:br/>
        <w:t>- With us you are never alone, our team is always at your side with advice and action</w:t>
        <w:br/>
        <w:t>- You mainly work in an industrial environment</w:t>
        <w:br/>
        <w:br/>
        <w:t>Your qualifications at a glance</w:t>
        <w:br/>
        <w:br/>
        <w:t>- You are a trained painter and varnisher or have a related qualification</w:t>
        <w:br/>
        <w:t>- Whether you are a career starter or a skilled worker with many years of experience, you are always welcome with us</w:t>
        <w:br/>
        <w:t>- Careful work and team spirit is reflected in your daily actions</w:t>
        <w:br/>
        <w:t>- A driver's license is desirable</w:t>
        <w:br/>
        <w:br/>
        <w:t>Our offer for your use</w:t>
        <w:br/>
        <w:t>Join us and benefit from the strengths that REMONDIS brings with it as a group of companies. Our focus is on the future. That is why we promote your skills and offer you, among other things, secure prospects and attractive benefits:</w:t>
        <w:br/>
        <w:br/>
        <w:t>- Attractive compensation package with vacation and Christmas bonuses and other allowances</w:t>
        <w:br/>
        <w:t>- Permanent employment contract, regulated working hours with compensation for overtime, vacation according to the collective agreement for painters and varnishers</w:t>
        <w:br/>
        <w:t>- Provision and cleaning of quality workwear, corporate benefits and discounts for selected fitness studios</w:t>
        <w:br/>
        <w:t>- Individual offers for personal and professional development</w:t>
        <w:br/>
        <w:t>- The security of a traditional family business with decades of experience in the market, flat hierarchies and short decision-making processes</w:t>
        <w:br/>
        <w:br/>
        <w:t>The future is yours: Apply now at xervon-oberflaechentechnik.de/karriere.</w:t>
        <w:br/>
        <w:br/>
        <w:t>XERVON Surface Technology GmbH // Rathega Kuganakathasan // A company of the REMONDIS Group</w:t>
        <w:tab/>
        <w:t>Painter and varnisher - building and corrosion protection</w:t>
        <w:tab/>
        <w:t>None</w:t>
        <w:tab/>
        <w:t>2023-03-07 15:57:33.956000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