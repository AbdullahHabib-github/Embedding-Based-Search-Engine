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137</w:t>
        <w:tab/>
        <w:t>2742</w:t>
        <w:tab/>
        <w:t>Technician / Engineer Electrical Engineering (m/f/x)</w:t>
        <w:tab/>
        <w:t>About Us</w:t>
        <w:br/>
        <w:t>As a medium-sized, owner-managed engineering office based in Meerbusch near Düsseldorf, we have been a competent and flexible development partner for medium-sized companies and large corporations for almost 30 years. Our know-how lies in modern mechanical and plant engineering as well as in electrical and automation technology.</w:t>
        <w:br/>
        <w:t>Me you together - together we can do everything! Our team spirit is the biggest success factor to successfully complete our projects.</w:t>
        <w:br/>
        <w:br/>
        <w:t>We offer you:</w:t>
        <w:br/>
        <w:t>A permanent employment contract without a trial period from day one</w:t>
        <w:br/>
        <w:t>Well-founded training by the project manager</w:t>
        <w:br/>
        <w:t>Performance-linked wages</w:t>
        <w:br/>
        <w:t>Varied and interesting projects</w:t>
        <w:br/>
        <w:t>30 days holiday</w:t>
        <w:br/>
        <w:t>Holiday and Christmas bonuses</w:t>
        <w:br/>
        <w:t>Employer-funded pension</w:t>
        <w:br/>
        <w:t>Flat hierarchies with open doors and direct contact to management</w:t>
        <w:br/>
        <w:t>Good development opportunities</w:t>
        <w:br/>
        <w:t>Flexible working hours in the flextime model</w:t>
        <w:br/>
        <w:t>Corporate and team building events</w:t>
        <w:br/>
        <w:br/>
        <w:t>These could soon be your tasks:</w:t>
        <w:br/>
        <w:t>Independent planning and creation of switchgear and distribution</w:t>
        <w:br/>
        <w:t>Planning of low and medium voltage systems</w:t>
        <w:br/>
        <w:t>Creation of the associated documentation with common CAE/CAD tools</w:t>
        <w:br/>
        <w:t>Technical coordination with other departments, suppliers and customers</w:t>
        <w:br/>
        <w:t>Proactive, cross-trade communication with customers and the specialist departments</w:t>
        <w:br/>
        <w:br/>
        <w:t>What you should bring with you:</w:t>
        <w:br/>
        <w:t>Completed training as a state-certified technician or completed studies in the field of electrical engineering</w:t>
        <w:br/>
        <w:t>Professional experience in industrial and plant planning, preferably in the field of petrochemistry or chemistry</w:t>
        <w:br/>
        <w:t>Knowledge of project management, document management and grounding and lightning protection is an advantage</w:t>
        <w:br/>
        <w:t>Pro-active, communicative way of working, ability to make decisions</w:t>
        <w:br/>
        <w:t>Knowledge of engineering with CAE/CAD systems (Eplan P8, Comos, ProDOK)</w:t>
        <w:br/>
        <w:t>Good to business fluent knowledge of spoken and written German, English desirable</w:t>
        <w:tab/>
        <w:t>Master electrical engineer</w:t>
        <w:tab/>
        <w:t>None</w:t>
        <w:tab/>
        <w:t>2023-03-07 15:50:49.239000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