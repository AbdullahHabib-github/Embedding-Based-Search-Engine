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3272</w:t>
        <w:tab/>
        <w:t>5877</w:t>
        <w:tab/>
        <w:t>Secretary (m/f/d) part 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part-time secretary (m/f/d) - morning for a well-known customer company in Kabelsketal.</w:t>
        <w:br/>
        <w:br/>
        <w:t>Professional field: office / administration</w:t>
        <w:br/>
        <w:br/>
        <w:t xml:space="preserve"> With many years of experience in personnel services, our branch in Halle offers you a new challenge in Kabelsketal as well as a secure job.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Bonuses</w:t>
        <w:br/>
        <w:t>- Additional meal expenses</w:t>
        <w:br/>
        <w:t>- Payments on account</w:t>
        <w:br/>
        <w:t>- Employee discounts with a variety of benefits for products and services</w:t>
        <w:br/>
        <w:br/>
        <w:t>Your duties as a secretary (m/f/d) include the following areas:</w:t>
        <w:br/>
        <w:t>- Secretarial work</w:t>
        <w:br/>
        <w:t>- Processing of incoming and outgoing mail</w:t>
        <w:br/>
        <w:t>- Use of MS Office</w:t>
        <w:br/>
        <w:br/>
        <w:t>Your personal strengths set you apart:</w:t>
        <w:br/>
        <w:t>- Willingness to learn</w:t>
        <w:br/>
        <w:t>- organizational skills</w:t>
        <w:br/>
        <w:t>- Independent working</w:t>
        <w:br/>
        <w:t>- Diligence/accuracy</w:t>
        <w:br/>
        <w:t>- Reliability</w:t>
        <w:br/>
        <w:br/>
        <w:t>Your qualification as a secretary (m/f/d):</w:t>
        <w:br/>
        <w:t>- Mail processing</w:t>
        <w:br/>
        <w:t>- PowerPoint presentation program (MS Office)</w:t>
        <w:br/>
        <w:t>- Customer, visitor reception</w:t>
        <w:br/>
        <w:t>- Audit</w:t>
        <w:br/>
        <w:br/>
        <w:t>Your professional experience as a secretary (m/f/d), commercial clerk (m/f/d), clerk (m/f/d), clerk for office management (m/f/d), office clerk (m/f/d) or as an office assistant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45 / 2 33 02 - 0</w:t>
        <w:br/>
        <w:t>halle@arwa.de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secretary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15:57:15.716000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