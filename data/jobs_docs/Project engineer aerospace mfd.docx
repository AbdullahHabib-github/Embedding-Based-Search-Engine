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1189</w:t>
        <w:tab/>
        <w:t>3794</w:t>
        <w:tab/>
        <w:t>Project engineer aerospace (m/f/d)</w:t>
        <w:tab/>
        <w:t>Would you like to reach the next level in your career? At matching, you have the opportunity to continuously develop yourself with well-known customers - across all industries. Take the decisive step in your career today and apply to us.</w:t>
        <w:br/>
        <w:br/>
        <w:t>Your tasks:</w:t>
        <w:br/>
        <w:br/>
        <w:t>- You are responsible for the technical control and coordination of interdisciplinary technical teams within the framework of development projects in the aviation industry</w:t>
        <w:br/>
        <w:t>- You are responsible for the planning and budgeting of the development projects</w:t>
        <w:br/>
        <w:t>- You define and specify development services</w:t>
        <w:br/>
        <w:t>- You will be responsible for coordinating international development and specification meetings with customers, OEMs and suppliers</w:t>
        <w:br/>
        <w:t>- The implementation of specifications is also part of your area of ​​responsibility</w:t>
        <w:br/>
        <w:t>- The function as the central contact person for all technical matters during product development rounds off your area of ​​responsibility</w:t>
        <w:br/>
        <w:br/>
        <w:br/>
        <w:t>Your profile:</w:t>
        <w:br/>
        <w:br/>
        <w:t>- You have successfully completed a degree in mechanical engineering, automotive engineering, aerospace engineering or a comparable qualification</w:t>
        <w:br/>
        <w:t>- You have relevant experience in development, construction and/or project management</w:t>
        <w:br/>
        <w:t>- Ideally, you already have good knowledge of Catia V5 (but other CAD tools are also welcome)</w:t>
        <w:br/>
        <w:t>- You have good communication skills and a certain organizational talent</w:t>
        <w:br/>
        <w:t>- Good knowledge of spoken and written German and English</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Aerospace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15:52:59.099000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