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4786</w:t>
        <w:tab/>
        <w:t>7391</w:t>
        <w:tab/>
        <w:t>Nursing assistant (m/f/d) with driver's license</w:t>
        <w:tab/>
        <w:t>As an innovative company for personnel services, ABSOLUT has been a byword for modern and qualified personnel consulting in Augsburg and nationwide since 1991. Our focus is on health care and medicine, temporary employment and direct personnel placement or executive search.</w:t>
        <w:br/>
        <w:br/>
        <w:t>In collaboration with our clients, various home care services, we are looking within the framework of</w:t>
        <w:br/>
        <w:t>Temporary employment, you as:</w:t>
        <w:br/>
        <w:t>Nursing assistant (m/f/d) with driver's license</w:t>
        <w:br/>
        <w:br/>
        <w:br/>
        <w:br/>
        <w:t>Your tasks:</w:t>
        <w:br/>
        <w:t>-- Basic nursing care for patients and nursing documentation</w:t>
        <w:br/>
        <w:t>-- Observation of the state of health</w:t>
        <w:br/>
        <w:t>-- Measurement of vital signs</w:t>
        <w:br/>
        <w:br/>
        <w:br/>
        <w:t>Your profile:</w:t>
        <w:br/>
        <w:t>-- Successfully completed vocational training as a nursing assistant (m/f/d)</w:t>
        <w:br/>
        <w:t>-- Class 3/B driver's license required</w:t>
        <w:br/>
        <w:t>-- Experience is an advantage but not essential</w:t>
        <w:br/>
        <w:t>-- Strong sense of responsibility and reliability</w:t>
        <w:br/>
        <w:t>--  Readiness for shifts</w:t>
        <w:br/>
        <w:br/>
        <w:br/>
        <w:t>Our range:</w:t>
        <w:br/>
        <w:t>-- Above-tariff hourly wage</w:t>
        <w:br/>
        <w:t>-- Night, weekend and holiday surcharges</w:t>
        <w:br/>
        <w:t>-- Flexible working time models full or part time</w:t>
        <w:br/>
        <w:t>-- Bonus payments, holiday and Christmas bonuses</w:t>
        <w:br/>
        <w:t>-- Travel allowance and additional meal expenses</w:t>
        <w:br/>
        <w:t>-- Participation in the design of the duty roster</w:t>
        <w:br/>
        <w:t>-- Safe, interesting and varied field of work</w:t>
        <w:br/>
        <w:t>-- Regional location</w:t>
        <w:br/>
        <w:t>--  Personal care</w:t>
        <w:br/>
        <w:br/>
        <w:br/>
        <w:br/>
        <w:t>Have we piqued your interest?</w:t>
        <w:br/>
        <w:t>Then we look forward to receiving your comprehensive application by email. Of course you can</w:t>
        <w:br/>
        <w:t>You can also make an appointment with us directly by telephone.</w:t>
        <w:br/>
        <w:t>Call us! Phone: 0821 / 999 787-00.</w:t>
        <w:br/>
        <w:t>Unfortunately, we cannot return application documents that have been sent by post.</w:t>
        <w:br/>
        <w:t>We assure you that your personal data will be handled in accordance with data protection law.</w:t>
        <w:br/>
        <w:t>#FK</w:t>
        <w:br/>
        <w:br/>
        <w:br/>
        <w:t>We are happy to offer you other positions for direct permanent employment with our clients. Call us:</w:t>
        <w:br/>
        <w:t>Phone: +49 821 999787-00</w:t>
        <w:br/>
        <w:br/>
        <w:t>your contact</w:t>
        <w:br/>
        <w:br/>
        <w:t>ABSOLUT Personnel Management GmbH</w:t>
        <w:br/>
        <w:t>Mr. Maximilian Schlarnhaufer</w:t>
        <w:br/>
        <w:t>Maximilianstr. 21</w:t>
        <w:br/>
        <w:t xml:space="preserve"> 86150 Augsburg</w:t>
        <w:br/>
        <w:t>Telephone: +49 821 999787-00</w:t>
        <w:tab/>
        <w:t>Elderly care assistant</w:t>
        <w:tab/>
        <w:t>As an innovative company for personnel services, ABSOLUT has been a byword for modern and qualified personnel consulting in Augsburg and nationwide since 1991. Our focus is on health care and medicine, temporary employment and direct personnel placement or executive search.</w:t>
        <w:tab/>
        <w:t>2023-03-07 16:00:22.665000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