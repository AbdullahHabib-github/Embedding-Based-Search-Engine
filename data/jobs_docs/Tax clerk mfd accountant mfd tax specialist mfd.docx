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3484</w:t>
        <w:tab/>
        <w:t>6089</w:t>
        <w:tab/>
        <w:t>Tax clerk (m/f/d), accountant (m/f/d), tax specialist (m/f/d)</w:t>
        <w:tab/>
        <w:t>Tax clerk (m/f/d), accountant (m/f/d), tax specialist (m/f/d)</w:t>
        <w:br/>
        <w:t>Place of work: 66957 Vinningen</w:t>
        <w:br/>
        <w:br/>
        <w:t>Health and self-determination begins with our employees - we are firmly convinced of that!</w:t>
        <w:br/>
        <w:br/>
        <w:t>The ZAR stands for rehabilitation close to people. We offer outpatient rehabilitation in an urban environment and use innovative concepts to help our patients to maintain or regain their health. We are represented throughout Germany.</w:t>
        <w:br/>
        <w:br/>
        <w:t>Become part of our team and apply now!</w:t>
        <w:br/>
        <w:br/>
        <w:t>Your tasks</w:t>
        <w:br/>
        <w:br/>
        <w:t>• You are responsible for the financial and payroll accounting of “your” clients (DATEV)</w:t>
        <w:br/>
        <w:t>• prepare annual accounts</w:t>
        <w:br/>
        <w:t>• prepare tax returns for our clients</w:t>
        <w:br/>
        <w:t>• Cooperation with colleagues in our interdisciplinary team</w:t>
        <w:br/>
        <w:br/>
        <w:t>You bring that with you</w:t>
        <w:br/>
        <w:br/>
        <w:t>• you convince as a human, team player and communicative personality</w:t>
        <w:br/>
        <w:t>• after you have completed your training as a tax assistant or a commercial As a professional, you want to broaden your horizons and use your knowledge and skills in an apprenticeship with a focus on financial accounting</w:t>
        <w:br/>
        <w:t>• you are reliable, flexible and work in an organized and structured manner</w:t>
        <w:br/>
        <w:t>• you are familiar with DATEV and the MS Office products</w:t>
        <w:br/>
        <w:t>• Discretion is a matter of course for you</w:t>
        <w:br/>
        <w:br/>
        <w:t>We offer</w:t>
        <w:br/>
        <w:br/>
        <w:t>• Flexible working time and holiday arrangements</w:t>
        <w:br/>
        <w:t>• 13th month salary, performance bonuses</w:t>
        <w:br/>
        <w:t>• annual salary adjustments</w:t>
        <w:br/>
        <w:t>• Subsidies for company pension schemes, capital-forming benefits</w:t>
        <w:br/>
        <w:t>• regular team events</w:t>
        <w:br/>
        <w:br/>
        <w:t>About Us</w:t>
        <w:br/>
        <w:br/>
        <w:t>You will find us in attractive rooms in idyllic Vinningen near Pirmasens.</w:t>
        <w:br/>
        <w:br/>
        <w:t>In offices with modern equipment, you will meet people who will make your start easy and with whom you can have fun at work. Office dogs are welcome!</w:t>
        <w:br/>
        <w:br/>
        <w:t>How can i apply?</w:t>
        <w:br/>
        <w:br/>
        <w:t>If this job posting appeals to you and you can imagine that this job is what you are looking for: Then simply apply using the apply button, even without a cover letter!</w:t>
        <w:br/>
        <w:br/>
        <w:t>This is how it goes</w:t>
        <w:br/>
        <w:br/>
        <w:t>• Please apply directly online via the apply button</w:t>
        <w:br/>
        <w:t>• You have questions - just write to us or give us a call</w:t>
        <w:br/>
        <w:t>• Then we would like to get to know each other personally and discuss all the details</w:t>
        <w:br/>
        <w:br/>
        <w:t>We are looking forward to your application!</w:t>
        <w:tab/>
        <w:t>Accountant/B. Prof. Accounting</w:t>
        <w:tab/>
        <w:t>None</w:t>
        <w:tab/>
        <w:t>2023-03-07 15:57:41.816000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