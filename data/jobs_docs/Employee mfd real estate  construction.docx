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2817</w:t>
        <w:tab/>
        <w:t>5422</w:t>
        <w:tab/>
        <w:t>Employee (m/f/d) real estate / construction</w:t>
        <w:tab/>
        <w:t>Schmieder has been bringing the right people to the right companies for over 30 years. Just one application is enough to benefit from our large network.</w:t>
        <w:br/>
        <w:br/>
        <w:t>On behalf of our customer, we are looking for a full-time and permanent employee (m/f/d) in the area of ​​construction projects in the Weingarten area. Ref 23094</w:t>
        <w:br/>
        <w:br/>
        <w:br/>
        <w:t>YOUR TASKS</w:t>
        <w:br/>
        <w:t xml:space="preserve"> </w:t>
        <w:br/>
        <w:t>- Planning and organization of maintenance and modernization measures</w:t>
        <w:br/>
        <w:t>- Planning, monitoring and acceptance of new construction projects</w:t>
        <w:br/>
        <w:t>- Correspondence and coordination with trades, offices and architects, obtaining permits</w:t>
        <w:br/>
        <w:t>- Comparison and conclusion of energy contracts</w:t>
        <w:br/>
        <w:t>- Digitization of plans, contracts and documents</w:t>
        <w:br/>
        <w:t>- Taking on other administrative tasks, such as checking invoices and managing property and rental files</w:t>
        <w:br/>
        <w:br/>
        <w:br/>
        <w:t>YOUR QUALIFICATION</w:t>
        <w:br/>
        <w:t xml:space="preserve"> </w:t>
        <w:br/>
        <w:t>- Successfully completed training e.g. B. real estate agent (m/f/d) / administrative clerk (m/f/d) or a degree in construction / construction / real estate or similar qualifications</w:t>
        <w:br/>
        <w:t>- Appropriate professional experience e.g. B. as an administrative clerk (m/f/d) of a building authority / as clerk (m/f/d) of a construction company / property developer / ( junior ) site manager (m/f/d) / project manager (m/f/d) construction and real estate</w:t>
        <w:br/>
        <w:t>- Sound knowledge of MS Office</w:t>
        <w:br/>
        <w:t>- Written and verbal communication skills as well as negotiation skills</w:t>
        <w:br/>
        <w:t>- Self-initiative, holistic thinking and a goal-oriented way of working</w:t>
        <w:br/>
        <w:br/>
        <w:br/>
        <w:t>YOUR BENEFITS</w:t>
        <w:br/>
        <w:t xml:space="preserve"> </w:t>
        <w:br/>
        <w:t>- Short decision paths and an open communication culture</w:t>
        <w:br/>
        <w:t>- Flat hierarchies in a family-run company</w:t>
        <w:br/>
        <w:t>- Attractive remuneration in line with the market</w:t>
        <w:br/>
        <w:t>- Appreciative handling and a pleasant working atmosphere</w:t>
        <w:br/>
        <w:t>- Independent, interesting and varied work</w:t>
        <w:br/>
        <w:t>- Extensive employee promotion and employee development</w:t>
        <w:br/>
        <w:br/>
        <w:br/>
        <w:t>Have we piqued your interest?</w:t>
        <w:br/>
        <w:t>Please apply exclusively, quickly and discreetly via our application portal: jobs.schmieder-personal.de/23094</w:t>
        <w:br/>
        <w:br/>
        <w:t>If you have any further questions, Ms. Kemm looks forward to a personal conversation on 07502 9449-284.</w:t>
        <w:tab/>
        <w:t>real estate agent</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15:56:19.628000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