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400</w:t>
        <w:tab/>
        <w:t>3005</w:t>
        <w:tab/>
        <w:t>Machine and plant operator (m/f/d) in Kempten</w:t>
        <w:tab/>
        <w:t>Machine and plant operator (m/f/d) in Kempten</w:t>
        <w:br/>
        <w:br/>
        <w:t>Location: Kempten (Allgäu)</w:t>
        <w:br/>
        <w:t>Employment type(s): 3-shift, full-time</w:t>
        <w:br/>
        <w:br/>
        <w:t>We bring together what belongs together</w:t>
        <w:br/>
        <w:t>Behind tempster is a team of experienced and motivated employees as well as an extensive network of companies and applicants. Flexible personnel solutions with a focus on industry, trade and administration - we give our best every day.</w:t>
        <w:br/>
        <w:br/>
        <w:t>For our customer in the Kempten area, we are now looking for a machine and plant operator (m/f/d).</w:t>
        <w:br/>
        <w:br/>
        <w:t>Your tasks</w:t>
        <w:br/>
        <w:t>- Servicing and maintenance of modern cutting and packaging machines</w:t>
        <w:br/>
        <w:t>- Optimizing the cutting and packaging processes</w:t>
        <w:br/>
        <w:t>- Installation and commissioning of new plants and machines</w:t>
        <w:br/>
        <w:br/>
        <w:t>You bring with you</w:t>
        <w:br/>
        <w:t>- Training in the technical / manual sector</w:t>
        <w:br/>
        <w:t>- Technical understanding</w:t>
        <w:br/>
        <w:t>- Experience in the food industry desired</w:t>
        <w:br/>
        <w:t>- Driving license and car an advantage</w:t>
        <w:br/>
        <w:br/>
        <w:t>Look forward to</w:t>
        <w:br/>
        <w:t>- Hourly wage up to €18.00 + allowances</w:t>
        <w:br/>
        <w:t>- Holiday and Christmas bonuses</w:t>
        <w:br/>
        <w:t>- Long-term commitment and good chances of being hired</w:t>
        <w:br/>
        <w:t>- Free work clothes and shoes</w:t>
        <w:br/>
        <w:br/>
        <w:t>tempster GmbH</w:t>
        <w:br/>
        <w:t>Ms. Claudia Roesle</w:t>
        <w:br/>
        <w:br/>
        <w:t>Auf'm Plätzle 1 I 87435 Kempten</w:t>
        <w:br/>
        <w:br/>
        <w:t>Mobile: 0151 - 62678709</w:t>
        <w:br/>
        <w:br/>
        <w:t>Email: kempten@tempster.de</w:t>
        <w:br/>
        <w:t>Collective agreement: iGZ DGB</w:t>
        <w:br/>
        <w:t>Salary group: EG3</w:t>
        <w:tab/>
        <w:t>Machine and plant operator (without specifying the focus)</w:t>
        <w:tab/>
        <w:t>None</w:t>
        <w:tab/>
        <w:t>2023-03-07 15:51:21.814000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