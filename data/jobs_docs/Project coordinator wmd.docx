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9458</w:t>
        <w:tab/>
        <w:t>12063</w:t>
        <w:tab/>
        <w:t>Project Coordinator (w/m/d)</w:t>
        <w:tab/>
        <w:t>Would you like to reach the next level in your career? At Brunel you have the opportunity to continuously develop yourself with well-known customers - across all industries. Take the decisive step in your career today and apply to us as a project coordinator.</w:t>
        <w:br/>
        <w:br/>
        <w:t>Job description:</w:t>
        <w:br/>
        <w:br/>
        <w:t>- Planning of the main components taking into account the project requirements</w:t>
        <w:br/>
        <w:t>- Monitoring, adjusting and approving schedules throughout the course of the project</w:t>
        <w:br/>
        <w:t>- Communicate delivery dates and other related issues to relevant stakeholders</w:t>
        <w:br/>
        <w:t>- Tracking of project specific milestones</w:t>
        <w:br/>
        <w:t>- Control and planning for the timely delivery of components for wind turbines.</w:t>
        <w:br/>
        <w:br/>
        <w:t>Your profile:</w:t>
        <w:br/>
        <w:br/>
        <w:t>- Degree in an economic or technical field or comparable qualification</w:t>
        <w:br/>
        <w:t>- Knowledge of modules in the SAP /R3 environment, as well as PTC/Windchill and Teamcenter</w:t>
        <w:br/>
        <w:t>- Very good knowledge of Excel</w:t>
        <w:br/>
        <w:t>- Fluent in German and English</w:t>
        <w:br/>
        <w:t>- Strategic thinking, an independent and committed way of working as well as flexibility in dealing with new and changing tasks</w:t>
        <w:br/>
        <w:t>- Team spirit and commitment as well as quality and cost awareness</w:t>
        <w:br/>
        <w:t>- Project management experience desirable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IT specialist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16:09:56.130000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