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1543</w:t>
        <w:tab/>
        <w:t>4148</w:t>
        <w:tab/>
        <w:t>Technical clerk m-f-d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What you can expect:</w:t>
        <w:br/>
        <w:br/>
        <w:t>• Future-proof workplace</w:t>
        <w:br/>
        <w:t>• Salary according to the IG Metall tariff, 35 hour week, permanent employment contract</w:t>
        <w:br/>
        <w:t>• 30 days holiday, flexible working hours</w:t>
        <w:br/>
        <w:t>• Holiday bonus, Christmas bonus, profit-sharing</w:t>
        <w:br/>
        <w:t>• Extensive social benefits (company pension, job bike, fitness, further training, canteen......)</w:t>
        <w:br/>
        <w:br/>
        <w:t>Your tasks:</w:t>
        <w:br/>
        <w:br/>
        <w:t>• Creation of work step instructions in digital form using software in prefabrication, pre-assembly and final assembly</w:t>
        <w:br/>
        <w:t>• Creation of a matrix to monitor progress and completion of instructions</w:t>
        <w:br/>
        <w:t>• Independent approach to working methods and the necessary scope of the instructions</w:t>
        <w:br/>
        <w:t>• Maintenance of the database according to specifications of the device types and existing device options</w:t>
        <w:br/>
        <w:t>• Derivation of instructions in pre-assembly and pre-fabrication using the device matrix</w:t>
        <w:br/>
        <w:t>• Filing and distribution of documents in digital form</w:t>
        <w:br/>
        <w:t>• Participation in the selection and introduction of appropriate software for production documents</w:t>
        <w:br/>
        <w:t>• Cooperation with the production planning staff</w:t>
        <w:br/>
        <w:br/>
        <w:t>Your profile:</w:t>
        <w:br/>
        <w:br/>
        <w:t>• Completed technical vocational training with at least 3 years of professional experience in production planning / work preparation or further training as a technician / master craftsman (m/f/d)</w:t>
        <w:br/>
        <w:t>• Sound technical knowledge</w:t>
        <w:br/>
        <w:t>• Experience in optimized production control processes using IT tools</w:t>
        <w:br/>
        <w:t>• MS Office, MS Access, Power BI, VBA</w:t>
        <w:br/>
        <w:t>• Basic knowledge of SAP in the modules MM and PP</w:t>
        <w:br/>
        <w:t>• Openness to cross-divisional collaboration</w:t>
        <w:br/>
        <w:t>• Independent way of working and ability to work in a team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15:53:42.779000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