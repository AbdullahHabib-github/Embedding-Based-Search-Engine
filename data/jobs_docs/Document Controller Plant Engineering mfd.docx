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1275</w:t>
        <w:tab/>
        <w:t>3880</w:t>
        <w:tab/>
        <w:t>Document Controller Plant Engineering (m/f/d)</w:t>
        <w:tab/>
        <w:t>Are you looking for a diverse, innovative and challenging work environment? Then matching offers you many options. Professional and personal development are very important in our company.</w:t>
        <w:br/>
        <w:br/>
        <w:t>Your tasks:</w:t>
        <w:br/>
        <w:br/>
        <w:t>- The focus of your work is the examination, management and archiving of the incoming engineering and supplier documents for plant and power plant projects nationally or internationally</w:t>
        <w:br/>
        <w:t>- Monitoring of the company's internal document flow, assignment of rights and roles and reporting in the event of deviations</w:t>
        <w:br/>
        <w:t>- You are also in close contact with suppliers, you provide final documentation and work actively with the project team</w:t>
        <w:br/>
        <w:br/>
        <w:br/>
        <w:t>Your profile:</w:t>
        <w:br/>
        <w:br/>
        <w:t>- You have successfully completed a technical or commercial degree or you have technical training with relevant professional experience</w:t>
        <w:br/>
        <w:t>- Very good knowledge of English, other languages ​​an advantage</w:t>
        <w:br/>
        <w:t>- Good PC knowledge with SAP/ R3 and the MS Office package</w:t>
        <w:br/>
        <w:t>- Experience in document management in plant engineering or comparable industries</w:t>
        <w:br/>
        <w:t>- Independent, structured and goal-oriented work</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15:53:09.831000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