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6511</w:t>
        <w:tab/>
        <w:t>9116</w:t>
        <w:tab/>
        <w:t>Electrical Engineer Product Development (m/f/d)</w:t>
        <w:tab/>
        <w:t>Tasks:</w:t>
        <w:br/>
        <w:br/>
        <w:t>- Product development of hardware solutions for industrial control and communication systems of safety products in the field of safety-related industrial automation</w:t>
        <w:br/>
        <w:br/>
        <w:t>- Implementation of new product ideas based on analogue and digital circuit technology</w:t>
        <w:br/>
        <w:br/>
        <w:t>- Specifying, simulating, calculating, designing and testing hardware solutions</w:t>
        <w:br/>
        <w:br/>
        <w:t>- Consideration of the technical, economic and manufacturing design aspects during development</w:t>
        <w:br/>
        <w:br/>
        <w:t>- Close cooperation in a creative team</w:t>
        <w:br/>
        <w:br/>
        <w:br/>
        <w:br/>
        <w:t>Profile:</w:t>
        <w:br/>
        <w:br/>
        <w:t>- Studies in electrical engineering, mechatronics, communications engineering or a comparable subject</w:t>
        <w:br/>
        <w:br/>
        <w:t>- Professional experience in hardware development</w:t>
        <w:br/>
        <w:br/>
        <w:t>- Experience in designing functional safety devices</w:t>
        <w:br/>
        <w:br/>
        <w:t>- Knowledge of EMC-compliant design</w:t>
        <w:br/>
        <w:br/>
        <w:t>- Safe handling of standards IEC 61508 and EN 62061 (EN ISO 13849)</w:t>
        <w:br/>
        <w:br/>
        <w:t>- Creativity, high commitment, as well as communication and team skills</w:t>
        <w:br/>
        <w:br/>
        <w:t>- Very good knowledge of German and good English</w:t>
        <w:tab/>
        <w:t>Engineer - electrical engineering</w:t>
        <w:tab/>
        <w:t>Make a career...</w:t>
        <w:br/>
        <w:br/>
        <w:t>Are you an engineer, computer scientist, bachelor's, master's, technician m/f? Then make a career with ep at leading technical companies. Face the challenge that motivates you. And enjoy team spirit, diversity, security.</w:t>
        <w:br/>
        <w:br/>
        <w:t>We find your solutions. We continue to develop your potential in a targeted manner. We realize your visions: in engineering, application and testing, project management, IT.</w:t>
        <w:br/>
        <w:br/>
        <w:t>ep. your engineering company. supporting experts.</w:t>
        <w:tab/>
        <w:t>2023-03-07 16:03:54.823000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