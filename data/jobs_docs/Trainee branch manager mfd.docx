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8894</w:t>
        <w:tab/>
        <w:t>11499</w:t>
        <w:tab/>
        <w:t>Trainee branch manager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Trainee branch manager (m/f/d)</w:t>
        <w:br/>
        <w:br/>
        <w:t>Tasks:</w:t>
        <w:br/>
        <w:br/>
        <w:t>- As part of the trainee program, you will be prepared for your tasks in retail for 6-12 months and you will go through all areas of a furniture store</w:t>
        <w:br/>
        <w:t>- After a defined training period, you will take over the management of one of our branches</w:t>
        <w:br/>
        <w:t>- You pay attention to the implementation and optimization of branch processes</w:t>
        <w:br/>
        <w:t>- The training of new employees, support of trainees and business administrators as well as conducting appraisal interviews are among your tasks</w:t>
        <w:br/>
        <w:t>Qualifications:</w:t>
        <w:br/>
        <w:br/>
        <w:t>- You are a graduate of a university/technical college, have completed training as a commercial specialist or have gained initial management experience</w:t>
        <w:br/>
        <w:t>- You have the ability to motivate your team to achieve top performance</w:t>
        <w:br/>
        <w:t>- Perfect manners, absolute customer orientation and a confident appearance</w:t>
        <w:br/>
        <w:t>- Ability to work in a team and commitment complete your personality</w:t>
        <w:br/>
        <w:t>We offer:</w:t>
        <w:br/>
        <w:br/>
        <w:t>- A great benefit program with an additional insurance of your choice, bicycle leasing, additional vacation and attractive discounts at over 800 partner companies</w:t>
        <w:br/>
        <w:t>- Very good opportunities for advancement and further training accompanied by our internal academy</w:t>
        <w:br/>
        <w:t>- A future-proof job in a growing company</w:t>
        <w:br/>
        <w:t>- Employee discounts in every Mömax and XXXLutz branch</w:t>
        <w:br/>
        <w:t>- Team cohesion is strengthened through team events, summer festivals and Christmas parties</w:t>
        <w:br/>
        <w:t>- A company vehicle and a company mobile phone for private use</w:t>
        <w:br/>
        <w:t>- A permanent position</w:t>
        <w:br/>
        <w:br/>
        <w:t>momax Germany GmbH</w:t>
        <w:br/>
        <w:t>- - Mömax Kaiserslautern</w:t>
        <w:br/>
        <w:t>Momax Kaiserslautern</w:t>
        <w:br/>
        <w:t>Fabrikstrasse 47</w:t>
        <w:br/>
        <w:t>67655 Kaiserslautern</w:t>
        <w:br/>
        <w:t>jobs@moemax.de</w:t>
        <w:br/>
        <w:t>-</w:t>
        <w:br/>
        <w:t>-</w:t>
        <w:tab/>
        <w:t>Branch manager, sales outlet manager</w:t>
        <w:tab/>
        <w:t>None</w:t>
        <w:tab/>
        <w:t>2023-03-07 16:08:46.909000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