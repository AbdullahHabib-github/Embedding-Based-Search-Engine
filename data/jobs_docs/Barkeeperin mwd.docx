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186</w:t>
        <w:tab/>
        <w:t>2791</w:t>
        <w:tab/>
        <w:t>Barkeeper/in (m/w/d)</w:t>
        <w:tab/>
        <w:t>About Us</w:t>
        <w:br/>
        <w:t>Joe Pena's Catina Y Bar</w:t>
        <w:br/>
        <w:t>- more than just one</w:t>
        <w:br/>
        <w:t>mexican restaurant! Joe Peña's stands</w:t>
        <w:br/>
        <w:t>since 1987 for uncompromising authenticity</w:t>
        <w:br/>
        <w:t>Mexican food and steaks. At that time like today</w:t>
        <w:br/>
        <w:t>Only fresh ingredients are used and no</w:t>
        <w:br/>
        <w:t>Convenience food for the preparation of meals</w:t>
        <w:br/>
        <w:t>used. Homemade Mexican Food at it's best</w:t>
        <w:br/>
        <w:t>Our employees are not only</w:t>
        <w:br/>
        <w:t>Employees, we are a family, what</w:t>
        <w:br/>
        <w:t>many friendships have been made</w:t>
        <w:br/>
        <w:t>are. We are very proud to be a gastronomy</w:t>
        <w:br/>
        <w:t>to be in which we with very many</w:t>
        <w:br/>
        <w:t>longtime employees can brag about.</w:t>
        <w:br/>
        <w:br/>
        <w:t>We offer you:</w:t>
        <w:br/>
        <w:t>25 days holiday</w:t>
        <w:br/>
        <w:t>☆ Above average pay</w:t>
        <w:br/>
        <w:t>☆ Tax-free surcharges</w:t>
        <w:br/>
        <w:t>☆ Paid overtime</w:t>
        <w:br/>
        <w:t>☆ Family working atmosphere</w:t>
        <w:br/>
        <w:t>Food and Drink</w:t>
        <w:br/>
        <w:t>☆ Internal / external training costs</w:t>
        <w:br/>
        <w:t>☆ Faster advancement opportunities</w:t>
        <w:br/>
        <w:t>☆ Long term employment</w:t>
        <w:br/>
        <w:t>☆ Hourly billing</w:t>
        <w:br/>
        <w:t>☆ Generous staff rooms with lounges</w:t>
        <w:br/>
        <w:t>☆ Air-conditioned rooms (also kitchen in some places)</w:t>
        <w:br/>
        <w:t>☆ Flexible working hours</w:t>
        <w:br/>
        <w:t>☆ There for you even in difficult times</w:t>
        <w:br/>
        <w:t>☆ Assistance with letters from authorities</w:t>
        <w:br/>
        <w:t>☆ Absolute understanding and consideration of the family</w:t>
        <w:br/>
        <w:t>situation</w:t>
        <w:br/>
        <w:t>☆ Workwear and the latest equipment for each area</w:t>
        <w:br/>
        <w:t>☆ Employee diversity across the world</w:t>
        <w:br/>
        <w:t>☆ Flat hierarchies / 1 manager = 1 contact person</w:t>
        <w:br/>
        <w:t>☆ More flexibility in every respect</w:t>
        <w:br/>
        <w:t>☆ Much faster advancement opportunities</w:t>
        <w:br/>
        <w:t>☆ Realize yourself and promote potential</w:t>
        <w:br/>
        <w:t>☆ Fast and reliable payment</w:t>
        <w:br/>
        <w:t>☆ Company events for employees and families</w:t>
        <w:br/>
        <w:br/>
        <w:t>These could soon be your tasks:</w:t>
        <w:br/>
        <w:t>Taking care of bar guests, preparing all drinks, especially cocktails, setting up and dismantling the bar, ordering and ensuring the quality standards of our brand.</w:t>
        <w:br/>
        <w:br/>
        <w:t>What you should bring with you:</w:t>
        <w:br/>
        <w:t>First of all, a decent person. Experience and good communication combined with a strong team spirit helps a lot. We can do everything else together.</w:t>
        <w:tab/>
        <w:t>Barmixer/in, Barkeeper/in</w:t>
        <w:tab/>
        <w:t>None</w:t>
        <w:tab/>
        <w:t>2023-03-07 15:50:55.327000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