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</w:t>
        <w:tab/>
        <w:t>3264</w:t>
        <w:tab/>
        <w:t>MFA (m/f/d) with surgical experience part-time</w:t>
        <w:tab/>
        <w:t>MFA (m/f/d) with surgical experience part-time</w:t>
        <w:br/>
        <w:br/>
        <w:t>Location: Duisburg</w:t>
        <w:br/>
        <w:br/>
        <w:t>Are you looking for a new job? We got him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Duisburg location as a part-time medical assistant with surgical experience (m/f/d).</w:t>
        <w:br/>
        <w:br/>
        <w:t>The use is from 01.03. – 31.03.2023 limited</w:t>
        <w:br/>
        <w:br/>
        <w:t>These are your tasks:</w:t>
        <w:br/>
        <w:t>- Cooperation with doctors as well as specialists and nursing staff</w:t>
        <w:br/>
        <w:t>- care of patients</w:t>
        <w:br/>
        <w:t>- Documentation of operations</w:t>
        <w:br/>
        <w:t>- Preparation of surgical interventions</w:t>
        <w:br/>
        <w:t>- Cleaning of the operating tableware</w:t>
        <w:br/>
        <w:br/>
        <w:t>Your skills:</w:t>
        <w:br/>
        <w:t>- Completed professional training as an MFA, surgical nurse (m/f/d) or a similar qualification</w:t>
        <w:br/>
        <w:t>- Professional experience in the above points</w:t>
        <w:br/>
        <w:t>- High sense of responsibility</w:t>
        <w:br/>
        <w:t>- You enjoy working in a team and with people</w:t>
        <w:br/>
        <w:t>- Willingness to work shifts</w:t>
        <w:br/>
        <w:br/>
        <w:t>Why Pioneer? Therefore:</w:t>
        <w:br/>
        <w:t>- An attractive starting salary</w:t>
        <w:br/>
        <w:t>- A friendly and motivated team</w:t>
        <w:br/>
        <w:br/>
        <w:br/>
        <w:t>Have we aroused your interest? Then contact us directly:</w:t>
        <w:br/>
        <w:br/>
        <w:t>Piontek Personalservice GmbH</w:t>
        <w:br/>
        <w:t>Goldbergstr. 84</w:t>
        <w:br/>
        <w:t>45894 Gelsenkirchen</w:t>
        <w:br/>
        <w:t>Phone: 0209 / 977 360 06</w:t>
        <w:br/>
        <w:br/>
        <w:t>M: 0171 / 846 39 21</w:t>
        <w:br/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Goldbergstr. 84</w:t>
        <w:br/>
        <w:br/>
        <w:t>45894 Gelsenkirchen</w:t>
        <w:br/>
        <w:br/>
        <w:t>0209 / 977 360 06</w:t>
        <w:tab/>
        <w:t>Medical assistant</w:t>
        <w:tab/>
        <w:t>None</w:t>
        <w:tab/>
        <w:t>2023-03-07 15:51:53.759000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