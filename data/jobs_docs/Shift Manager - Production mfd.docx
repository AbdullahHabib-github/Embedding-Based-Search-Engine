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5504</w:t>
        <w:tab/>
        <w:t>8109</w:t>
        <w:tab/>
        <w:t>Shift Manager - Production (m/f/d)</w:t>
        <w:tab/>
        <w:t>2023 March:</w:t>
        <w:br/>
        <w:t>Your new job with us:</w:t>
        <w:br/>
        <w:t>On behalf of our customer - an innovative manufacturing company in the automotive sector - we are looking for you as a shift manager (m/f/d) in the field of production. They work from Monday to Friday from 07:00 to 16:00.</w:t>
        <w:br/>
        <w:t>Your workplace is easily accessible by public transport.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for this job via email, please include Job ID #11801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Ensuring the manufacture and delivery of systems and assemblies in accordance with the time and quality agreements with the customer</w:t>
        <w:br/>
        <w:t>• Management and organization of a production team with approx. 30 internal and external employees</w:t>
        <w:br/>
        <w:t>• Personnel planning and qualification of employees</w:t>
        <w:br/>
        <w:t>• Support in the planning of production facilities and processes</w:t>
        <w:br/>
        <w:t>• Planning and implementation of emergency concepts in order to maintain production even in the event of staff fluctuations or disruptions</w:t>
        <w:br/>
        <w:t>• Compliance with legal and company regulations</w:t>
        <w:br/>
        <w:t>• Independent control of the JIS/JIT production process</w:t>
        <w:br/>
        <w:t>• Review of all ongoing processes for profitability</w:t>
        <w:br/>
        <w:t>• Independent development and optimization of the area of ​​responsibility</w:t>
        <w:br/>
        <w:br/>
        <w:t>profile</w:t>
        <w:br/>
        <w:br/>
        <w:t>• Completed training as a technician (m/f/d) or foreman (m/f/d)</w:t>
        <w:br/>
        <w:t>• At least 3 years of experience in production management, order management, process optimization and lean management</w:t>
        <w:br/>
        <w:t>• Knowledge of JIS/JIT production</w:t>
        <w:br/>
        <w:t>• Willingness to work shifts</w:t>
        <w:br/>
        <w:t>• Good MS Office knowledge</w:t>
        <w:br/>
        <w:t>• Knowledge of SAP is an advantage</w:t>
        <w:br/>
        <w:t>• Experience in the automotive sector would be an advantage</w:t>
        <w:br/>
        <w:t>• Good knowledge of German is a prerequisite</w:t>
        <w:br/>
        <w:t>• Knowledge of English or other Eastern European language skills desirable</w:t>
        <w:br/>
        <w:br/>
        <w:t>compensation</w:t>
        <w:br/>
        <w:t>At zeitconcept you can expect a shift manager (m/f/d) from 20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Roxana Buron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https://zeitconcept.hr4you.org/applicationForm.php?sid=32759</w:t>
        <w:tab/>
        <w:t>Industrial foreman - metal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16:01:51.149000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