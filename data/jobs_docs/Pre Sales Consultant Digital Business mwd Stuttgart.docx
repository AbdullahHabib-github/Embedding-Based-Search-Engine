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9560</w:t>
        <w:tab/>
        <w:t>12165</w:t>
        <w:tab/>
        <w:t>Pre Sales Consultant Digital Business (m/w/d) Stuttgart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16:10:08.665000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