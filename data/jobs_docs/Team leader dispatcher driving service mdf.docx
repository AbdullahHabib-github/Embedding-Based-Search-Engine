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9691</w:t>
        <w:tab/>
        <w:t>12296</w:t>
        <w:tab/>
        <w:t>Team leader/ dispatcher driving service (m/d/f)</w:t>
        <w:tab/>
        <w:t>We are looking for you as soon as possible</w:t>
        <w:br/>
        <w:t>Team leader:in/dispatcher:in driving service (f/m/d) for DB Regio Bus Ost</w:t>
        <w:br/>
        <w:t>GmbH at the Zittau site.</w:t>
        <w:br/>
        <w:br/>
        <w:br/>
        <w:t>*Your tasks: *</w:t>
        <w:br/>
        <w:br/>
        <w:br/>
        <w:br/>
        <w:t>· You are the direct contact person for the</w:t>
        <w:br/>
        <w:t>Drivers in a team</w:t>
        <w:br/>
        <w:t>· You schedule the deployment of the driving service employees and</w:t>
        <w:br/>
        <w:t>vehicles and agree with the team leaders: inside/</w:t>
        <w:br/>
        <w:t>Dispatchers at the other locations, maintenance coordination and</w:t>
        <w:br/>
        <w:t>the operations control center</w:t>
        <w:br/>
        <w:t>· In the management of employees, you contribute as an operational manager</w:t>
        <w:br/>
        <w:t>(BFK) corporate responsibility, lead employees: internal and</w:t>
        <w:br/>
        <w:t>Sick return talks and prepare the vacation planning in your team</w:t>
        <w:br/>
        <w:t>before</w:t>
        <w:br/>
        <w:t>· You are responsible for the training of the driving staff</w:t>
        <w:br/>
        <w:t>in the team and the induction of new employees</w:t>
        <w:br/>
        <w:t>· You will monitor compliance with legal requirements</w:t>
        <w:br/>
        <w:t>Members of the team, in particular you are responsible for the obligations according to Art. 33</w:t>
        <w:br/>
        <w:t>VO (EU) 165/2014 for the members of your team</w:t>
        <w:br/>
        <w:t>· You actively influence the quality of the work to be performed</w:t>
        <w:br/>
        <w:t>Driving performance, you have both the condition of the vehicles and the</w:t>
        <w:br/>
        <w:t>Service execution by the team members in view</w:t>
        <w:br/>
        <w:t>· You will also oversee the material, technical and</w:t>
        <w:br/>
        <w:t>organizational requirements for the fulfillment of tasks at the location</w:t>
        <w:br/>
        <w:t>and assists in measures to ensure it</w:t>
        <w:br/>
        <w:t>· You are involved in the complaint management process and you are here</w:t>
        <w:br/>
        <w:t>in particular responsible for the analysis of complaints in the exchange</w:t>
        <w:br/>
        <w:t>with affected team members</w:t>
        <w:br/>
        <w:br/>
        <w:br/>
        <w:br/>
        <w:t>*Your profile: *</w:t>
        <w:br/>
        <w:br/>
        <w:br/>
        <w:br/>
        <w:t>· You have successfully completed vocational training, preferably</w:t>
        <w:br/>
        <w:t>in transport and are also willing to work under a</w:t>
        <w:br/>
        <w:t>Qualification to obtain the certificate of specialist knowledge for bus operators</w:t>
        <w:br/>
        <w:t>· You have sound professional experience in the field of driving a</w:t>
        <w:br/>
        <w:t>transport company</w:t>
        <w:br/>
        <w:t>· You have a secure handling of MS Office applications and</w:t>
        <w:br/>
        <w:t>holds a category B and D driver's license</w:t>
        <w:br/>
        <w:t>· An efficient, independent and structured way of working and a</w:t>
        <w:br/>
        <w:t>you are characterized by a high degree of initiative</w:t>
        <w:br/>
        <w:t>· You have excellent teamwork and cooperation skills</w:t>
        <w:br/>
        <w:t>· Shift work is not a problem for you</w:t>
        <w:br/>
        <w:t>· A good verbal and written expression completes your</w:t>
        <w:br/>
        <w:t>profile off</w:t>
        <w:tab/>
        <w:t>Manager - Logistics</w:t>
        <w:tab/>
        <w:t>None</w:t>
        <w:tab/>
        <w:t>2023-03-07 16:10:24.704000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