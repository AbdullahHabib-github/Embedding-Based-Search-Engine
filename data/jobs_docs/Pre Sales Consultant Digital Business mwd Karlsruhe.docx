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9559</w:t>
        <w:tab/>
        <w:t>12164</w:t>
        <w:tab/>
        <w:t>Pre Sales Consultant Digital Business (m/w/d) Karlsruhe</w:t>
        <w:tab/>
        <w:t>-What you do with us-</w:t>
        <w:br/>
        <w:br/>
        <w:br/>
        <w:br/>
        <w:br/>
        <w:t>· Your range of tasks is as diverse as the industries and companies</w:t>
        <w:br/>
        <w:t>and business models that you will get to know: Mainly for customers</w:t>
        <w:br/>
        <w:t>In the B2B environment, you develop sustainable e-commerce strategies</w:t>
        <w:br/>
        <w:t>and concepts.</w:t>
        <w:br/>
        <w:t>· With your colleagues from different departments</w:t>
        <w:br/>
        <w:t>you develop successful digital concepts for our customers.</w:t>
        <w:br/>
        <w:t>· You support the sales team with tenders and offers and</w:t>
        <w:br/>
        <w:t>develop a successful sales strategy for the customer in a team.</w:t>
        <w:br/>
        <w:t>· You quickly identify the digital maturity level of the requester</w:t>
        <w:br/>
        <w:t>company and its pain points and develop tailor-made ones</w:t>
        <w:br/>
        <w:t>Solution concepts that you can use at the GF level as well as at the IT and</w:t>
        <w:br/>
        <w:t>can explain the business side profitably. You use agile for this</w:t>
        <w:br/>
        <w:t>Methods, design thinking workshops and customer journey mapping. The</w:t>
        <w:br/>
        <w:t>developed solution concepts and recommendations for action include both</w:t>
        <w:br/>
        <w:t>the construction of a suitable MVP as well as the derivation of</w:t>
        <w:br/>
        <w:t>Technology Recommendations.</w:t>
        <w:br/>
        <w:t>· You accompany our customers in the selection of the solution</w:t>
        <w:br/>
        <w:t>Requirements management and the development of e-commerce activities and</w:t>
        <w:br/>
        <w:t>attached systems such as PIM, CRM and digital marketing suites.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You have several years of experience in strategic conception and</w:t>
        <w:br/>
        <w:t>operational implementation of digital transformation and e-commerce projects,</w:t>
        <w:br/>
        <w:t>ideally in an international environment.</w:t>
        <w:br/>
        <w:t>· You are familiar with at least one common shop technology</w:t>
        <w:br/>
        <w:t>familiar, your knowledge of the processes involved (e.g. PIM, ERP,</w:t>
        <w:br/>
        <w:t>CRM, or similar) is well-founded.</w:t>
        <w:br/>
        <w:t>· You bring a high affinity for new digital business models and</w:t>
        <w:br/>
        <w:t>good knowledge of strategy, marketing and technology.</w:t>
        <w:br/>
        <w:t>· Your analytical skills and technical understanding make it</w:t>
        <w:br/>
        <w:t>possible for you to understand even complex system architectures and the customer</w:t>
        <w:br/>
        <w:t>to explain.</w:t>
        <w:br/>
        <w:t>· New projects, new customers or new technologies are a pleasure for you,</w:t>
        <w:br/>
        <w:t>no load. You have the will to learn yourself continuously</w:t>
        <w:br/>
        <w:t>to develop further – and to pass on your knowledge.</w:t>
        <w:br/>
        <w:t>· You have strong communication skills</w:t>
        <w:br/>
        <w:t>enable problems and technical issues (e.g. on</w:t>
        <w:br/>
        <w:t>board level) in a way that is appropriate for the target group.</w:t>
        <w:br/>
        <w:t>· We require good German. But you should also in English</w:t>
        <w:br/>
        <w:t>can convince our customers.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Free time management and home office are part of it. Included</w:t>
        <w:br/>
        <w:t>Unfortunately, overtime cannot be avoided entirely. But fear not that</w:t>
        <w:br/>
        <w:t>Overtime is recorded and compensated fairly.</w:t>
        <w:br/>
        <w:t>· We don't want to simply assign the projects to you. So we take</w:t>
        <w:br/>
        <w:t>get you on board when making a project decision and give you the choice of whether</w:t>
        <w:br/>
        <w:t>you accept a project or not.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 You also develop</w:t>
        <w:br/>
        <w:t>you continuously "on the job" and always learn something new.</w:t>
        <w:br/>
        <w:t>· We have locations in 8 cities and one large one</w:t>
        <w:br/>
        <w:t>service portfolio. You are drawn to another city, you want</w:t>
        <w:br/>
        <w:t>get to know other areas of responsibility? No problem, with us you have them</w:t>
        <w:br/>
        <w:t>opportunities to do so.</w:t>
        <w:tab/>
        <w:t>Sales-Manager/in</w:t>
        <w:tab/>
        <w:t>None</w:t>
        <w:tab/>
        <w:t>2023-03-07 16:10:08.542000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