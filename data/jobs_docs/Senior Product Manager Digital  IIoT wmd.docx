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9510</w:t>
        <w:tab/>
        <w:t>12115</w:t>
        <w:tab/>
        <w:t>Senior Product Manager Digital / IIoT (w/m/d)</w:t>
        <w:tab/>
        <w:t>Would you like to reach the next level in your career? At Brunel you have the opportunity to continuously develop yourself with well-known customers - across all industries. Take the decisive step in your career today and apply to us as a Senior Product Manager.</w:t>
        <w:br/>
        <w:br/>
        <w:t>Job description:</w:t>
        <w:br/>
        <w:br/>
        <w:t>- Your main task as a product manager is to further develop the existing software product portfolio around the company brand in terms of function and market.</w:t>
        <w:br/>
        <w:br/>
        <w:t>- Continuously develop the company software vision and strategy in cooperation with Business Development.</w:t>
        <w:br/>
        <w:br/>
        <w:t>- In addition, you define and control the roadmap for the various software products in close coordination with the product management of the various machine product lines and business development.</w:t>
        <w:br/>
        <w:br/>
        <w:t>- Be the interface to the company's digital factory and hand over clear requirements to the product owners of our development teams.</w:t>
        <w:br/>
        <w:br/>
        <w:t>- In your position as product manager you will present results and strategies to internal and external stakeholders.</w:t>
        <w:br/>
        <w:br/>
        <w:t>Your profile:</w:t>
        <w:br/>
        <w:br/>
        <w:t>- University degree (industrial engineering or computer science, mechanical engineering, economics) or many years of practical experience in industry</w:t>
        <w:br/>
        <w:br/>
        <w:t>- Broad know-how in software product management, requirements management and lifecycle management</w:t>
        <w:br/>
        <w:br/>
        <w:t>- Experience in Industry 4.0 or IIoT business models</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product manager</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16:10:02.535000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