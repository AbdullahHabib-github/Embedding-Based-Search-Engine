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3482</w:t>
        <w:tab/>
        <w:t>6087</w:t>
        <w:tab/>
        <w:t>Physiotherapist (m/f/d) in practice now full-time / part-time</w:t>
        <w:tab/>
        <w:t>Physiotherapist (m/f/d) in practice now full-time / part-time</w:t>
        <w:br/>
        <w:t>Place of work: 36041 Fulda am Killesberg</w:t>
        <w:br/>
        <w:br/>
        <w:t>Health and self-determination begins with our employees - we are firmly convinced of that!</w:t>
        <w:br/>
        <w:br/>
        <w:t>Become part of our team and apply now!</w:t>
        <w:br/>
        <w:br/>
        <w:t>Your tasks</w:t>
        <w:br/>
        <w:br/>
        <w:t>• Independent and responsible work</w:t>
        <w:br/>
        <w:t>• Treatment of patients in individual therapies</w:t>
        <w:br/>
        <w:t>• Use of different treatment techniques</w:t>
        <w:br/>
        <w:t>• Assessment of patients' mobility and health status</w:t>
        <w:br/>
        <w:br/>
        <w:t>You bring that with you</w:t>
        <w:br/>
        <w:br/>
        <w:t>• you convince as a human and team player personality</w:t>
        <w:br/>
        <w:t>• Physiotherapy training or studies</w:t>
        <w:br/>
        <w:t>• you want to gain initial experience as a beginner or broaden your horizons as a professional</w:t>
        <w:br/>
        <w:t>• Patient, courteous and conscientious way of working</w:t>
        <w:br/>
        <w:br/>
        <w:t>We offer</w:t>
        <w:br/>
        <w:br/>
        <w:t>• We arrange your deployment times so that they suit your life!</w:t>
        <w:br/>
        <w:t>• structured induction</w:t>
        <w:br/>
        <w:t>• Further development through training days</w:t>
        <w:br/>
        <w:t>• Subsidies for company pension schemes, capital-forming benefits, JobRad</w:t>
        <w:br/>
        <w:t>• Unlimited employment contract, 30 days holiday, additional free on birthday</w:t>
        <w:br/>
        <w:br/>
        <w:t>About Us</w:t>
        <w:br/>
        <w:br/>
        <w:t>The practice is located in Altstadt-Carree. Well connected and accessible by public transport, you will find us quickly. With us you will meet a motivated team that will make your start easy.</w:t>
        <w:br/>
        <w:br/>
        <w:t>How can i apply?</w:t>
        <w:br/>
        <w:br/>
        <w:t>If this job advertisement appeals to you and you can imagine that this job is what you are looking for: Then simply apply, even without a cover letter!</w:t>
        <w:br/>
        <w:br/>
        <w:t>This is how it goes</w:t>
        <w:br/>
        <w:br/>
        <w:t>• Please apply directly online via the apply button</w:t>
        <w:br/>
        <w:t>• You have questions - just write to us or give us a call</w:t>
        <w:br/>
        <w:t>• Then we would like to get to know each other personally and discuss all the details</w:t>
        <w:br/>
        <w:br/>
        <w:t>We are looking forward to your application!</w:t>
        <w:tab/>
        <w:t>physiotherapist</w:t>
        <w:tab/>
        <w:t>Numerous outpatient rehabilitation centers in Germany have been united under the umbrella of Nanz medico GmbH &amp; Co. KG since 1996. We live rehabilitation where people actually need it: close to their living environment - in the immediate vicinity of their place of residence! We are more than just a team. Under the motto "Rehab close to people", all departments work together at eye level and exchange information: Doctors, therapists, nursing staff, advisory professional groups such as psychologists, social service employees or nutritionists and colleagues around service and Organization. We all pull together!</w:t>
        <w:tab/>
        <w:t>2023-03-07 15:57:41.570000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