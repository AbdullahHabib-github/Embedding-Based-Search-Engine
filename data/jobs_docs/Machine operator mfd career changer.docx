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3105</w:t>
        <w:tab/>
        <w:t>5710</w:t>
        <w:tab/>
        <w:t>Machine operator (m/f/d) career changer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Lüchow with varied tasks and an attractive collective wage.</w:t>
        <w:br/>
        <w:br/>
        <w:t>As part of temporary employment, we are currently looking for a machine operator (m/f/d) full-time, shift/night/weekend.</w:t>
        <w:br/>
        <w:br/>
        <w:t>Occupation: trade</w:t>
        <w:br/>
        <w:br/>
        <w:t>What do we offer you?</w:t>
        <w:br/>
        <w:t xml:space="preserve"> </w:t>
        <w:br/>
        <w:t>- Overpay</w:t>
        <w:br/>
        <w:t>- Long-term use in the customer company</w:t>
        <w:br/>
        <w:t>- Safe workplace</w:t>
        <w:br/>
        <w:t>- Payments on account</w:t>
        <w:br/>
        <w:t>- On-site support</w:t>
        <w:br/>
        <w:t>- A friendly and personable team as contact persons on site</w:t>
        <w:br/>
        <w:t>- Discounts from over 200 well-known providers</w:t>
        <w:br/>
        <w:br/>
        <w:t>What does a machine operator (m/f/d) do?</w:t>
        <w:br/>
        <w:t xml:space="preserve"> </w:t>
        <w:br/>
        <w:t>- Loading machines and systems with the workpieces to be processed</w:t>
        <w:br/>
        <w:t>- Blast and primer system</w:t>
        <w:br/>
        <w:t>- Assembling individual components into assemblies</w:t>
        <w:br/>
        <w:t>- Trowalizing (vibratory grinding)</w:t>
        <w:br/>
        <w:t>- Preparation and setting of the processing plant according to the order card</w:t>
        <w:br/>
        <w:br/>
        <w:t>What are the requirements for getting started at ARWA Personaldienstleistungen GmbH in Lüchow?</w:t>
        <w:br/>
        <w:br/>
        <w:t>Ideally, you bring these personal strengths with you:</w:t>
        <w:br/>
        <w:t>- Analysis and problem solving skills</w:t>
        <w:br/>
        <w:t>- comprehension ability/gift</w:t>
        <w:br/>
        <w:t>- Independent working</w:t>
        <w:br/>
        <w:t>- Diligence/accuracy</w:t>
        <w:br/>
        <w:t>- Reliability</w:t>
        <w:br/>
        <w:br/>
        <w:t>Your knowledge and skills:</w:t>
        <w:br/>
        <w:t>- Machine setup, plant setup</w:t>
        <w:br/>
        <w:t>- Machine management, system management, operation</w:t>
        <w:br/>
        <w:t>- machine technology</w:t>
        <w:br/>
        <w:t>- Troubleshooting</w:t>
        <w:br/>
        <w:t>- Servicing, repair, maintenance</w:t>
        <w:br/>
        <w:br/>
        <w:t>Your professional experience as a machine operator (m/f/d), production specialist (m/f/d), CNC operator (m/f/d), plant operator (m/f/d), cutting machine operator (m/f/d) or as a bottler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Salzwedel on 0 39 01 / 30 78 - 0 or by e-mail salzwedel@arwa.de.</w:t>
        <w:br/>
        <w:br/>
        <w:t xml:space="preserve"> With your application, you agree to ARWA's data protection guidelines (can be found on our homepage under “Privacy Policy”).</w:t>
        <w:tab/>
        <w:t>Construction machine operator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15:56:55.061000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