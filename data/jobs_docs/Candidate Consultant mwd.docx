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4352</w:t>
        <w:tab/>
        <w:t>6957</w:t>
        <w:tab/>
        <w:t>Candidate Consultant (m/w/d)</w:t>
        <w:tab/>
        <w:t>- Unique opportunity in a growing consulting company | Dynamic environment, characterized by collegial cohesion</w:t>
        <w:br/>
        <w:br/>
        <w:t>company profile</w:t>
        <w:br/>
        <w:t>The PageGroup is one of the world's leading personnel consulting companies and is represented in 37 countries with around 7,000 employees.</w:t>
        <w:br/>
        <w:t>Given the ongoing shortage of skilled workers in Germany, the continuous placement of talent through the leasing of employees is a key success factor for the Page Personnel brand. Addressing these talents correctly is more important than ever and is one of our top priorities. We are looking for you as a key figure in this area and want to fill the role of Candidate Consultant (m/f/d) in the area of ​​temporary employment at the Frankfurt, Düsseldorf, Cologne, Stuttgart, Munich and Hamburg locations for the first time.</w:t>
        <w:br/>
        <w:br/>
        <w:t>area of ​​responsibility</w:t>
        <w:br/>
        <w:br/>
        <w:t>-As a candidate consultant, you are responsible for identifying, addressing and making initial contact with suitable candidates for temporary employment.</w:t>
        <w:br/>
        <w:t>-You have an overview of the internal candidate and employee pool, as well as the common external applicant databases and social networks.</w:t>
        <w:br/>
        <w:t>-In telephone interviews you inspire the candidates for the assignment and the clients.</w:t>
        <w:br/>
        <w:t>-By specializing in a department, you will develop into a market expert within a very short time.</w:t>
        <w:br/>
        <w:t>- You act as an interface between applicants, sales consultants and external employees, Temp Operations and are part of the Germany-wide candidate consultant community.</w:t>
        <w:br/>
        <w:t>-You look after the external employees during the assignment.</w:t>
        <w:br/>
        <w:t>-You will work closely and report directly to local management.</w:t>
        <w:br/>
        <w:br/>
        <w:t>requirement profile</w:t>
        <w:br/>
        <w:br/>
        <w:t>-You bring intrinsic motivation, perseverance, enthusiasm and passion for the job in recruiting!</w:t>
        <w:br/>
        <w:t>-Hands-on personality with a strong sense of customer satisfaction and success.</w:t>
        <w:br/>
        <w:t>-You already have some experience in active sourcing and/or recruiting.</w:t>
        <w:br/>
        <w:t>-You have a degree or commercial training with initial work experience, as well as fluent German and good English skills.</w:t>
        <w:br/>
        <w:t>- Solution orientation determines your entire way of working - Your positive attitude to life supports you in mastering challenges and developing yourself further.</w:t>
        <w:br/>
        <w:t>- You enjoy constantly facing new challenges and achieving common goals in a team.</w:t>
        <w:br/>
        <w:br/>
        <w:t>Compensation Package</w:t>
        <w:br/>
        <w:t>Employees are the focus at Page. The company has already received several awards as a top employer for this.</w:t>
        <w:br/>
        <w:t>A large-scale study by BRIGITTE ranks the Page Group among the "best companies for women".</w:t>
        <w:br/>
        <w:t>Page Group also offers the following additional services and programs:</w:t>
        <w:br/>
        <w:br/>
        <w:t>-Flexible working (flexible working time models, home office, mobile working)</w:t>
        <w:br/>
        <w:t>-Additional benefits to improve the compatibility of work and family, special focus on those returning from parental leave and much more</w:t>
        <w:br/>
        <w:t>-Diversity Equity &amp; Inclusion is our top priority! Therefore, we offer our employees additional focus groups and networks such as Families@Page, Women@Page, Ability@Page, Pride@Page and Unity@Page</w:t>
        <w:br/>
        <w:t>-Incentives and corporate benefits as well as a sustainable health and well-being program</w:t>
        <w:br/>
        <w:t>-An attractive salary package with an uncapped bonus</w:t>
        <w:br/>
        <w:t>-Employer-funded pension</w:t>
        <w:br/>
        <w:t>-Transparent promotion criteria and clear career paths with first-class training</w:t>
        <w:br/>
        <w:t>-Attractive holiday arrangements based on company affiliation, additional paid "wellbeing" days</w:t>
        <w:tab/>
        <w:t>Recruiter</w:t>
        <w:tab/>
        <w:t>None</w:t>
        <w:tab/>
        <w:t>2023-03-07 15:59:28.659000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