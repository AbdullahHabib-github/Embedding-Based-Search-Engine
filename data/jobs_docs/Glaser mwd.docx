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948</w:t>
        <w:tab/>
        <w:t>3552</w:t>
        <w:tab/>
        <w:t>Glaser (m/w/d)</w:t>
        <w:tab/>
        <w:t>Glazier (m/f/d)</w:t>
        <w:br/>
        <w:br/>
        <w:t>Location: Kassel, Hesse</w:t>
        <w:br/>
        <w:t>Employment type(s): full-time</w:t>
        <w:br/>
        <w:br/>
        <w:t>Tandem KS</w:t>
        <w:br/>
        <w:t>We, tandem Personallogistik und dienstleistungen Kassel GmbH, offer you a secure job with fair working conditions and lucrative earning opportunities in our diverse customer companies.</w:t>
        <w:br/>
        <w:br/>
        <w:br/>
        <w:t>As part of temporary employment, we are looking for glaziers (m/f/d) for our customer in Kassel.</w:t>
        <w:br/>
        <w:br/>
        <w:br/>
        <w:br/>
        <w:t>Your advantages with us at a glance:</w:t>
        <w:br/>
        <w:br/>
        <w:br/>
        <w:t>- Your permanent employment contract</w:t>
        <w:br/>
        <w:t>- Your personal contact 24/7</w:t>
        <w:br/>
        <w:t>- up to 30 days vacation</w:t>
        <w:br/>
        <w:t>- up to €300 employee referral bonus</w:t>
        <w:br/>
        <w:t>- up to €350 holiday pay</w:t>
        <w:br/>
        <w:t>- up to €400 Christmas bonus</w:t>
        <w:br/>
        <w:t>- Flexible advance payments possible</w:t>
        <w:br/>
        <w:br/>
        <w:br/>
        <w:br/>
        <w:br/>
        <w:t>This is what awaits you from now on:</w:t>
        <w:br/>
        <w:br/>
        <w:br/>
        <w:t>- Carrying out measurements</w:t>
        <w:br/>
        <w:t>- Professional assembly</w:t>
        <w:br/>
        <w:t>- New and repair glazing</w:t>
        <w:br/>
        <w:t>- Work preparations / planning</w:t>
        <w:br/>
        <w:br/>
        <w:br/>
        <w:br/>
        <w:br/>
        <w:t>Your skills:</w:t>
        <w:br/>
        <w:br/>
        <w:br/>
        <w:t>- Completed training as a glazier (m/f/d)</w:t>
        <w:br/>
        <w:t>- A category B driver's license is desirable</w:t>
        <w:br/>
        <w:t>- A conscientious and independent way of working</w:t>
        <w:br/>
        <w:br/>
        <w:br/>
        <w:br/>
        <w:br/>
        <w:t>Apply in an uncomplicated way: whether by post, e-mail or simply drop by in person with your CV.</w:t>
        <w:br/>
        <w:t>We look forward to receiving your application!</w:t>
        <w:br/>
        <w:br/>
        <w:br/>
        <w:t>Our contact details:</w:t>
        <w:br/>
        <w:br/>
        <w:br/>
        <w:t>- tandem personnel logistics and services Kassel Gmbh</w:t>
        <w:br/>
        <w:t>- 10 stair street</w:t>
        <w:br/>
        <w:t>- 34117 Kassel</w:t>
        <w:br/>
        <w:t>- 0561-766660</w:t>
        <w:br/>
        <w:t>- bewerbung@tandem-kassel.de</w:t>
        <w:br/>
        <w:t>Collective agreement: IGZ</w:t>
        <w:tab/>
        <w:t>Bauglaser/in</w:t>
        <w:tab/>
        <w:t>None</w:t>
        <w:tab/>
        <w:t>2023-03-07 15:52:29.217000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