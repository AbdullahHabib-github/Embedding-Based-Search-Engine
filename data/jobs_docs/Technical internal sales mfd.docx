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2650</w:t>
        <w:tab/>
        <w:t>5255</w:t>
        <w:tab/>
        <w:t>Technical internal sales (m/f/d)</w:t>
        <w:tab/>
        <w:t>Technical internal sales (m/f/d)</w:t>
        <w:br/>
        <w:br/>
        <w:t>job facts</w:t>
        <w:br/>
        <w:br/>
        <w:t>Function:</w:t>
        <w:br/>
        <w:t>Technical internal sales (m/f/d)</w:t>
        <w:br/>
        <w:br/>
        <w:t>Location:</w:t>
        <w:br/>
        <w:t>Swabian Alb / Esslingen area</w:t>
        <w:br/>
        <w:br/>
        <w:t>Working hours:</w:t>
        <w:br/>
        <w:t>full time</w:t>
        <w:br/>
        <w:br/>
        <w:t>Type of enployment:</w:t>
        <w:br/>
        <w:t>unlimited</w:t>
        <w:br/>
        <w:br/>
        <w:t>hire date:</w:t>
        <w:br/>
        <w:t>as soon as possible</w:t>
        <w:br/>
        <w:br/>
        <w:t>Our customer</w:t>
        <w:br/>
        <w:br/>
        <w:t>is a medium-sized company with expertise in electronics services. The company offers a comprehensive range of services, ranging from development and layout through electronics production to follow-up supply, repair and after-sales services. You can expect a family atmosphere in the team and with your superiors. In addition, you benefit from numerous further training opportunities, flexible working hours and work with the latest technologies.</w:t>
        <w:br/>
        <w:br/>
        <w:t>Tasks</w:t>
        <w:br/>
        <w:br/>
        <w:t>• Independent support and further development of existing customers and new customers acquired from sales</w:t>
        <w:br/>
        <w:t>• Budget responsibility</w:t>
        <w:br/>
        <w:t>• Central contact and coordinator for the customers being looked after as well as the interface between the customer and the specialist departments in-house</w:t>
        <w:br/>
        <w:t>• Planning, coordination and control of product manufacture</w:t>
        <w:br/>
        <w:t>• Management of projects and creation of associated documentation</w:t>
        <w:br/>
        <w:t>• Creation and maintenance of master data, parts lists and work plans in the ERP system</w:t>
        <w:br/>
        <w:t>• Project calculation and preparation of offers</w:t>
        <w:br/>
        <w:br/>
        <w:t>Who they are</w:t>
        <w:br/>
        <w:br/>
        <w:t>• Successfully completed studies as an industrial engineer, engineer or comparable with a technical and commercial background</w:t>
        <w:br/>
        <w:t>• Alternatively, training as an electrician or technician with commercial experience</w:t>
        <w:br/>
        <w:t>• Solid EDP knowledge and ideally initial experience with an ERP system such as SAP</w:t>
        <w:br/>
        <w:t>• You also have negotiating and communication skills</w:t>
        <w:br/>
        <w:t>• German and English spoken and written</w:t>
        <w:br/>
        <w:t>• Category B driver's license</w:t>
        <w:br/>
        <w:br/>
        <w:t>your benefits</w:t>
        <w:br/>
        <w:br/>
        <w:t>• Very good pay with advancement options and attractive bonus scheme</w:t>
        <w:br/>
        <w:t>• 30 days holiday</w:t>
        <w:br/>
        <w:t>• Permanent employment contract directly with our customer</w:t>
        <w:br/>
        <w:t>• Discounts from various regional providers</w:t>
        <w:br/>
        <w:t>• Meal Allowance</w:t>
        <w:br/>
        <w:t>• Subsidy for company pension scheme</w:t>
        <w:br/>
        <w:t>• Flexible flextime model with working time account</w:t>
        <w:br/>
        <w:t>• Home office opportunities</w:t>
        <w:br/>
        <w:br/>
        <w:t>About Us</w:t>
        <w:br/>
        <w:br/>
        <w:t>As a management and personnel consultancy, Wanner GmbH offers an innovative platform with the business areas of Mergers &amp; Acquisitions, Consulting, Personnel and Training, on the basis of which maximum success can be developed together.</w:t>
        <w:br/>
        <w:t>Thanks to our many years of experience, we offer our customers a holistic and value-oriented approach and practical solutions. Our goal is to ensure future viability and long-term success in all key areas.</w:t>
        <w:br/>
        <w:t>We therefore distance ourselves from hiring out employees or temporary work and focus on the permanent and long-term placement of specialists and executives.</w:t>
        <w:br/>
        <w:br/>
        <w:t>The process</w:t>
        <w:br/>
        <w:br/>
        <w:t>• After receiving your application, we will get in touch with you to get to know each other, e.g. by telephone, video conference or at our site</w:t>
        <w:br/>
        <w:t>• If you wish, we will then be happy to introduce you to your employer</w:t>
        <w:br/>
        <w:t>• Were you able to convince yourself of each other? Then, in the next step, conclude a permanent employment contract directly with the employer</w:t>
        <w:br/>
        <w:t>• We accompany you through the entire process free of charge and according to your wishes and also advise you on difficult issues</w:t>
        <w:br/>
        <w:br/>
        <w:t>Apply now!</w:t>
        <w:br/>
        <w:br/>
        <w:t>Ref. no. 1877</w:t>
        <w:tab/>
        <w:t>Key-Account-Manager/in</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15:55:58.997000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