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547</w:t>
        <w:tab/>
        <w:t>3152</w:t>
        <w:tab/>
        <w:t>Gas and water fitter (m/f/d) without assembly</w:t>
        <w:tab/>
        <w:t>Gas and water fitter (m/f/d) without assembly in Dresden</w:t>
        <w:br/>
        <w:br/>
        <w:t>☑️Our offer for you:</w:t>
        <w:br/>
        <w:br/>
        <w:t>• A permanent employment relationship</w:t>
        <w:br/>
        <w:t>• Appropriate remuneration corresponding to the area of ​​responsibility of up to €16.00/h</w:t>
        <w:br/>
        <w:t>• A comprehensive induction</w:t>
        <w:br/>
        <w:t>• A versatile and responsible position with interesting tasks and varied activities</w:t>
        <w:br/>
        <w:t>• You will receive high-quality work clothing</w:t>
        <w:br/>
        <w:t>• Work in a renowned and future-oriented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Assembly and disassembly of the supply systems in new and old buildings</w:t>
        <w:br/>
        <w:t>• Commissioning and maintenance work on supply systems</w:t>
        <w:br/>
        <w:t>• Professional laying of cables and pipes</w:t>
        <w:br/>
        <w:t>• Laying of domestic installations</w:t>
        <w:br/>
        <w:br/>
        <w:t>☑️Your profile for the position gas and water fitter (m/f/d) without assembly:</w:t>
        <w:br/>
        <w:br/>
        <w:t>• Completed vocational training as a gas and water fitter, plant mechanic - sanitary, heating and air-conditioning technology, technician - sanitary technology or a comparable qualification</w:t>
        <w:br/>
        <w:t>• Young professionals (m/f/d) are very welcome</w:t>
        <w:br/>
        <w:t>• You work a day shift from Monday to Friday</w:t>
        <w:br/>
        <w:t>• You don't go to assembly work</w:t>
        <w:br/>
        <w:br/>
        <w:t>☑️Interested in the position of gas and water installer (m/f/d) without assembly? This is how it goes!</w:t>
        <w:br/>
        <w:br/>
        <w:t>You can use the button below to send us your application for the position as a gas and water fitter (m/f/d) directly to us without assembly. Alternatively, send us your application documents directly by email or give us a call:</w:t>
        <w:br/>
        <w:br/>
        <w:t>bewerbung.dresden@neo-temp.de</w:t>
        <w:br/>
        <w:t>☎️0351 205 48 38-0</w:t>
        <w:tab/>
        <w:t>Gas and water fitter</w:t>
        <w:tab/>
        <w:t>None</w:t>
        <w:tab/>
        <w:t>2023-03-07 15:51:39.899000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