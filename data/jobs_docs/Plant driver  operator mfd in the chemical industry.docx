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563</w:t>
        <w:tab/>
        <w:t>3168</w:t>
        <w:tab/>
        <w:t>Plant driver / operator (m/f/d) in the chemical industry</w:t>
        <w:tab/>
        <w:t>Plant driver / operator (m/f/d) in the chemical industry in Dresden</w:t>
        <w:br/>
        <w:br/>
        <w:t>☑️Our offer for you:</w:t>
        <w:br/>
        <w:br/>
        <w:t>• A permanent employment relationship</w:t>
        <w:br/>
        <w:t>• Appropriate remuneration that corresponds to the area of ​​responsibility</w:t>
        <w:br/>
        <w:t>• A versatile and responsible position with interesting tasks and varied activities</w:t>
        <w:br/>
        <w:t>• You will receive high-quality work clothing</w:t>
        <w:br/>
        <w:t>• Work in a renowned and future-oriented international company</w:t>
        <w:br/>
        <w:t>• We are open, honest, direct, friendly and uncomplicated when dealing with one another</w:t>
        <w:br/>
        <w:br/>
        <w:t>☑️Your future area of ​​responsibility:</w:t>
        <w:br/>
        <w:br/>
        <w:t>• Preparation of production through recipe-controlled weighing of raw materials</w:t>
        <w:br/>
        <w:t>• Operation of fluidized bed plants, granulators and screens</w:t>
        <w:br/>
        <w:t>• Process and quality control and documentation</w:t>
        <w:br/>
        <w:t>• Filling and packaging of the products</w:t>
        <w:br/>
        <w:t>• Cleaning of facilities and production areas</w:t>
        <w:br/>
        <w:t>• You work in a continuous three-shift system (Mon.-Sun.)</w:t>
        <w:br/>
        <w:br/>
        <w:t>☑️Your profile for the position of plant driver / operator (m/f/d) in the chemical industry:</w:t>
        <w:br/>
        <w:br/>
        <w:t>• You have a skilled worker qualification as a machine and plant operator, chemical-technical assistant, industrial mechanic, locksmith and/or have experience in production as a production assistant, operator or machine operator</w:t>
        <w:br/>
        <w:t>• Ideally, you are familiar with standard hygienic requirements in the production of food (industrial hygiene)</w:t>
        <w:br/>
        <w:t>• You bring physical resilience with you</w:t>
        <w:br/>
        <w:t>• You have a good technical understanding and good to very good knowledge of German</w:t>
        <w:br/>
        <w:t>• You act responsibly</w:t>
        <w:br/>
        <w:t>• You have a basic understanding of general occupational safety</w:t>
        <w:br/>
        <w:br/>
        <w:t>☑️Interested in the position of plant driver / operator (m/f/d) in the chemical industry? This is how it goes!</w:t>
        <w:br/>
        <w:br/>
        <w:t>You can use the button below to send us your application for the position as a plant driver/operator (m/f/d) in the chemical industry directly. Alternatively, send us your application documents directly by email or give us a call:</w:t>
        <w:br/>
        <w:br/>
        <w:t>bewerbung.dresden@neo-temp.de</w:t>
        <w:br/>
        <w:t>☎️0351 205 48 38-0</w:t>
        <w:tab/>
        <w:t>Machine and plant operator (without specifying the focus)</w:t>
        <w:tab/>
        <w:t>None</w:t>
        <w:tab/>
        <w:t>2023-03-07 15:51:41.868000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