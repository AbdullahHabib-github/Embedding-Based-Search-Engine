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5175</w:t>
        <w:tab/>
        <w:t>7780</w:t>
        <w:tab/>
        <w:t>Employee Customer Care in order processing (m/f/d)</w:t>
        <w:tab/>
        <w:t>Employee Customer Care in order processing (m/f/d)</w:t>
        <w:br/>
        <w:br/>
        <w:t>Your tasks:</w:t>
        <w:br/>
        <w:br/>
        <w:t>-Contact person for customers in order processing, starting with checking the order confirmation through to delivery</w:t>
        <w:br/>
        <w:t>-Coordination of the necessary activities with the specialist departments in-house and Wabtec branches</w:t>
        <w:br/>
        <w:t>-Processing and coordinating spare parts orders/contracts under technical, commercial and scheduling aspects</w:t>
        <w:br/>
        <w:t>-Collaboration with internal sales, production planning, procurement, shipping, finance (application of specific programs/tools)</w:t>
        <w:br/>
        <w:t>-Examination of specific spare parts price lists/databases</w:t>
        <w:br/>
        <w:t>-Analysis of customer and offer data</w:t>
        <w:br/>
        <w:t>- Cooperation with specialist departments</w:t>
        <w:br/>
        <w:t>-Actions for overdue bill payment</w:t>
        <w:br/>
        <w:br/>
        <w:t>Your qualifications:</w:t>
        <w:br/>
        <w:br/>
        <w:t>- Commercial professional qualification; Advantageous Bachelor sc. Business Administration or relevant professional experience</w:t>
        <w:br/>
        <w:t>-Profound knowledge of the MS Office package</w:t>
        <w:br/>
        <w:t>- Sound knowledge of German and English</w:t>
        <w:br/>
        <w:t>-Independent, reliable and accurate way of working</w:t>
        <w:br/>
        <w:t>-Analytical and entrepreneurial thinking as well as a confident demeanor</w:t>
        <w:br/>
        <w:t>-Communication skills</w:t>
        <w:br/>
        <w:t>-Customer focus and service-oriented attitude</w:t>
        <w:br/>
        <w:t>-Teamwork</w:t>
        <w:br/>
        <w:t>-Organizational skills</w:t>
        <w:br/>
        <w:t>-Flexibility and resilience</w:t>
        <w:br/>
        <w:br/>
        <w:t>Your advantages:</w:t>
        <w:br/>
        <w:br/>
        <w:t>- Varied work in a renowned company</w:t>
        <w:br/>
        <w:t>- Pleasant working atmosphere</w:t>
        <w:br/>
        <w:t>- Challenging and varied tasks in a promising and innovative industry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Sales Assistant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