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w:t>
        <w:tab/>
        <w:t>3133</w:t>
        <w:tab/>
        <w:t>Warehouse logistics specialist (m/f/d) up to EUR 16.55</w:t>
        <w:tab/>
        <w:t>Warehouse logistics specialist (m/f/d) up to EUR 16.55 in Berlin</w:t>
        <w:br/>
        <w:br/>
        <w:t>☑️Our offer for you:</w:t>
        <w:br/>
        <w:br/>
        <w:t>• The place of work is in Berlin-Zehlendorf</w:t>
        <w:br/>
        <w:t>• A permanent employment relationship with work in the metal and electrical industry</w:t>
        <w:br/>
        <w:t>• Appropriate remuneration of up to EUR 16.55/h, which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IT - supported clearing and picking of production materials and finished goods</w:t>
        <w:br/>
        <w:t>• Material transport using industrial trucks</w:t>
        <w:br/>
        <w:t>• Pack and prepare goods for shipment, taking quality and cost into account</w:t>
        <w:br/>
        <w:t>• Labeling of products that require labeling</w:t>
        <w:br/>
        <w:t>• Assembling components into sets and end products</w:t>
        <w:br/>
        <w:t>• Posting of materials in the ERP system</w:t>
        <w:br/>
        <w:br/>
        <w:t>☑️Your profile for the position Warehouse logistics specialist (m/f/d) up to EUR 16.55:</w:t>
        <w:br/>
        <w:br/>
        <w:t>• Completed vocational training as a specialist - warehouse logistics, logistician, warehouse clerk or comparable qualification</w:t>
        <w:br/>
        <w:t>• Alternatively, experience as a warehouse worker, order picker, forklift driver, transport worker and in the field of work described</w:t>
        <w:br/>
        <w:t>• Valid license for industrial trucks</w:t>
        <w:br/>
        <w:t>• Experience in operating industrial trucks, ideally reach trucks</w:t>
        <w:br/>
        <w:t>• Willingness to work in shifts (2 shifts)</w:t>
        <w:br/>
        <w:br/>
        <w:t>☑️Interested in the position of warehouse logistics specialist (m/f/d) up to EUR 16.55? This is how it goes!</w:t>
        <w:br/>
        <w:br/>
        <w:t>You can use the button below to send us your application for the position of warehouse logistics specialist (m/f/d) up to EUR 16.55 directly. Alternatively, send us your application documents directly by email or give us a call:</w:t>
        <w:br/>
        <w:br/>
        <w:t>bewerbung.berlin@neo-temp.de</w:t>
        <w:br/>
        <w:t>☎️030 402 030 99-0</w:t>
        <w:tab/>
        <w:t>Specialist warehouse clerk</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15:51:37.563000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