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1363</w:t>
        <w:tab/>
        <w:t>3968</w:t>
        <w:tab/>
        <w:t>Office assistant wanted for our career ladder</w:t>
        <w:tab/>
        <w:t>Are you looking for new tasks?</w:t>
        <w:br/>
        <w:br/>
        <w:t>Then you are exactly right in our team.</w:t>
        <w:br/>
        <w:br/>
        <w:t>We are looking for the management teams (internal) of various branches.</w:t>
        <w:br/>
        <w:br/>
        <w:t>It is not important what you have done so far, what is important is that you want to make a difference, to achieve something.</w:t>
        <w:br/>
        <w:br/>
        <w:t>We train you, teach you, accompany you on your way to success.</w:t>
        <w:br/>
        <w:br/>
        <w:t>You will learn everything you need to know during the good induction period through and with us.</w:t>
        <w:br/>
        <w:br/>
        <w:t>your future area of ​​responsibility</w:t>
        <w:br/>
        <w:br/>
        <w:t>Reception in person and on the phone</w:t>
        <w:br/>
        <w:br/>
        <w:t>Nice conversations with visitors, applicants and employees</w:t>
        <w:br/>
        <w:br/>
        <w:t>Maintaining the IT master data of applicants and customers</w:t>
        <w:br/>
        <w:br/>
        <w:t>Varied office work</w:t>
        <w:br/>
        <w:br/>
        <w:t>We offer you</w:t>
        <w:br/>
        <w:br/>
        <w:t>A full-time position from Monday to Friday 8 a.m. to 4:30 p.m</w:t>
        <w:br/>
        <w:br/>
        <w:t>Good development opportunities</w:t>
        <w:br/>
        <w:br/>
        <w:t>your profile</w:t>
        <w:br/>
        <w:br/>
        <w:t>You are interested and have experience with MS Office programs.</w:t>
        <w:br/>
        <w:br/>
        <w:t>They like to talk on the phone and are sociable.</w:t>
        <w:br/>
        <w:br/>
        <w:t>You have a friendly telephone voice and are highly motivated.</w:t>
        <w:br/>
        <w:br/>
        <w:t>In short, you are a communication talent.</w:t>
        <w:br/>
        <w:br/>
        <w:t>Does that sound good? Then apply now. We look forward to seeing you!</w:t>
        <w:br/>
        <w:br/>
        <w:t>Online or by email</w:t>
        <w:br/>
        <w:br/>
        <w:t>If you have any questions in advance, our team is at your disposal or take a look at our website www.mobilpersonal.de</w:t>
        <w:br/>
        <w:br/>
        <w:t>Then we get to know each other personally and discuss all the details.</w:t>
        <w:br/>
        <w:br/>
        <w:t>Your mobile personal team</w:t>
        <w:tab/>
        <w:t>Office assistant</w:t>
        <w:tab/>
        <w:t>None</w:t>
        <w:tab/>
        <w:t>2023-03-07 15:53:20.606000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