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5369</w:t>
        <w:tab/>
        <w:t>7974</w:t>
        <w:tab/>
        <w:t>Industrial mechanic (m/f/d) for industrial engineering</w:t>
        <w:tab/>
        <w:t>We are looking for an industrial mechanic (m/f/d) for industrial engineering for our customer in Munich-South. Please apply, stating your salary expectations.</w:t>
        <w:br/>
        <w:br/>
        <w:t>We offer:</w:t>
        <w:br/>
        <w:br/>
        <w:t>• Permanent position with option to be taken on</w:t>
        <w:br/>
        <w:t>• above-standard pay</w:t>
        <w:br/>
        <w:t>• Employer-funded pension</w:t>
        <w:br/>
        <w:t>• Interesting job</w:t>
        <w:br/>
        <w:t>• Personal care</w:t>
        <w:br/>
        <w:br/>
        <w:t>Your tasks:</w:t>
        <w:br/>
        <w:br/>
        <w:t>• Manufacture, assembly and disassembly of components, assemblies and systems as well as cause analysis and troubleshooting</w:t>
        <w:br/>
        <w:t>• Carrying out maintenance and repair work on the production facilities</w:t>
        <w:br/>
        <w:t>• Setting up and adapting hydraulic and pneumatic circuits and control systems</w:t>
        <w:br/>
        <w:t>• Preventive maintenance of machines and systems according to maintenance and inspection plans</w:t>
        <w:br/>
        <w:br/>
        <w:t>Your profile:</w:t>
        <w:br/>
        <w:br/>
        <w:t>• Completed vocational training as an industrial mechanic (m/f/d)</w:t>
        <w:br/>
        <w:t>• Professional experience as an industrial mechanic (m/f/d) desirable</w:t>
        <w:br/>
        <w:t>• Good knowledge of pneumatics and hydraulics</w:t>
        <w:br/>
        <w:t>• Very good knowledge of German</w:t>
        <w:br/>
        <w:t>• Working hours: 4-shift system (conti shift) including weekends</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Industrial mechanic - industrial engineering</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16:01:34.474000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