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4958</w:t>
        <w:tab/>
        <w:t>7563</w:t>
        <w:tab/>
        <w:t>CNC lathe operator (m/f/d) wanted for seal manufacturers!</w:t>
        <w:tab/>
        <w:t>Who are we?</w:t>
        <w:br/>
        <w:t>We connect jobs and people!</w:t>
        <w:br/>
        <w:br/>
        <w:t>As an owner-managed company, we rely on fairness, reliability and appreciation for our employees, customers and partners.</w:t>
        <w:br/>
        <w:br/>
        <w:t>CNC lathe operator (m/f/d) wanted for seal manufacturers!</w:t>
        <w:br/>
        <w:br/>
        <w:t>Location: Hamburg</w:t>
        <w:br/>
        <w:t>Employment type(s): full-time</w:t>
        <w:br/>
        <w:br/>
        <w:t>Job Description</w:t>
        <w:br/>
        <w:t>We are looking for YOU as a full-time CNC lathe operator (m/f/d) for a seal manufacturer in Hamburg as soon as possible.</w:t>
        <w:br/>
        <w:br/>
        <w:t>Your skills:</w:t>
        <w:br/>
        <w:t>- You have completed vocational training as a CNC lathe operator (m/f/d) or comparable</w:t>
        <w:br/>
        <w:t>- Previous work experience desirable</w:t>
        <w:br/>
        <w:t>- Safe handling of typical measuring equipment</w:t>
        <w:br/>
        <w:t>- An independent way of working</w:t>
        <w:br/>
        <w:t>- Reliability, teamwork and flexibility</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Programming, setting up and operating CNC lathes</w:t>
        <w:br/>
        <w:t>- Optimization of currently running CNC turning processes</w:t>
        <w:br/>
        <w:t>- Reading technical drawings</w:t>
        <w:br/>
        <w:t>- Grinding of turning steel</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CNC-Dreher/in</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16:00:43.788000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