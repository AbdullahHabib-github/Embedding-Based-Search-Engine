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3837</w:t>
        <w:tab/>
        <w:t>6442</w:t>
        <w:tab/>
        <w:t>ELEKTROHELFER (m/w/d) ab 14€/Std.</w:t>
        <w:tab/>
        <w:t>ELECTRICAL HELPER (m/f/d) from €14/hour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an electrician (m/f/d)?</w:t>
        <w:br/>
        <w:br/>
        <w:t>Then you are exactly right with our customer in Mainz! Because we are looking for YOU as a reliable electrician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Knock slots</w:t>
        <w:br/>
        <w:t>- wiring</w:t>
        <w:br/>
        <w:t>- Put sockets</w:t>
        <w:br/>
        <w:br/>
        <w:br/>
        <w:t>Your profile:</w:t>
        <w:br/>
        <w:br/>
        <w:br/>
        <w:t>- Experience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Helper - Electric</w:t>
        <w:tab/>
        <w:t>None</w:t>
        <w:tab/>
        <w:t>2023-03-07 15:58:25.239000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