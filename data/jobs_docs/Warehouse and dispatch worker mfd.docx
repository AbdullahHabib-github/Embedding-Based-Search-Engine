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5805</w:t>
        <w:tab/>
        <w:t>8410</w:t>
        <w:tab/>
        <w:t>Warehouse and dispatch worker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Goods acceptance and goods registration</w:t>
        <w:br/>
        <w:t>- Verification of delivery notes</w:t>
        <w:br/>
        <w:t>- Loading and unloading of trucks</w:t>
        <w:br/>
        <w:t>- Packing and preparation for shipment</w:t>
        <w:br/>
        <w:t>- freight transport</w:t>
        <w:br/>
        <w:br/>
        <w:br/>
        <w:t>Your profile:</w:t>
        <w:br/>
        <w:t>• Qualification as a specialist warehouse clerk (m/f/d) or a similar qualification</w:t>
        <w:br/>
        <w:t>• Experience in a warehouse an advantage</w:t>
        <w:br/>
        <w:t>• Independent and conscientious way of working</w:t>
        <w:br/>
        <w:t>• Ability to work in a team</w:t>
        <w:tab/>
        <w:t>Specialist warehouse clerk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16:02:28.207000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