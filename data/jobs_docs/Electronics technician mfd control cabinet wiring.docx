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5124</w:t>
        <w:tab/>
        <w:t>7729</w:t>
        <w:tab/>
        <w:t>Electronics technician (m/f/d) control cabinet wiring</w:t>
        <w:tab/>
        <w:t>BS Mönke is a Krefeld personnel expert for recruitment and placement</w:t>
        <w:br/>
        <w:t>of specialists and assistants in the regions of Krefeld, Düsseldorf and Mönchengladbach</w:t>
        <w:br/>
        <w:t>and Duisburg.</w:t>
        <w:br/>
        <w:br/>
        <w:t>Our customer is a specialist for control systems - whether hidden in</w:t>
        <w:br/>
        <w:t>Control cabinets or built directly into the devices as control technology. The</w:t>
        <w:br/>
        <w:t>The company's field of activity summarized in three terms: “We</w:t>
        <w:br/>
        <w:t>network, control and regulate”. In the 3200 square meter hall and the offices</w:t>
        <w:br/>
        <w:t>up to 70 employees work on the control cabinets, up to 300 meters away</w:t>
        <w:br/>
        <w:t>once. In Germany, our customer belongs to the top group of the largest</w:t>
        <w:br/>
        <w:t>Control cabinet builders and for further expansion become motivated employees</w:t>
        <w:br/>
        <w:t>wanted:</w:t>
        <w:br/>
        <w:br/>
        <w:t>Electronics technician (m/f/d) control cabinet wiring</w:t>
        <w:br/>
        <w:br/>
        <w:t>Your area of ​​responsibility:</w:t>
        <w:br/>
        <w:br/>
        <w:t>* Construction of control cabinets and control systems according to circuit diagrams and</w:t>
        <w:br/>
        <w:t>drawings</w:t>
        <w:br/>
        <w:t>* Wiring of the electrical components</w:t>
        <w:br/>
        <w:t>* Confident handling of circuit and circuit diagrams</w:t>
        <w:br/>
        <w:t>* Labeling and documentation of the control systems</w:t>
        <w:br/>
        <w:t>* Installation of various components such as fans, lights or</w:t>
        <w:br/>
        <w:t>Securing and drilling of threads</w:t>
        <w:br/>
        <w:t>* Another part of your job includes troubleshooting and</w:t>
        <w:br/>
        <w:t>Subsequent troubleshooting in all production areas</w:t>
        <w:br/>
        <w:br/>
        <w:t>Your profile:</w:t>
        <w:br/>
        <w:br/>
        <w:t>* You have completed professional training as a</w:t>
        <w:br/>
        <w:t>Energy system electronics technician (m/f/d) or comparable training (also with pleasure</w:t>
        <w:br/>
        <w:t>job entrant)</w:t>
        <w:br/>
        <w:t>* You could already have basic knowledge in the field of</w:t>
        <w:br/>
        <w:t>Acquire control cabinet wiring</w:t>
        <w:br/>
        <w:t>* Your friendly, dedicated and flexible personality sets you apart</w:t>
        <w:br/>
        <w:t>good team player</w:t>
        <w:br/>
        <w:t>* In addition to your specialist knowledge of the regulations in general</w:t>
        <w:br/>
        <w:t>Electrical engineering convince you with a prudent and independent</w:t>
        <w:br/>
        <w:t>working method</w:t>
        <w:br/>
        <w:br/>
        <w:t>The company offers you:</w:t>
        <w:br/>
        <w:br/>
        <w:t>* Long-term career prospects await you</w:t>
        <w:br/>
        <w:t>* A good working atmosphere and modern workplaces await you</w:t>
        <w:br/>
        <w:t>* Punctual payment is a matter of course for us</w:t>
        <w:br/>
        <w:t>* Look forward to additional social benefits</w:t>
        <w:br/>
        <w:t>* You will be provided with work clothes and extensive tools</w:t>
        <w:br/>
        <w:t>* We offer you flexible working hours in the day shift</w:t>
        <w:tab/>
        <w:t>Energy electronics technician - plant engineering</w:t>
        <w:tab/>
        <w:t>None</w:t>
        <w:tab/>
        <w:t>2023-03-07 16:01:04.252000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