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5254</w:t>
        <w:tab/>
        <w:t>7859</w:t>
        <w:tab/>
        <w:t>PR Referent (m/w/d)</w:t>
        <w:tab/>
        <w:t>PR Consultant (m/f/d)</w:t>
        <w:br/>
        <w:br/>
        <w:t>Your tasks:</w:t>
        <w:br/>
        <w:br/>
        <w:t>- Supervision of national and international media and PR managers with regard to heritage and museums</w:t>
        <w:br/>
        <w:t>-Planning, coordination and supervision of national and international press workshops, shootings and interviews</w:t>
        <w:br/>
        <w:t>-Assistance in the planning and supervision of individual press events, test drives and film shoots worldwide</w:t>
        <w:br/>
        <w:t>-Support in the annual and continuous topic planning with international markets as well as content creation and provision</w:t>
        <w:br/>
        <w:t>- Management of service providers and translation agencies for the creation of press materials as well as maintenance and updating of the press kits for heritage and museum</w:t>
        <w:br/>
        <w:br/>
        <w:t>Your qualifications:</w:t>
        <w:br/>
        <w:br/>
        <w:t>- Completed degree Dipl.Ing (FH)/Bachelor or comparable</w:t>
        <w:br/>
        <w:t>- Work experience in a similar environment</w:t>
        <w:br/>
        <w:t>-Complex organizational tasks and presentations with MS Office</w:t>
        <w:br/>
        <w:t>-Communication skills and teamwork</w:t>
        <w:br/>
        <w:br/>
        <w:t>Your advantages:</w:t>
        <w:br/>
        <w:br/>
        <w:t>- Varied work in a renowned company</w:t>
        <w:br/>
        <w:br/>
        <w:t>- Support before, during and after the application process</w:t>
        <w:br/>
        <w:t>-Home office possibility</w:t>
        <w:br/>
        <w:br/>
        <w:t>About Hays:</w:t>
        <w:br/>
        <w:br/>
        <w:t>Discover the modern way of mediation in Sales &amp; Marketing with Hays. With us you get the right support for your professional success in cooperation with consultants who specialize in your industry. This know-how enables us to support you individually and precisely in planning your next professional steps. From the selection of the right position to the first day of work and of course beyond that. Register and benefit from exciting and suitable offers - completely free of charge.</w:t>
        <w:tab/>
        <w:t>Computer scientist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