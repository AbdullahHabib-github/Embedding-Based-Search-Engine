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1525</w:t>
        <w:tab/>
        <w:t>4130</w:t>
        <w:tab/>
        <w:t>CNC - skilled worker m-w-d</w:t>
        <w:tab/>
        <w:t>W&amp;F HR Consulting - Executive Search! (Headhunters) for specialists! m-w-d</w:t>
        <w:br/>
        <w:t>When it comes to your career! TOP employees are entitled to TOP companies!</w:t>
        <w:br/>
        <w:t>We have focused on special industries and are "regionally the HR consultancy" for you! We concentrate on the search for professionals and executives m-f-d and advise you on your next career step!</w:t>
        <w:br/>
        <w:t>-THE CAREER MAKER! - WE ARE GLAD TO SUPPORT YOU IN YOUR APPLICATION PROCESS AS YOUR CONSULTANT! -</w:t>
        <w:br/>
        <w:br/>
        <w:t>Our client is a group of companies with different divisions from the machining technology.</w:t>
        <w:br/>
        <w:t>We would like to discuss everything else with you personally. Here we are looking for you!</w:t>
        <w:br/>
        <w:br/>
        <w:t>Your tasks:</w:t>
        <w:br/>
        <w:br/>
        <w:t>• You have good experience in setting up CNC machines</w:t>
        <w:br/>
        <w:t>• You have experience with long lathes or short lathes or milling machines or grinding machines</w:t>
        <w:br/>
        <w:t>• You can choose between shift or normal working hours</w:t>
        <w:br/>
        <w:br/>
        <w:t>Your profile:</w:t>
        <w:br/>
        <w:br/>
        <w:t>• Vocational training as an industrial mechanic, cutting machine operator or equivalent We can offer you:</w:t>
        <w:br/>
        <w:t>• Responsible and varied activities in a rapidly growing technology group Future-proof job, wages according to the IG Metall collective agreement, permanent employment contract</w:t>
        <w:br/>
        <w:t>• 30 days vacation, vacation pay, Christmas bonus, profit-sharing, up to 13.7 salaries</w:t>
        <w:br/>
        <w:t>• An interesting, responsible and varied area of ​​responsibility short decision-making paths for you</w:t>
        <w:br/>
        <w:t>• Extensive social benefits (company pension, job bike, fitness, further training, partial canteen ......)</w:t>
        <w:br/>
        <w:t>• Good working atmosphere - appreciative, dynamic and cooperative partnership</w:t>
        <w:br/>
        <w:t>• Opportunities for further training - resource-oriented and personal development for a long-term perspective</w:t>
        <w:br/>
        <w:t>• Flexible working hours by arrangement</w:t>
        <w:br/>
        <w:br/>
        <w:t>What do we need:</w:t>
        <w:br/>
        <w:br/>
        <w:t>In advance, all we need is your CV. We don't need a cover letter in advance. You can register online at our home page</w:t>
        <w:br/>
        <w:br/>
        <w:t>www.fe-hr.de</w:t>
        <w:br/>
        <w:br/>
        <w:t>apply, or via email. Then we make an appointment for a short telephone interview. Then we get to know each other personally and advise you! (we would then need the complete application documents for this).</w:t>
        <w:br/>
        <w:t>We can advise you on many regional companies and offices and "open the doors"</w:t>
        <w:br/>
        <w:br/>
        <w:t>Of course, as always, we treat applicant data with absolute confidentiality!</w:t>
        <w:br/>
        <w:br/>
        <w:t>And now we look forward to receiving your application and getting to know you!</w:t>
        <w:tab/>
        <w:t>Cutting machine operator</w:t>
        <w:tab/>
        <w:t>We have been active in personnel consulting and IT training for many years.</w:t>
        <w:br/>
        <w:t>You don't apply to one company, we can usually offer you jobs at several companies. We will then work with you to find the right position.</w:t>
        <w:br/>
        <w:t>The first step in applying to the company is always anonymous.</w:t>
        <w:br/>
        <w:t>We value open communication between us and our customers.</w:t>
        <w:br/>
        <w:br/>
        <w:t>Send us your detailed application. We look forward to seeing you!</w:t>
        <w:tab/>
        <w:t>2023-03-07 15:53:40.562000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