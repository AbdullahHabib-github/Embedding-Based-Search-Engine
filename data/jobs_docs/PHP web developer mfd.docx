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5698</w:t>
        <w:tab/>
        <w:t>8303</w:t>
        <w:tab/>
        <w:t>PHP web developer (m/f/d)</w:t>
        <w:tab/>
        <w:t>WE ARE LOOKING FOR YOU! WE ARE LOOKING FOR YOU! PHP web developer (f/m/d)</w:t>
        <w:br/>
        <w:br/>
        <w:t>Cologne, center</w:t>
        <w:br/>
        <w:br/>
        <w:t>from now on</w:t>
        <w:br/>
        <w:br/>
        <w:t>permanent position</w:t>
        <w:br/>
        <w:br/>
        <w:t>webtvcampus is the market-leading full-service provider for employee training. We have a mission:</w:t>
        <w:br/>
        <w:t>Help shape the digitization of the health and social sector, strengthen patient safety and</w:t>
        <w:br/>
        <w:t>Relief for employees in the health and social sector. That's why we develop with strong partners</w:t>
        <w:br/>
        <w:t>exciting online educational films on topics such as hygiene, work,</w:t>
        <w:br/>
        <w:t>Fire and data protection. We explain complex content simply and digitally map learning successes.</w:t>
        <w:br/>
        <w:t>This is how we really make learning better.</w:t>
        <w:br/>
        <w:br/>
        <w:t>Where we need support:</w:t>
        <w:br/>
        <w:br/>
        <w:t xml:space="preserve"> * Frontend and backend programming</w:t>
        <w:br/>
        <w:t xml:space="preserve"> * Optimization of the webtvcampus LMS</w:t>
        <w:br/>
        <w:t xml:space="preserve"> * Restructuring of the IT-controlled customer service</w:t>
        <w:br/>
        <w:t xml:space="preserve"> * Automate and support in-house processes</w:t>
        <w:br/>
        <w:t xml:space="preserve"> * Further development of databases</w:t>
        <w:br/>
        <w:br/>
        <w:t>What we expect:</w:t>
        <w:br/>
        <w:t xml:space="preserve"> * Training as an IT specialist in application development or comparable training</w:t>
        <w:br/>
        <w:t xml:space="preserve"> * Good knowledge of PHP</w:t>
        <w:br/>
        <w:t xml:space="preserve"> * Good knowledge of Javascript, HTML5, CSS3</w:t>
        <w:br/>
        <w:t xml:space="preserve"> * Database skills: SQL</w:t>
        <w:br/>
        <w:t xml:space="preserve"> * Desirable: Experience with WordPress</w:t>
        <w:br/>
        <w:br/>
        <w:t>What we offer:</w:t>
        <w:br/>
        <w:t xml:space="preserve"> * Exciting topics at the pulse of healthcare</w:t>
        <w:br/>
        <w:t xml:space="preserve"> * a permanent employment relationship in a crisis-proof industry</w:t>
        <w:br/>
        <w:t xml:space="preserve"> * varied activities</w:t>
        <w:br/>
        <w:t xml:space="preserve"> * an ideal workplace for career starters or returnees</w:t>
        <w:br/>
        <w:t xml:space="preserve"> * a friendly small team in the heart of Cologne</w:t>
        <w:br/>
        <w:t xml:space="preserve"> * regulated working hours</w:t>
        <w:br/>
        <w:br/>
        <w:t>Contact</w:t>
        <w:br/>
        <w:br/>
        <w:t>Walter Happy</w:t>
        <w:br/>
        <w:br/>
        <w:t>personal@webtvcampus.de</w:t>
        <w:br/>
        <w:t>+49 221 30930-25</w:t>
        <w:tab/>
        <w:t>Web Developer</w:t>
        <w:tab/>
        <w:t>None</w:t>
        <w:tab/>
        <w:t>2023-03-07 16:02:15.015000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