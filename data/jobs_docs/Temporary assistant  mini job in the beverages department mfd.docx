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7094</w:t>
        <w:tab/>
        <w:t>9699</w:t>
        <w:tab/>
        <w:t>Temporary assistant / mini job in the beverages department (m/f/d)</w:t>
        <w:tab/>
        <w:t>Location: 35236 Breidenbach | Type of contract: mini-job/marginal, unlimited | Job ID: 781956</w:t>
        <w:br/>
        <w:br/>
        <w:br/>
        <w:t>What you move with us:</w:t>
        <w:br/>
        <w:br/>
        <w:br/>
        <w:t>- With your eye for details, you ensure an attractive presentation of goods in the beverages department.</w:t>
        <w:br/>
        <w:t>- You inspire our customers with your friendly demeanor and courteous service.</w:t>
        <w:br/>
        <w:t>- You are responsible for replenishing the goods and checking the best before date.</w:t>
        <w:br/>
        <w:t>- You carry out quality and freshness checks on our goods and are responsible for correct pricing.</w:t>
        <w:br/>
        <w:t>- They ensure that the market is clean and orderly at all times.</w:t>
        <w:br/>
        <w:br/>
        <w:br/>
        <w:t>What convinces us:</w:t>
        <w:br/>
        <w:br/>
        <w:t>- Your enthusiasm for trade and pleasure in dealing with people.</w:t>
        <w:br/>
        <w:t>- Your reliability and conscientiousness.</w:t>
        <w:br/>
        <w:t>- Your well-groomed appearance.</w:t>
        <w:br/>
        <w:t>- Your independence and enthusiasm.</w:t>
        <w:br/>
        <w:t>- Your flexibility from Monday to Saturday from 07:00 - 22:00.</w:t>
        <w:br/>
        <w:br/>
        <w:br/>
        <w:t>What we offer:</w:t>
        <w:br/>
        <w:br/>
        <w:t>- Structured training and a well-rehearsed team in which personal commitment and mutual helpfulness are the top priorities.</w:t>
        <w:br/>
        <w:t>- A varied and responsible task in direct customer contact.</w:t>
        <w:br/>
        <w:t>- An attractive salary.</w:t>
        <w:br/>
        <w:t>- More from your salary - save 10% on every purchase with the REWE employee discount of 5% and an inflation adjustment of an additional 5%.</w:t>
        <w:br/>
        <w:t>- Option for permanent full-time or part-time employment and thus possible internal further training and career opportunities.</w:t>
        <w:br/>
        <w:t>- Option to be employed in an apprenticeship and thus possible internal further training and career opportunities.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781956),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Sales</w:t>
        <w:tab/>
        <w:t>None</w:t>
        <w:tab/>
        <w:t>2023-03-07 16:05:06.319000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