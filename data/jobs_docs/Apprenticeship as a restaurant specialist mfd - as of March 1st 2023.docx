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8051</w:t>
        <w:tab/>
        <w:t>10656</w:t>
        <w:tab/>
        <w:t>Apprenticeship as a restaurant specialist (m/f/d) - as of March 1st, 2023</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Apprenticeship restaurant specialist (m/f/d) - as of 03/01/2023 Benefits Christmas bonus Takeover guarantee for trainees Employees &amp; trainee events Capital-forming benefits Employees - and family &amp; friends rate in our hotels Corporate benefits E-learning platform for trainees Employee restaurant Your tasks Training in our terrace restaurant Apprenticeship in the à la carte restaurant Viaggio Apprenticeship in the à la carte restaurant Weinstube Apprenticeship in our hotel bar Mainhattan Apprenticeship in F&amp;B (Food &amp; Beverage), beverage buffet, magazine/purchasing Apprenticeship in the administrative areas (sales and event department) Apprenticeship in the kitchen and in the Stewarding Your profile Minimum age: 17 years High school diploma or technical or university entrance qualification Good language skills in German and English Positive appearance, perfect manners Guest-oriented thinking and ability to work in a team IT skills (Word, Excel) Professional experience through part-time jobs, internships or experience abroad improve your chances of an apprenticeship in our company Contact We are happy to answer any questions you may have about the position, career and the company and look forward to receiving your application.</w:t>
        <w:tab/>
        <w:t>Specialist - restaurants and event catering</w:t>
        <w:tab/>
        <w:t>None</w:t>
        <w:tab/>
        <w:t>2023-03-07 16:07:03.643000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