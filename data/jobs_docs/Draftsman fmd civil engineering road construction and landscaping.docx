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881</w:t>
        <w:tab/>
        <w:t>3486</w:t>
        <w:tab/>
        <w:t>Draftsman (f/m/d) civil engineering, road construction and landscaping</w:t>
        <w:tab/>
        <w:t>The civil and pipeline construction Wilhelm Wahler GmbH is a leading, fast-growing pipeline company with several locations in Lower Saxony, Schleswig-Holstein, Hamburg, Mecklenburg-Western Pomerania and Bremen. With our expertise in sewer, pipeline, cable, concrete and building construction, we support our clients throughout northern Germany in a variety of demanding tasks.</w:t>
        <w:br/>
        <w:br/>
        <w:t>To strengthen our team, we are looking for a draftsman (m/f/d) for civil engineering, roads and landscaping in the greater Seevetal / Zeven / Bremen area as soon as possible.</w:t>
        <w:br/>
        <w:br/>
        <w:br/>
        <w:t>What do we expect?</w:t>
        <w:br/>
        <w:br/>
        <w:t>* Your core task is the independent creation of property plans; this includes site plans, longitudinal and cross-sections, implementation details and building drawings.</w:t>
        <w:br/>
        <w:t>* In addition, you will support us with preparatory work for the preparation of service specifications, quantity and cost calculations.</w:t>
        <w:br/>
        <w:t>* The measurement and invoice verification completes your profile.</w:t>
        <w:br/>
        <w:br/>
        <w:t>Who are we looking for?</w:t>
        <w:br/>
        <w:br/>
        <w:t>* You have technical training as a draftsman or a comparable qualification.</w:t>
        <w:br/>
        <w:t>* Your professional experience in the planning, primarily of civil engineering and road construction measures, will bring you and us forward.</w:t>
        <w:br/>
        <w:t>* They work safely using a drawing program (primarily AutoCAD, BBSoft).</w:t>
        <w:br/>
        <w:t>* Finally, good knowledge of Office applications round off your profile.</w:t>
        <w:br/>
        <w:br/>
        <w:t>What do we offer?</w:t>
        <w:br/>
        <w:br/>
        <w:t>* A modern workplace</w:t>
        <w:br/>
        <w:t>* Secure and permanent job</w:t>
        <w:br/>
        <w:t>* Ability to work remotely</w:t>
        <w:br/>
        <w:t>* Comprehensive training and independent work from the start</w:t>
        <w:br/>
        <w:t>* Individual and diverse further training opportunities</w:t>
        <w:br/>
        <w:br/>
        <w:br/>
        <w:t>More about us</w:t>
        <w:br/>
        <w:br/>
        <w:t>WÄHLER has been a member of the renowned SEIER group of companies for more than 100 years and is thus part of an important, family-run association in the fourth generation.</w:t>
        <w:br/>
        <w:br/>
        <w:t>North Germany's leading civil engineering and pipeline construction company specializes in concrete construction, district heating, cable line construction, canal construction, fiber optic technology, pipeline construction and pipe rehabilitation. Founded in Dorum in 1919, in addition to its headquarters there, WÄHLER also operates locations in Bad Bramstedt, Barsbüttel, Breitenburg, Bremen, Bremervörde, Cuxhaven, Lübeck, Seevetal, Tornesch and Wittenburg.</w:t>
        <w:tab/>
        <w:t>Draftsman - civil engineering, road construction and landscaping</w:t>
        <w:tab/>
        <w:t>None</w:t>
        <w:tab/>
        <w:t>2023-03-07 15:52:20.995000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