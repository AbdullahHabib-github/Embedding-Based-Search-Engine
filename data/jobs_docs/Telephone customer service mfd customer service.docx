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3284</w:t>
        <w:tab/>
        <w:t>5889</w:t>
        <w:tab/>
        <w:t>Telephone customer service (m/f/d) customer service</w:t>
        <w:tab/>
        <w:t>Our company is looking for you as a telephone customer service (m/f/d) as part of the temporary employment contract for:</w:t>
        <w:br/>
        <w:t>- Written and telephone customer correspondence</w:t>
        <w:br/>
        <w:t>- Creation and maintenance of customer data</w:t>
        <w:br/>
        <w:t>- Research and review of facts related to the customer order</w:t>
        <w:br/>
        <w:t>- Acquisition and maintenance of customer, master and transaction data</w:t>
        <w:br/>
        <w:t>- Clarification and answering of general contractual questions</w:t>
        <w:br/>
        <w:t>- Telephone support, advice and support for customers on the service hotline (First Level Support, Second Level Support)</w:t>
        <w:br/>
        <w:t>- Advising customers on related products</w:t>
        <w:br/>
        <w:br/>
        <w:t>Your working time will be full time.</w:t>
        <w:br/>
        <w:br/>
        <w:t>Professional field: office / administration</w:t>
        <w:br/>
        <w:br/>
        <w:t>Our services in the form of benefits for you as a telephone customer service (m/f/d):</w:t>
        <w:br/>
        <w:t>- Very good chances of being taken on</w:t>
        <w:br/>
        <w:t>- Remuneration according to iGZ-DGB collective agreement with industry surcharges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t>- As an employer, you can reach us outside of working hours</w:t>
        <w:br/>
        <w:t>- Availability beyond working hours</w:t>
        <w:br/>
        <w:t>- Employee discounts with a variety of benefits for products and services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personal strengths set you apart:</w:t>
        <w:br/>
        <w:t>- communication skills</w:t>
        <w:br/>
        <w:t>- Customer focus</w:t>
        <w:br/>
        <w:t>- Independent working</w:t>
        <w:br/>
        <w:t>- ability to work in a team</w:t>
        <w:br/>
        <w:t>- Reliability</w:t>
        <w:br/>
        <w:br/>
        <w:t>Your knowledge and skills:</w:t>
        <w:br/>
        <w:t>- Telephone service</w:t>
        <w:br/>
        <w:t>- Order acceptance and processing</w:t>
        <w:br/>
        <w:t>- Telemarketing (Inbound)</w:t>
        <w:br/>
        <w:br/>
        <w:t>Your professional experience as telephone customer service (m/f/d), telephone agent (m/f/d), clerk (m/f/d), call center agent (m/f/d), administrative employee (m/f/d) or do you stand out as an office employee (m/f/d)?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From the phone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15:57:17.208000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