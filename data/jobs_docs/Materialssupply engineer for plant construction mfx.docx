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1266</w:t>
        <w:tab/>
        <w:t>3871</w:t>
        <w:tab/>
        <w:t>Materials/supply engineer for plant construction (m/f/x)</w:t>
        <w:tab/>
        <w:t>Would you like to reach the next level in your career? At matching, you have the opportunity to continuously develop yourself with well-known customers - across all industries. Take the decisive step in your career today and apply to us.</w:t>
        <w:br/>
        <w:br/>
        <w:t>Your tasks:</w:t>
        <w:br/>
        <w:br/>
        <w:t>- The focus of your work is the creation of process-related material concepts as part of the offer and order processing</w:t>
        <w:br/>
        <w:t>- Development of material flow diagrams, the materials handbook and material and equipment specifications</w:t>
        <w:br/>
        <w:t>- Working on special tasks in welding technology</w:t>
        <w:br/>
        <w:t>- Material-related support of the processed systems or equipment during detail engineering as well as during assembly and commissioning</w:t>
        <w:br/>
        <w:br/>
        <w:br/>
        <w:t>Your profile:</w:t>
        <w:br/>
        <w:br/>
        <w:t>- You have a degree in materials engineering, materials science, process engineering or mechanical engineering. Alternatively, you have further training to become a technician with relevant professional experience</w:t>
        <w:br/>
        <w:t>- Many years of professional experience, preferably as a materials or welding engineer</w:t>
        <w:br/>
        <w:t>- Good knowledge of the standards (DIN, ASME, GOST)</w:t>
        <w:br/>
        <w:t>- Good written and spoken English language skills</w:t>
        <w:br/>
        <w:t>- Furthermore, at least good MS Office knowledge and SAP/R3 user knowledge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materials technology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15:53:08.717000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