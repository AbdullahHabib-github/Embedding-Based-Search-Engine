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7009</w:t>
        <w:tab/>
        <w:t>9614</w:t>
        <w:tab/>
        <w:t>SW Test &amp; Verification Engineer (d/m/f) part-time</w:t>
        <w:tab/>
        <w:t>Adecco offers you exciting job opportunities in well-known companies from a wide variety of industries. Would you like to make a career change? Then apply to the world's largest personnel service provider.</w:t>
        <w:br/>
        <w:t>This position is to be filled as part of temporary employment.</w:t>
        <w:br/>
        <w:br/>
        <w:t>SW Test &amp; Verification Engineer (d/m/f) part-time</w:t>
        <w:br/>
        <w:br/>
        <w:t>Your tasks:</w:t>
        <w:br/>
        <w:br/>
        <w:t>The job holder (d/m/f) is responsible for the following tasks:</w:t>
        <w:br/>
        <w:t xml:space="preserve"> • Planning, preparation and implementation of the integration and test activities in the Air Traffic Control environment</w:t>
        <w:br/>
        <w:t xml:space="preserve"> • Creation of manual/automated test cases based on requirements and interface specifications</w:t>
        <w:br/>
        <w:t xml:space="preserve"> • Development of test scenarios and test data</w:t>
        <w:br/>
        <w:t xml:space="preserve"> • Integration of the software into the test environment</w:t>
        <w:br/>
        <w:t xml:space="preserve"> • Planning, implementation and evaluation of integration and acceptance tests</w:t>
        <w:br/>
        <w:t xml:space="preserve"> • Creation of test reports</w:t>
        <w:br/>
        <w:t xml:space="preserve"> • Problem analysis and reporting</w:t>
        <w:br/>
        <w:t xml:space="preserve"> • Documentation according to project standards</w:t>
        <w:br/>
        <w:br/>
        <w:t>Your qualifications:</w:t>
        <w:br/>
        <w:br/>
        <w:t>Studies</w:t>
        <w:br/>
        <w:t>Comparable qualifications, at least a bachelor's degree</w:t>
        <w:br/>
        <w:t>or</w:t>
        <w:br/>
        <w:t>Computer science at least a bachelor's degree</w:t>
        <w:br/>
        <w:t>or</w:t>
        <w:br/>
        <w:t>Education: Degree in computer science or comparable</w:t>
        <w:br/>
        <w:br/>
        <w:t>linguistic proficiency</w:t>
        <w:br/>
        <w:t>Business fluent German</w:t>
        <w:br/>
        <w:t>Business fluent English</w:t>
        <w:br/>
        <w:br/>
        <w:t>Experience</w:t>
        <w:br/>
        <w:t>Many years of experience in the integration of complex systems and testing of system</w:t>
        <w:br/>
        <w:t>/SW requirements in the Air Traffic Control environment</w:t>
        <w:br/>
        <w:br/>
        <w:t>IT</w:t>
        <w:br/>
        <w:t>Sound experience with test management processes and tools (ISTQB Certified)</w:t>
        <w:br/>
        <w:t>Good knowledge of network and IT technology, SUN Solaris, Linux, DOORS, NAV, UML</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Computer scientist (university)</w:t>
        <w:tab/>
        <w:t>None</w:t>
        <w:tab/>
        <w:t>2023-03-07 16:04:55.859000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