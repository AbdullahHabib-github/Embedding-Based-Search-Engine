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3451</w:t>
        <w:tab/>
        <w:t>6056</w:t>
        <w:tab/>
        <w:t>Educator (m/f/d) for day care center "KiKu Kinderland" Alfter</w:t>
        <w:tab/>
        <w:t>Are you looking for a place where every child and YOU have a voice? You want to explore the world with the children, make mistakes and try new things. Would you like to contribute your personal strengths and skills to the team and let us benefit from them?</w:t>
        <w:br/>
        <w:br/>
        <w:t>Great, because we are looking for you as a full-time pedagogical specialist (m/f/d) for our 4-group daycare center "KiKu Kinderland" in Alfter.</w:t>
        <w:br/>
        <w:br/>
        <w:t>We want a place where the children and the employees can develop. Life means learning, developing and having the courage to make mistakes. All of this is possible here with us in the KiKu Kinderland Alfter.</w:t>
        <w:br/>
        <w:br/>
        <w:t>Would you like to deepen your pedagogical knowledge and study at the same time? We will find the roster that suits you and the team.</w:t>
        <w:br/>
        <w:br/>
        <w:t>The location of our day care center speaks for itself. The train station is a 10-15 minute walk away. You can also easily reach us by car, we are 3 minutes away from the Bornheim exit of the A555.</w:t>
        <w:br/>
        <w:br/>
        <w:t>What you bring with you:</w:t>
        <w:br/>
        <w:br/>
        <w:t>• For you, participation and co-construction are a matter of course</w:t>
        <w:br/>
        <w:t>• You are looking for a team in which you can also be yourself</w:t>
        <w:br/>
        <w:t>• You want to be able to share your knowledge, strengths and thoughts with us</w:t>
        <w:br/>
        <w:t>• You have experience in observing and documenting children, or are willing to learn it with us.</w:t>
        <w:br/>
        <w:t>• Feedback is important to you.</w:t>
        <w:br/>
        <w:t>• You enjoy organizing and designing events and day-to-day daycare.</w:t>
        <w:br/>
        <w:t>• You bring along the openness to further develop yourself and to take on new tasks</w:t>
        <w:br/>
        <w:br/>
        <w:t>We offer you:</w:t>
        <w:br/>
        <w:br/>
        <w:t>• a place where YOU can unfold</w:t>
        <w:br/>
        <w:t>• a permanent employment contract</w:t>
        <w:br/>
        <w:t>• Salary based on the TVöD</w:t>
        <w:br/>
        <w:t>• Development opportunities through our own KiKu Academy</w:t>
        <w:br/>
        <w:t>• Participation in the design of the duty roster</w:t>
        <w:br/>
        <w:t>• an open, honest and positive cooperation</w:t>
        <w:br/>
        <w:t>• an 80% paid job ticket, after your probationary period</w:t>
        <w:br/>
        <w:t>• Subsidy for company pension scheme</w:t>
        <w:br/>
        <w:t>• Childcare for employees' children by arrangement</w:t>
        <w:br/>
        <w:t>• "Employees recruit employees" bonus worth up to €800</w:t>
        <w:br/>
        <w:t>• KiKu benefits (such as bike leasing, telephone and internet allowance, PC leasing) as part of salary optimization (salary optimization – what is that actually?</w:t>
        <w:br/>
        <w:br/>
        <w:t>Apply online now! #get colorful</w:t>
        <w:tab/>
        <w:t>Educator</w:t>
        <w:tab/>
        <w:t>None</w:t>
        <w:tab/>
        <w:t>2023-03-07 15:57:37.765000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