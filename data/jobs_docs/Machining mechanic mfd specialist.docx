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3278</w:t>
        <w:tab/>
        <w:t>5883</w:t>
        <w:tab/>
        <w:t>Machining mechanic (m/f/d) specialist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cutting machine operator (m/f/d) full-time, shift/night/weekend for a well-known customer company in Dülmen.</w:t>
        <w:br/>
        <w:br/>
        <w:t>Your tasks are:</w:t>
        <w:br/>
        <w:t>- Manufacture of precision components and workpieces / individual and series production</w:t>
        <w:br/>
        <w:t>- Operation of CNC machine tools</w:t>
        <w:br/>
        <w:t>- Monitoring of the manufacturing processes / monitoring and operation of lathes and milling machines</w:t>
        <w:br/>
        <w:t>- Programming and tool setup</w:t>
        <w:br/>
        <w:t>- Ensuring tool availability / tool change</w:t>
        <w:br/>
        <w:t>- Measuring and checking the components</w:t>
        <w:br/>
        <w:br/>
        <w:t>Your personal strengths:</w:t>
        <w:br/>
        <w:t>- comprehension ability/gift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qualifications as a cutting machine operator (m/f/d):</w:t>
        <w:br/>
        <w:t>- Work from drawing</w:t>
        <w:br/>
        <w:t>- Turn</w:t>
        <w:br/>
        <w:t>- milling</w:t>
        <w:br/>
        <w:t>- Machining technology</w:t>
        <w:br/>
        <w:t>- Centerless grinding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Remuneration according to iGZ-DGB collective agreement with industry surcharges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Discounts from over 200 well-known providers</w:t>
        <w:br/>
        <w:t>- Assumption of the costs for occupational medical examinations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02 31 / 91 45 92 - 0</w:t>
        <w:br/>
        <w:t>dortmund@arwa.de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Machining mechanic - automatic turning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15:57:16.473000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