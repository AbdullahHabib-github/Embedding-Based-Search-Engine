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9970</w:t>
        <w:tab/>
        <w:t>12575</w:t>
        <w:tab/>
        <w:t>Team leader mechanics and assembly (m/f/d) in direct PV</w:t>
        <w:tab/>
        <w:t>About Us</w:t>
        <w:br/>
        <w:t>Creativ Personnel Services - your specialist in the technical and commercial field for more than 25 years. Exciting and varied tasks await you at our customers in a dynamic and innovative environment.</w:t>
        <w:br/>
        <w:t>Whether you have professional experience or not, a student or even a career changer, we will find the right job for you!</w:t>
        <w:br/>
        <w:br/>
        <w:t>We look forward to seeing you!</w:t>
        <w:br/>
        <w:br/>
        <w:br/>
        <w:t>Your prospects as Team Leader Mechanics and Assembly (m/f/d):</w:t>
        <w:br/>
        <w:t>- Direct recruitment in a professional home port full-time and flextime (no shift work)</w:t>
        <w:br/>
        <w:t>- An attractive income plus special benefits</w:t>
        <w:br/>
        <w:t>- Supplements according to collective agreement</w:t>
        <w:br/>
        <w:t>- Opportunities for further development</w:t>
        <w:br/>
        <w:t>- 30 days of holiday leave</w:t>
        <w:br/>
        <w:t>- Family working atmosphere in a modern company</w:t>
        <w:br/>
        <w:t>- Free parking on the company premises</w:t>
        <w:br/>
        <w:t>- Personal and individual support from us</w:t>
        <w:br/>
        <w:br/>
        <w:br/>
        <w:t>Your tasks as Team Leader Mechanics and Assembly (m/f/d):</w:t>
        <w:br/>
        <w:t>- Taking responsibility and coordination of the mechanics and assembly department (mechanical engineering)</w:t>
        <w:br/>
        <w:t>- Leading and motivating staff (ten to twelve employees)</w:t>
        <w:br/>
        <w:t>- Providing assistance through cooperation with other specialist departments</w:t>
        <w:br/>
        <w:br/>
        <w:br/>
        <w:t>Your profile:</w:t>
        <w:br/>
        <w:t>- Completed vocational training as an industrial mechanic (m/f/d), mechanic (m/f/d) or mechanical engineering technician (m/f/d)</w:t>
        <w:br/>
        <w:t>- First professional experience in mechanics and mechanical engineering assembly desirable</w:t>
        <w:br/>
        <w:t>- Communicative way of thinking and working</w:t>
        <w:br/>
        <w:t>- Leadership and teamwork</w:t>
        <w:br/>
        <w:br/>
        <w:br/>
        <w:t>We look forward to your online application.</w:t>
        <w:br/>
        <w:br/>
        <w:t>We are also happy to answer your first questions by phone!</w:t>
        <w:tab/>
        <w:t>mechanical engineer</w:t>
        <w:tab/>
        <w:t>None</w:t>
        <w:tab/>
        <w:t>2023-03-07 16:10:58.686000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