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2441</w:t>
        <w:tab/>
        <w:t>5046</w:t>
        <w:tab/>
        <w:t>Technical employee for internal sales (m/f/d)</w:t>
        <w:tab/>
        <w:t>TIMEPARTNER - the way it works!</w:t>
        <w:br/>
        <w:t>As one of the top 5 personnel service providers in Germany, which also operates nationally, TIMEPARTNER offers much more than just planning security.</w:t>
        <w:br/>
        <w:t>For our customer, a well-known company, we are looking for you as a technical employee (m/f/d) for construction and internal sales for a long-term assignment with the option of being taken on.</w:t>
        <w:br/>
        <w:t>Become part of TIMEPARTNER and apply today!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Telephone customer advice and support</w:t>
        <w:br/>
        <w:t>- Preparation of offers and technical concepts for customer-specific requests</w:t>
        <w:br/>
        <w:t>- Order processing</w:t>
        <w:br/>
        <w:t>- technical clarification between customer and construction</w:t>
        <w:br/>
        <w:t>- Creation of maintenance of assembly instructions and exhibition plans</w:t>
        <w:br/>
        <w:t>- Processing special orders and forwarding them to production for manufacturing</w:t>
        <w:br/>
        <w:t>- Timely management of open orders</w:t>
        <w:br/>
        <w:t>- Creation of customer master data and maintenance of all relevant data</w:t>
        <w:br/>
        <w:t>- General correspondence including filing</w:t>
        <w:br/>
        <w:t>- Complaints processing</w:t>
        <w:br/>
        <w:br/>
        <w:br/>
        <w:t>your qualifications</w:t>
        <w:br/>
        <w:br/>
        <w:t>- Completed commercial/technical training</w:t>
        <w:br/>
        <w:t>- Several years of relevant professional experience in the commercial-technical field</w:t>
        <w:br/>
        <w:t>- Technical and business understanding</w:t>
        <w:br/>
        <w:t>- Very good MS Office skills</w:t>
        <w:br/>
        <w:t>- Structured and goal-oriented work</w:t>
        <w:br/>
        <w:t>- Accuracy and strong communication skills</w:t>
        <w:br/>
        <w:t>- Experienced dealing with customers</w:t>
        <w:br/>
        <w:t>- ability to work in a team</w:t>
        <w:br/>
        <w:br/>
        <w:br/>
        <w:t>Contact</w:t>
        <w:br/>
        <w:t>Have we aroused your interest? Then apply in a few simple steps using the online form or give us a call.</w:t>
        <w:br/>
        <w:t>TimePartner Personalmanagement GmbHErzbergerstrasse 1968165 Mannheim</w:t>
        <w:br/>
        <w:t>[placeholder-contact-salutation]Hülya Omurca+49 621 178268-0 application.mannheim@timepartner.com</w:t>
        <w:br/>
        <w:t>Take charge of your future as soon as possible - we look forward to getting to know you.</w:t>
        <w:br/>
        <w:br/>
        <w:t>About TIME PARTNER</w:t>
        <w:br/>
        <w:t>TIMEPARTNER is one of the top 5 personnel service providers in Germany. We are looking for regionally and nationally committed and motivated employees for assignments at well-known companies. We offer interesting jobs, attractive pay, competent advice and are always available to answer any questions.</w:t>
        <w:tab/>
        <w:t>sales consultant</w:t>
        <w:tab/>
        <w:t>None</w:t>
        <w:tab/>
        <w:t>2023-03-07 15:55:33.217000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