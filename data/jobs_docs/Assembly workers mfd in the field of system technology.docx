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5378</w:t>
        <w:tab/>
        <w:t>7983</w:t>
        <w:tab/>
        <w:t>Assembly workers (m/f/d) in the field of system technology</w:t>
        <w:tab/>
        <w:t>We are looking for an assembly worker (m/f/d) in the field of system technology for our customer in Freising.</w:t>
        <w:br/>
        <w:br/>
        <w:t>We offer:</w:t>
        <w:br/>
        <w:br/>
        <w:t>• Permanent position with option to be taken on</w:t>
        <w:br/>
        <w:t>• Pay above the standard pay scale</w:t>
        <w:br/>
        <w:t>• Employer-funded pension</w:t>
        <w:br/>
        <w:t>• Interesting job</w:t>
        <w:br/>
        <w:t>• Personal care</w:t>
        <w:br/>
        <w:br/>
        <w:t>Your tasks:</w:t>
        <w:br/>
        <w:br/>
        <w:t>• Independent assembly of system applications according to specifications, such as e.g. B. drawings, assembly orders and assembly instructions</w:t>
        <w:br/>
        <w:t>• Carrying out all necessary controls, e.g. B. hydraulic testing, dimensional checks according to specifications</w:t>
        <w:br/>
        <w:t>• Processing of the orders according to the work list or according to specifications</w:t>
        <w:br/>
        <w:t>• Correction of minor glitches</w:t>
        <w:br/>
        <w:br/>
        <w:t>Your profile:</w:t>
        <w:br/>
        <w:br/>
        <w:t>• Completed vocational training in a commercial-technical profession</w:t>
        <w:br/>
        <w:t>• Good knowledge of German in speaking and writing</w:t>
        <w:br/>
        <w:t>• Exercise capacity</w:t>
        <w:br/>
        <w:t>• Working hours: 06:00 am to 02:00 pm, 02:00 pm to 10:00 pm, 10:00 pm to 06:00 am</w:t>
        <w:br/>
        <w:t>• Willingness to work in 3 shifts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16:01:35.579000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