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6630</w:t>
        <w:tab/>
        <w:t>9235</w:t>
        <w:tab/>
        <w:t>Refrigeration engineer (m/f/d) service &amp; maintenance</w:t>
        <w:tab/>
        <w:t>Refrigeration engineer (m/f/d) service &amp; maintenance</w:t>
        <w:br/>
        <w:br/>
        <w:t>location_on Bremen, Germany</w:t>
        <w:br/>
        <w:br/>
        <w:t>work full time</w:t>
        <w:br/>
        <w:br/>
        <w:t>Apply now</w:t>
        <w:br/>
        <w:br/>
        <w:t>Refrigeration engineer (m/f/d) service &amp; maintenance</w:t>
        <w:br/>
        <w:br/>
        <w:t>location_on Bremen, Germany</w:t>
        <w:br/>
        <w:br/>
        <w:t>work full time</w:t>
        <w:br/>
        <w:br/>
        <w:t>Apply now</w:t>
        <w:br/>
        <w:br/>
        <w:t>Move with TSG - Energize your future</w:t>
        <w:br/>
        <w:br/>
        <w:t>TSG Germany, as a subsidiary of the TSG Group Paris with more than 4,300 employees in 30 countries, is a key partner in the mobility industry. The company offers environmentally friendly solutions with high-quality products and services for everything to do with tank technology, electromobility, refrigeration/air conditioning technology, vehicle washing systems, heating and payment systems. Holistic advice, nationwide presence with 900 employees at 10 locations in Germany are the basis of successful customer care.</w:t>
        <w:br/>
        <w:t xml:space="preserve"> </w:t>
        <w:br/>
        <w:t>To strengthen our service teams, we are looking for committed people for the Bremen service area</w:t>
        <w:br/>
        <w:t xml:space="preserve"> </w:t>
        <w:br/>
        <w:t>﻿Refrigeration technician (m/f/d) for service &amp; maintenance</w:t>
        <w:br/>
        <w:br/>
        <w:br/>
        <w:t>You ensure optimal cooling</w:t>
        <w:br/>
        <w:br/>
        <w:t xml:space="preserve"> * You will carry out service and preventive maintenance work in the area of ​​small refrigeration from petrol stations, integrated systems in the food trade from discounters to full-range retailers, large warehouses, as well as on air conditioning systems and chillers</w:t>
        <w:br/>
        <w:t xml:space="preserve"> * You troubleshoot carefully and always find a solution</w:t>
        <w:br/>
        <w:t xml:space="preserve"> * You fulfill repair orders professionally</w:t>
        <w:br/>
        <w:t xml:space="preserve"> * You support our maintenance technicians in the refrigeration part</w:t>
        <w:br/>
        <w:t xml:space="preserve"> * Adhering to deadlines and quality requirements is a matter of course for you</w:t>
        <w:br/>
        <w:t xml:space="preserve"> * You take on on-call duties</w:t>
        <w:br/>
        <w:br/>
        <w:br/>
        <w:br/>
        <w:t>This completes our team</w:t>
        <w:br/>
        <w:br/>
        <w:t xml:space="preserve"> * Completed training as a refrigeration system engineer or mechatronics technician for refrigeration technology</w:t>
        <w:br/>
        <w:t xml:space="preserve"> * alternatively electricians, plant mechanics, heating engineers or career changers with experience in refrigeration technology</w:t>
        <w:br/>
        <w:t xml:space="preserve"> * Refrigeration certificate required (we will train you further if necessary)</w:t>
        <w:br/>
        <w:t xml:space="preserve"> * A category B driving license is required to drive a service vehicle</w:t>
        <w:br/>
        <w:t xml:space="preserve"> * A sense of responsibility and team spirit</w:t>
        <w:br/>
        <w:t xml:space="preserve"> * Quick comprehension &amp; good digital understanding</w:t>
        <w:br/>
        <w:t xml:space="preserve"> * Service orientation &amp; reliability</w:t>
        <w:br/>
        <w:br/>
        <w:br/>
        <w:br/>
        <w:t>With us you get up to temperature</w:t>
        <w:br/>
        <w:br/>
        <w:t xml:space="preserve"> * Security: Crisis-proof and permanent job in an internationally established service company with punctual and fair payment of wages</w:t>
        <w:br/>
        <w:t xml:space="preserve"> * Compatibility with family: no shift work, location close to home, working week from Monday to Friday, being with the family every weekend</w:t>
        <w:br/>
        <w:t xml:space="preserve"> * Organization of working hours: Working hours count from the moment you leave the front door, and you can arrange your working hours flexibly in consultation with the service team</w:t>
        <w:br/>
        <w:t xml:space="preserve"> * All-round carefree package: the service team coordinates your operations and provides you with material on site</w:t>
        <w:br/>
        <w:t xml:space="preserve"> * Equipment: we live high occupational safety standards and high-quality protective clothing is a matter of course for us</w:t>
        <w:br/>
        <w:t xml:space="preserve"> * Modern work equipment: You will receive a company cell phone and tablet for smooth digital processing of orders</w:t>
        <w:br/>
        <w:t xml:space="preserve"> * Mobility: You will receive a service vehicle with professional tool equipment</w:t>
        <w:br/>
        <w:t xml:space="preserve"> * Fun at work: an interesting and varied work environment and the opportunity to achieve a lot with a powerful team</w:t>
        <w:br/>
        <w:t xml:space="preserve"> * Corporate culture: a pleasant working atmosphere with competent, motivated and friendly colleagues and a flat corporate structure with short decision-making processes</w:t>
        <w:br/>
        <w:t xml:space="preserve"> * Qualification: continuous training and further education measures support you in your professional development</w:t>
        <w:br/>
        <w:t xml:space="preserve"> * what for the pension: You have the opportunity to take advantage of additional benefits (such as a company pension plan) to make provisions for "later".</w:t>
        <w:br/>
        <w:br/>
        <w:br/>
        <w:br/>
        <w:t>contact information</w:t>
        <w:br/>
        <w:br/>
        <w:t>Do you want to become part of our team and contribute to shared growth? Then we look forward to receiving your application. Please email this to our Human Resources department:</w:t>
        <w:br/>
        <w:t xml:space="preserve"> </w:t>
        <w:br/>
        <w:t>Email: bewerbung@tsg-solutions.com</w:t>
        <w:br/>
        <w:t xml:space="preserve"> </w:t>
        <w:br/>
        <w:t>Please make sure you receive a confirmation of receipt by email for your application. If you do not receive a confirmation, please call us on 0345-57169-10 or -11.</w:t>
        <w:br/>
        <w:t xml:space="preserve"> </w:t>
        <w:br/>
        <w:t>Post Office:</w:t>
        <w:br/>
        <w:t>TSG Germany GmbH &amp; Co. KG</w:t>
        <w:br/>
        <w:t>Fiete-Schulze-Strasse 11</w:t>
        <w:br/>
        <w:t>06116 Halle (Saale)</w:t>
        <w:br/>
        <w:t xml:space="preserve"> </w:t>
        <w:br/>
        <w:t>www.tsg-solutions.com/de/</w:t>
        <w:br/>
        <w:t xml:space="preserve"> </w:t>
        <w:br/>
        <w:br/>
        <w:br/>
        <w:t>Back Apply now</w:t>
        <w:tab/>
        <w:t>Technician - refrigeration technology</w:t>
        <w:tab/>
        <w:t>None</w:t>
        <w:tab/>
        <w:t>2023-03-07 16:04:09.389000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