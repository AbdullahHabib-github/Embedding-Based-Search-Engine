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6327</w:t>
        <w:tab/>
        <w:t>8932</w:t>
        <w:tab/>
        <w:t>Machine operator m/f/d wanted for operation and setting of CNC machines</w:t>
        <w:tab/>
        <w:t>About Us:</w:t>
        <w:br/>
        <w:t>The redworkgroup GmbH is your competent partner with whom you can set the course for your new professional future. Thanks to our many years of experience and our flexible way of thinking, we recognize your potential. Based on your skills, knowledge and desires, we identify a suitable job and are always at your side with help and advice. Among other things, we offer you jobs for direct placement or with very good chances of being taken on, which is also supported by our above-average takeover rate of over 30%.</w:t>
        <w:br/>
        <w:br/>
        <w:t>Machine operator m/f/d wanted for operation and setting of CNC machines</w:t>
        <w:br/>
        <w:br/>
        <w:t>Job ID: 454</w:t>
        <w:br/>
        <w:t>Location: Lauf an der Pegnitz</w:t>
        <w:br/>
        <w:t>Employment type(s): full-time</w:t>
        <w:br/>
        <w:br/>
        <w:t>Do you have knowledge of setting and operating CNC machines and would you like to develop further in this area in the long term?</w:t>
        <w:br/>
        <w:t>Then we're looking exactly for you! Our customer needs support in the area of ​​​​Lauf an der Pegnitz in the area of ​​​​component production.</w:t>
        <w:br/>
        <w:br/>
        <w:t>Your tasks:</w:t>
        <w:br/>
        <w:t>- Setting up and setting up CNC production machines</w:t>
        <w:br/>
        <w:t>- Creation of CNC programs based on setting plans</w:t>
        <w:br/>
        <w:t>- Production and deburring of parts</w:t>
        <w:br/>
        <w:t>- Implementation of PFG releases, production-related quality controls and BDE postings</w:t>
        <w:br/>
        <w:t>- Servicing and maintenance of production machines</w:t>
        <w:br/>
        <w:br/>
        <w:t>Your profile:</w:t>
        <w:br/>
        <w:t>- Training or experience as a cutting machine operator m/f/d, CNC lathe operator m/f/d, CNC milling cutter m/f/d, industrial mechanic m/f/d or similar</w:t>
        <w:br/>
        <w:t>- Willingness and suitability to work in the shift system</w:t>
        <w:br/>
        <w:t>- Good knowledge of German in speaking and writing</w:t>
        <w:br/>
        <w:t>- Flexibility and team spirit</w:t>
        <w:br/>
        <w:t>- Good knowledge of Siemens controls is an advantage</w:t>
        <w:br/>
        <w:br/>
        <w:t>We offer:</w:t>
        <w:br/>
        <w:t>- Attractive remuneration</w:t>
        <w:br/>
        <w:t>- Travel allowance possible</w:t>
        <w:br/>
        <w:t>- Interesting job</w:t>
        <w:br/>
        <w:t>- Good chances of being taken over by the customer company</w:t>
        <w:br/>
        <w:t>- A job in a sustainable company</w:t>
        <w:br/>
        <w:br/>
        <w:br/>
        <w:t>Have we piqued your interest?</w:t>
        <w:br/>
        <w:br/>
        <w:t>Then apply now. We look forward to receiving your complete application by email or post.</w:t>
        <w:br/>
        <w:br/>
        <w:t>Questions can also be asked via WhatsApp on 0911 99 99 86 0.</w:t>
        <w:br/>
        <w:br/>
        <w:t>Contact details for job advertisement</w:t>
        <w:br/>
        <w:t>redworkgroup GmbH</w:t>
        <w:br/>
        <w:t>e.g. Attn: Jessica Jungwirth</w:t>
        <w:br/>
        <w:t>Plobenhofstrasse 1-9</w:t>
        <w:br/>
        <w:t>D-90403 Nuremberg</w:t>
        <w:br/>
        <w:br/>
        <w:t>Phone: 0911 99 99 86 20</w:t>
        <w:br/>
        <w:t>job@redworkgroup.com</w:t>
        <w:br/>
        <w:t>Type(s) of staffing needs: Reassignment</w:t>
        <w:tab/>
        <w:t>Cutting machine operator</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16:03:32.409000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