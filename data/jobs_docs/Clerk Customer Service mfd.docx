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4485</w:t>
        <w:tab/>
        <w:t>7090</w:t>
        <w:tab/>
        <w:t>Clerk Customer Service (m/f/d)</w:t>
        <w:tab/>
        <w:t>- Leading manufacturer of small electrical appliances and household goods | Takeover of order clerk responsibilities</w:t>
        <w:br/>
        <w:br/>
        <w:t>company profile</w:t>
        <w:br/>
        <w:t>The company has been in the household appliance market since 1962. The German headquarters of the company is in Frankfurt am Main.</w:t>
        <w:br/>
        <w:br/>
        <w:t>area of ​​responsibility</w:t>
        <w:br/>
        <w:t>Ensuring smooth order processing</w:t>
        <w:br/>
        <w:t>Recording and tracking of goods reservations</w:t>
        <w:br/>
        <w:t>Ensuring correct customer master data</w:t>
        <w:br/>
        <w:t>Condition and price maintenance in SAP</w:t>
        <w:br/>
        <w:t>Provision of article and image data (Excel/customer portals)</w:t>
        <w:br/>
        <w:br/>
        <w:t>requirement profile</w:t>
        <w:br/>
        <w:br/>
        <w:t>-Commercial education</w:t>
        <w:br/>
        <w:t>- Good knowledge of SAP/R3 SD</w:t>
        <w:br/>
        <w:t>- Good knowledge of the MS Office package</w:t>
        <w:br/>
        <w:t>- Teamwork, communication skills</w:t>
        <w:br/>
        <w:t>- Independent &amp; goal-oriented work</w:t>
        <w:br/>
        <w:t>-Experience in internal sales</w:t>
        <w:br/>
        <w:br/>
        <w:t>Compensation Package</w:t>
        <w:br/>
        <w:br/>
        <w:t>-intensive training</w:t>
        <w:br/>
        <w:t>-modern working environment</w:t>
        <w:br/>
        <w:t>-Possibility of takeover</w:t>
        <w:br/>
        <w:t>- Opportunities for advancement</w:t>
        <w:tab/>
        <w:t>Service technician - IT</w:t>
        <w:tab/>
        <w:t>None</w:t>
        <w:tab/>
        <w:t>2023-03-07 15:59:45.018000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