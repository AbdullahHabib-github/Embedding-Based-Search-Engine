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9397</w:t>
        <w:tab/>
        <w:t>12002</w:t>
        <w:tab/>
        <w:t>Projectmanager KI-Plattform (w, m, d) (w/m/d)</w:t>
        <w:tab/>
        <w:t>Are you interested in tasks in the project management of AI platforms - are you confident in dealing with customers and coordinating projects - then take your decisive career step, apply to Brunel and experience the diversity of engineering with us. Because we are looking for you as a "Project Manager with a focus on AI platforms".</w:t>
        <w:br/>
        <w:br/>
        <w:t>Job description:</w:t>
        <w:br/>
        <w:br/>
        <w:t>- You are primarily responsible for customer support and development. The focus is on use cases regarding the AI ​​infrastructure.</w:t>
        <w:br/>
        <w:br/>
        <w:t>- You are also responsible for the coordination and communication in ongoing projects in the areas of big data and cloud computing.</w:t>
        <w:br/>
        <w:t>- You advise customers on the use of the AI ​​infrastructure.</w:t>
        <w:br/>
        <w:br/>
        <w:t>Your profile:</w:t>
        <w:br/>
        <w:br/>
        <w:t>- Project management experience</w:t>
        <w:br/>
        <w:t>- Interest in agile development processes</w:t>
        <w:br/>
        <w:t>- Basic knowledge of computer science in relation to databases and data processing</w:t>
        <w:br/>
        <w:t>- Familiarity with Jira, Confluence</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Business economist (university)</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16:09:48.587000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