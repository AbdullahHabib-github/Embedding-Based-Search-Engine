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4704</w:t>
        <w:tab/>
        <w:t>7309</w:t>
        <w:tab/>
        <w:t>Electronic technician - energy and building technology (m/f/d)</w:t>
        <w:tab/>
        <w:t>Human, cordial, humorous - that's what sets us apart. It is our strength and our passion to accompany people on their way to their dream job. As a company for holistic personnel services with nine branches in the region, we have been a reliable and competent partner in temporary work and personnel consulting for 25 years.</w:t>
        <w:br/>
        <w:br/>
        <w:t>Your activities:</w:t>
        <w:br/>
        <w:t>• Servicing and maintenance of electronic controls</w:t>
        <w:br/>
        <w:t>• Installation and maintenance of machines</w:t>
        <w:br/>
        <w:t>• Creation of complex wiring</w:t>
        <w:br/>
        <w:t>• Module assembly</w:t>
        <w:br/>
        <w:br/>
        <w:br/>
        <w:t>Your profile:</w:t>
        <w:br/>
        <w:t>• Completed vocational training as an electrician (m/f/d) or a comparable qualification</w:t>
        <w:br/>
        <w:t>• Professional experience in electrical engineering</w:t>
        <w:br/>
        <w:t>• Able to work in a team, independently, carefully and precisely</w:t>
        <w:br/>
        <w:br/>
        <w:br/>
        <w:t>Interest?</w:t>
        <w:br/>
        <w:t>We look forward to receiving your complete application documents, stating your earliest possible starting date.</w:t>
        <w:tab/>
        <w:t>Industrial electrician - industrial engineering</w:t>
        <w:tab/>
        <w:t>More than committed - that is our daily conviction and our motivation for success. We offer our customers, employees and interested parties customer-oriented advice on all aspects of temporary work and industry solutions that are tailored to their specific requirements. With our nine locations, we are your competent personnel service provider for temporary work in Baden-Baden, Bretten, Bruchsal, Heilbronn, Karlsruhe, Mosbach, Sinsheim, Sulzfeld and Wiesloch.</w:t>
        <w:tab/>
        <w:t>2023-03-07 16:00:12.515000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