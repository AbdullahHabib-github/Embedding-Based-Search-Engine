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8773</w:t>
        <w:tab/>
        <w:t>11378</w:t>
        <w:tab/>
        <w:t>SAP Inhouse Consultant FI (m/w/d)</w:t>
        <w:tab/>
        <w:t>Internationally present and successful, the family-run ifm group of companies has been setting the highest quality standards and technical milestones in the automation industry since 1969.</w:t>
        <w:br/>
        <w:br/>
        <w:t>We are looking for you at our company headquarters in Essen</w:t>
        <w:br/>
        <w:br/>
        <w:t>SAP Inhouse Consultant FI (m/f/d)</w:t>
        <w:br/>
        <w:br/>
        <w:t>Your tasks</w:t>
        <w:br/>
        <w:br/>
        <w:t>As an SAP in-house consultant (m/f/d) you will independently manage demanding projects for the continuous adaptation and further development of our SAP landscape</w:t>
        <w:br/>
        <w:t>You are the first point of contact for the specialist departments for the design of possible solutions, the further development of the SAP FI module and customizing</w:t>
        <w:br/>
        <w:t>You analyze the processes within the SAP environment and work out optimizations</w:t>
        <w:br/>
        <w:t>You are the contact person for the global SAP key users</w:t>
        <w:br/>
        <w:t>You assume responsibility for the mapping of business processes within international ERP rollouts</w:t>
        <w:br/>
        <w:br/>
        <w:t>your profile</w:t>
        <w:br/>
        <w:br/>
        <w:t>You have several years of professional experience in the SAP FI environment and were also responsible for customizing</w:t>
        <w:br/>
        <w:t>You have very good knowledge of the technical background of accounting processes</w:t>
        <w:br/>
        <w:t>Basic knowledge of ABAP programming and SAP ERP logistics components would be desirable</w:t>
        <w:br/>
        <w:t>You are ready for international business trips (approx. 20%)</w:t>
        <w:br/>
        <w:t>Your good knowledge of English completes your profile</w:t>
        <w:br/>
        <w:br/>
        <w:t>We offer</w:t>
        <w:br/>
        <w:br/>
        <w:t>Very good transport links in a central location</w:t>
        <w:br/>
        <w:t>A free public transport ticket or alternatively a parking allowance</w:t>
        <w:br/>
        <w:t>Child care offers such as holiday care or KiTa places</w:t>
        <w:br/>
        <w:t>30 days vacation plus extra free between Christmas and New Year</w:t>
        <w:br/>
        <w:t>An attractive company pension scheme and offers for occupational disability insurance</w:t>
        <w:br/>
        <w:t>Health offers such as massages, nutritional advice and much more.</w:t>
        <w:br/>
        <w:t>A modern and varied company restaurant with an outdoor terrace</w:t>
        <w:br/>
        <w:br/>
        <w:t>Apply now - we look forward to seeing you!</w:t>
        <w:br/>
        <w:br/>
        <w:t>ifm group services gmbh</w:t>
        <w:br/>
        <w:t>Mark Backhaus</w:t>
        <w:br/>
        <w:t>ifm group services gmbh</w:t>
        <w:br/>
        <w:t>Friedrichstr. 1</w:t>
        <w:br/>
        <w:t>45128 food</w:t>
        <w:tab/>
        <w:t>ERP consultant - ERP consultant</w:t>
        <w:tab/>
        <w:t>None</w:t>
        <w:tab/>
        <w:t>2023-03-07 16:08:32.130000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