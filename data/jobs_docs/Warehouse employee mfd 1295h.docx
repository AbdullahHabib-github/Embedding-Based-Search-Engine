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2511</w:t>
        <w:tab/>
        <w:t>5116</w:t>
        <w:tab/>
        <w:t>Warehouse employee (m/f/d) €12.95/h</w:t>
        <w:tab/>
        <w:t>Warehouse worker (m/f/d) - €12.95/h!</w:t>
        <w:br/>
        <w:t>As one of the top 5 personnel service providers in Germany, which also operates nationally, TIMEPARTNER offers much more than just planning security.</w:t>
        <w:br/>
        <w:t>Are you interested in changes and varied tasks? Then we have the right job for you! We are looking for several</w:t>
        <w:br/>
        <w:br/>
        <w:br/>
        <w:br/>
        <w:br/>
        <w:t>Warehouse employee for a well-known and constantly growing company in the logistics industry at their location in Karlsruhe.</w:t>
        <w:br/>
        <w:t>&amp;gt;&amp;gt;Application via WhatsApp&amp;lt;&amp;lt;</w:t>
        <w:br/>
        <w:t>https://houseofhr.pitchyou.de/5DSVL</w:t>
        <w:br/>
        <w:br/>
        <w:t>Benefits we offer</w:t>
        <w:br/>
        <w:br/>
        <w:t>- A long-term employment relationship</w:t>
        <w:br/>
        <w:t>- Performance-based payment</w:t>
        <w:br/>
        <w:t>- Varied tasks in interesting areas and industries</w:t>
        <w:br/>
        <w:t>- Tariff wage according to iGZ-DGB tariff + allowances</w:t>
        <w:br/>
        <w:t>- Payment of holiday and Christmas bonuses</w:t>
        <w:br/>
        <w:t>- Free health check by our company medical center</w:t>
        <w:br/>
        <w:t>- Provision of work clothes</w:t>
        <w:br/>
        <w:t>- Personal care</w:t>
        <w:br/>
        <w:br/>
        <w:br/>
        <w:t>your area of ​​responsibility</w:t>
        <w:br/>
        <w:br/>
        <w:t>- Dispatch preparation for outgoing goods</w:t>
        <w:br/>
        <w:t>- Goods receipt and quality control</w:t>
        <w:br/>
        <w:t>- Picking, inventory and inventory check</w:t>
        <w:br/>
        <w:t>- Sorting and packing work</w:t>
        <w:br/>
        <w:br/>
        <w:br/>
        <w:t>your qualifications</w:t>
        <w:br/>
        <w:br/>
        <w:t>- Experience as a warehouse worker (m/f/d) is an advantage</w:t>
        <w:br/>
        <w:t>- Knowledge of using scanners</w:t>
        <w:br/>
        <w:t>- Willingness to work shifts</w:t>
        <w:br/>
        <w:t>- Independent and careful way of working</w:t>
        <w:br/>
        <w:br/>
        <w:br/>
        <w:t>Have we made you curious? Then we look forward to receiving your application documents and will be happy to answer your questions from Monday to Friday between 8 a.m. and 5 p.m.</w:t>
        <w:br/>
        <w:t>You can find out more about TIMEPARTNER and other jobs at: www.timepartner.com</w:t>
        <w:br/>
        <w:t>We look forward to getting to know you!</w:t>
        <w:tab/>
        <w:t>Helper - warehousing, transport</w:t>
        <w:tab/>
        <w:t>None</w:t>
        <w:tab/>
        <w:t>2023-03-07 15:55:41.810000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