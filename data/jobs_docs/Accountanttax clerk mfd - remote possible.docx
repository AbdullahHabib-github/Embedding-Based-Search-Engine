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6943</w:t>
        <w:tab/>
        <w:t>9548</w:t>
        <w:tab/>
        <w:t>Accountant/tax clerk (m/f/d) - remote possible</w:t>
        <w:tab/>
        <w:t>Adecco offers you exciting job opportunities in well-known companies from a wide variety of industries. Would you like to make a career change? Then apply to the world's largest personnel service provider.</w:t>
        <w:br/>
        <w:br/>
        <w:t>Are you an accountant/tax clerk (m/f/d) and are you looking for an exciting, long-term professional challenge to get involved in a well-known company? Then this position is just right for you!</w:t>
        <w:br/>
        <w:t>This position is to be filled as part of temporary employment.</w:t>
        <w:br/>
        <w:br/>
        <w:t>Accountant/tax clerk (m/f/d) - remote possible</w:t>
        <w:br/>
        <w:br/>
        <w:t>Your tasks:</w:t>
        <w:br/>
        <w:t xml:space="preserve"> • Preparation of the monthly and annual accounts</w:t>
        <w:br/>
        <w:t xml:space="preserve"> • Implementation of revenue, cost and budget planning</w:t>
        <w:br/>
        <w:t xml:space="preserve"> • Preparation of analyses, evaluations and</w:t>
        <w:br/>
        <w:t>cost reconciliations</w:t>
        <w:br/>
        <w:t xml:space="preserve"> • Responsibility for internal and external reporting</w:t>
        <w:br/>
        <w:t xml:space="preserve"> • Conducting audits</w:t>
        <w:br/>
        <w:t xml:space="preserve"> • Clarification of VAT issues</w:t>
        <w:br/>
        <w:br/>
        <w:t>Your qualifications:</w:t>
        <w:br/>
        <w:t xml:space="preserve"> • Completed commercial vocational training</w:t>
        <w:br/>
        <w:t>Relevant experience in finance and taxes</w:t>
        <w:br/>
        <w:t xml:space="preserve"> • Confident use of MS Office, especially Excel</w:t>
        <w:br/>
        <w:t xml:space="preserve"> • Adeptness in dealing with ERP systems, ideally</w:t>
        <w:br/>
        <w:t>baan</w:t>
        <w:br/>
        <w:t xml:space="preserve"> • Analytical thinking ability as well as self-responsibility</w:t>
        <w:br/>
        <w:t>working method</w:t>
        <w:br/>
        <w:t xml:space="preserve"> • Knowledge of tax law / sales tax law</w:t>
        <w:br/>
        <w:t>absolutely necessary</w:t>
        <w:br/>
        <w:br/>
        <w:t>What she expects:</w:t>
        <w:br/>
        <w:t xml:space="preserve"> • A responsible and varied area of ​​activity in a modern, future-oriented company</w:t>
        <w:br/>
        <w:t xml:space="preserve"> • A team-oriented, appreciative and family-friendly corporate culture</w:t>
        <w:br/>
        <w:t xml:space="preserve"> • Exciting field of application and diverse development opportunities</w:t>
        <w:br/>
        <w:t xml:space="preserve"> • Attractive remuneration with various special benefits</w:t>
        <w:br/>
        <w:t xml:space="preserve"> • Flexible working hours with the possibility of "mobile working"</w:t>
        <w:br/>
        <w:t xml:space="preserve"> • An appropriate working atmosphere and flat hierarchies</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Accountant/B. Prof. Accounting</w:t>
        <w:tab/>
        <w:t>Adecco Personaldienstleistungen GmbH</w:t>
        <w:br/>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br/>
        <w:t>Further information can be found on the Internet at www.adecco.de</w:t>
        <w:tab/>
        <w:t>2023-03-07 16:04:47.806000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