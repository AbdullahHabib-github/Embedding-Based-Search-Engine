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2690</w:t>
        <w:tab/>
        <w:t>5295</w:t>
        <w:tab/>
        <w:t>Driver (m/f/d) for deliveries</w:t>
        <w:tab/>
        <w:t>Driver (m/f/d) for deliveries in 73279 Hechingen</w:t>
        <w:br/>
        <w:br/>
        <w:t>DOES YOUR HEART BEAT FOR ENJOYMENT?</w:t>
        <w:br/>
        <w:br/>
        <w:t>Then you've come to the right place in our more than 250-year-old family business.</w:t>
        <w:br/>
        <w:br/>
        <w:t>As a driver (m/f/d) you are responsible for transporting our fresh baked goods between the production plants and the branches. You ensure that the goods are delivered to the branches on time and safely, so that customers can choose and enjoy our diverse and delicious range. In addition to the transport, you pay attention to the traffic safety of the vehicles and safe driving behavior.</w:t>
        <w:br/>
        <w:br/>
        <w:t>We are now looking for a driver (m/f/d) for our team in Hechingen and look forward to seeing you.</w:t>
        <w:br/>
        <w:br/>
        <w:t>LOOK FORWARD TO VARIED TASKS:</w:t>
        <w:br/>
        <w:br/>
        <w:t>• Punctual delivery of our freshly prepared goods</w:t>
        <w:br/>
        <w:t>• Loading and unloading of the transport vehicles</w:t>
        <w:br/>
        <w:t>• Securing the goods on the loading area</w:t>
        <w:br/>
        <w:t>• Control of the order / delivery</w:t>
        <w:br/>
        <w:br/>
        <w:t>• Compliance and control of HACCP regulations</w:t>
        <w:br/>
        <w:t>• Ensuring store customer satisfaction</w:t>
        <w:br/>
        <w:t>• Maintenance and basic technical monitoring of the vehicles</w:t>
        <w:br/>
        <w:br/>
        <w:t>WITH THESE PREREQUISITES YOU ARE RIGHT WITH US:</w:t>
        <w:br/>
        <w:br/>
        <w:t>• Driving license class C1E or CE</w:t>
        <w:br/>
        <w:t>• Driver card and all valid module training courses</w:t>
        <w:br/>
        <w:t>• Appropriate work experience</w:t>
        <w:br/>
        <w:t>• Passion and enthusiasm for fresh and delicious baked goods</w:t>
        <w:br/>
        <w:br/>
        <w:t>• Well-groomed, friendly and confident demeanor</w:t>
        <w:br/>
        <w:t>• Flexibility, resilience and ability to work in a team</w:t>
        <w:br/>
        <w:t>• Independent and conscientious way of working</w:t>
        <w:br/>
        <w:t>• Valid work permit for Germany</w:t>
        <w:br/>
        <w:t>• Good knowledge of German</w:t>
        <w:br/>
        <w:br/>
        <w:t>WE HAVE SOMETHING TO OFFER YOU:</w:t>
        <w:br/>
        <w:br/>
        <w:t>• Day tours in the regional environment</w:t>
        <w:br/>
        <w:t>• 5-day week and regular working hours</w:t>
        <w:br/>
        <w:t>• Workwear</w:t>
        <w:br/>
        <w:t>• Night, Sunday and public holiday surcharges</w:t>
        <w:br/>
        <w:br/>
        <w:t>• We strive for long-term employment, which means a future-proof job for you</w:t>
        <w:br/>
        <w:t>• Good and intensive training</w:t>
        <w:br/>
        <w:t>• Team-oriented working atmosphere</w:t>
        <w:br/>
        <w:t>• Staff discount on all Sternenbäck baked goods</w:t>
        <w:br/>
        <w:br/>
        <w:t>ACQUIRED A TASTE?</w:t>
        <w:br/>
        <w:br/>
        <w:t>We would be pleased if you would like to accept this varied challenge and ask you to send us your complete application documents, stating your earliest possible starting date, by e-mail to bewerbung@sternenbaeck.de or using the online form.</w:t>
        <w:tab/>
        <w:t>professional driver</w:t>
        <w:tab/>
        <w:t>None</w:t>
        <w:tab/>
        <w:t>2023-03-07 15:56:03.933000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