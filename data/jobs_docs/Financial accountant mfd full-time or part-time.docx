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6885</w:t>
        <w:tab/>
        <w:t>9490</w:t>
        <w:tab/>
        <w:t>Financial accountant (m/f/d) full-time or part-time</w:t>
        <w:tab/>
        <w:t>Are you a *financial accountant (m/f/d)* and are you very familiar with bookkeeping, especially in the area of ​​accounts receivable and accounts payable? Would you like to contribute and expand your experience and skills in a demanding environment?</w:t>
        <w:br/>
        <w:br/>
        <w:t>Our customer in *Düsseldorf* is looking for reinforcement for the team in *financial accounting* as part of the direct placement!</w:t>
        <w:br/>
        <w:br/>
        <w:t>The company is looking for both full-time and part-time positions, so please get in touch</w:t>
        <w:br/>
        <w:br/>
        <w:t>Have we piqued your interest? Use our personal contact to your future employer now and simply send us your *CV*. We will then do the rest for you.</w:t>
        <w:br/>
        <w:br/>
        <w:t>We look forward to receiving your application!</w:t>
        <w:br/>
        <w:br/>
        <w:t>This position is to be filled within the framework of direct placement / within the framework of permanent placement.</w:t>
        <w:br/>
        <w:br/>
        <w:t>Financial accountant (m/f/d) full-time or part-time</w:t>
        <w:br/>
        <w:br/>
        <w:t>Your tasks:</w:t>
        <w:br/>
        <w:t xml:space="preserve"> • Responsible for the accounting and finance department</w:t>
        <w:br/>
        <w:t xml:space="preserve"> • Account reconciliation and maintenance</w:t>
        <w:br/>
        <w:t xml:space="preserve"> • Monitoring and control of incoming and outgoing payments</w:t>
        <w:br/>
        <w:t xml:space="preserve"> • Preparation of financial reports and analysis</w:t>
        <w:br/>
        <w:t xml:space="preserve"> • Support in the preparation of annual accounts</w:t>
        <w:br/>
        <w:t xml:space="preserve"> • Cooperation with the tax advisory company</w:t>
        <w:br/>
        <w:br/>
        <w:t>Your qualifications:</w:t>
        <w:br/>
        <w:t xml:space="preserve"> • Completed training as a financial accountant (m/f/d) or comparable qualification</w:t>
        <w:br/>
        <w:t xml:space="preserve"> • At least 3 years of professional experience in financial accounting</w:t>
        <w:br/>
        <w:t xml:space="preserve"> • Sound knowledge of accounting and taxes</w:t>
        <w:br/>
        <w:t xml:space="preserve"> • Good knowledge of MS Office and DATEV</w:t>
        <w:br/>
        <w:t xml:space="preserve"> • Structured and independent way of working</w:t>
        <w:br/>
        <w:t xml:space="preserve"> • Reliability and sense of responsibility</w:t>
        <w:br/>
        <w:br/>
        <w:t xml:space="preserve"> • A great area of ​​responsibility in an exciting work environment</w:t>
        <w:br/>
        <w:t xml:space="preserve"> • Option to work from home and flexible working hours</w:t>
        <w:br/>
        <w:t xml:space="preserve"> • Various training opportunities</w:t>
        <w:br/>
        <w:t xml:space="preserve"> • An attractive compensation package</w:t>
        <w:br/>
        <w:t xml:space="preserve"> • A guaranteed timely response to your application</w:t>
        <w:br/>
        <w:t xml:space="preserve"> • Close support from DIS AG throughout your entire application process</w:t>
        <w:br/>
        <w:t>... and much more!</w:t>
        <w:br/>
        <w:br/>
        <w:t>The master plan for your career: We will find exactly the job that suits you. Now click on "Apply directly"!</w:t>
        <w:tab/>
        <w:t>accountant</w:t>
        <w:tab/>
        <w:t>None</w:t>
        <w:tab/>
        <w:t>2023-03-07 16:04:40.641000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