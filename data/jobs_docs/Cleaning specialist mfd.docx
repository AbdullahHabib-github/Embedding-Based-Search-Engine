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8721</w:t>
        <w:tab/>
        <w:t>11326</w:t>
        <w:tab/>
        <w:t>Cleaning specialist (m|f|d)</w:t>
        <w:tab/>
        <w:t>Cleaning specialist (m|f|d)</w:t>
        <w:br/>
        <w:br/>
        <w:t>Your duties and responsibilities:</w:t>
        <w:br/>
        <w:t>- Cleaning of the kitchens</w:t>
        <w:br/>
        <w:t>- Maintenance of the premises</w:t>
        <w:br/>
        <w:t>- Cleaning the sanitary facilities</w:t>
        <w:br/>
        <w:t>Your qualifications:</w:t>
        <w:br/>
        <w:t>- Newcomers welcome</w:t>
        <w:br/>
        <w:t>- Flexible (weekend work/seasonal work), reliable and resilient</w:t>
        <w:br/>
        <w:t>- You enjoy dealing with people</w:t>
        <w:br/>
        <w:t>The job:</w:t>
        <w:br/>
        <w:t>Enjoy dealing with people? Flexible working hours and weekend work in rotating shifts? We guarantee a job that brings fresh air and that in a beautiful and natural place of work.</w:t>
        <w:br/>
        <w:t>Call us or send us a message!:</w:t>
        <w:br/>
        <w:br/>
        <w:t>Adventure height Wald-Michelbach</w:t>
        <w:br/>
        <w:t>Kreidacher Height 2 | 69483 Wald-Michelbach</w:t>
        <w:br/>
        <w:t>Telephone: 06207 / 9224848</w:t>
        <w:br/>
        <w:br/>
        <w:t>www.erlebnishoehe-wald-michelb...</w:t>
        <w:br/>
        <w:br/>
        <w:t>Wiegand Erlebnisberge GmbH</w:t>
        <w:br/>
        <w:t>Mr. Andreas Ruckelshaus</w:t>
        <w:br/>
        <w:t>Adventure height Wald-Michelbach</w:t>
        <w:br/>
        <w:t>Kreidacher height 2</w:t>
        <w:br/>
        <w:t>69483 Wald-Michelbach</w:t>
        <w:br/>
        <w:t>bewerbung@wiegandslide.de</w:t>
        <w:br/>
        <w:t>06207 9224848</w:t>
        <w:br/>
        <w:t>01573 7243182</w:t>
        <w:tab/>
        <w:t>building cleaner</w:t>
        <w:tab/>
        <w:t>None</w:t>
        <w:tab/>
        <w:t>2023-03-07 16:08:25.804000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