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5534</w:t>
        <w:tab/>
        <w:t>8139</w:t>
        <w:tab/>
        <w:t>Electronics technician / mechatronics technician (m/f/d) quality assurance</w:t>
        <w:tab/>
        <w:t>2023 March:</w:t>
        <w:br/>
        <w:t>Your new job with us:</w:t>
        <w:br/>
        <w:t>For an innovative and modern print shop in the Dachau area, we are looking for you as an employee (m/f/d) in technical quality assurance.</w:t>
        <w:br/>
        <w:t>Short and sweet - the most important information:</w:t>
        <w:br/>
        <w:br/>
        <w:t>• Electronics technicians (m/f/d) for devices and systems or mechatronics technicians (m/f/d)</w:t>
        <w:br/>
        <w:t>• 35 hours/week with flexible working hours and the possibility of mobile working</w:t>
        <w:br/>
        <w:t>• Language skills in German and English</w:t>
        <w:br/>
        <w:t>• Entry from 17 to 19 euros/hour. plus allowances</w:t>
        <w:br/>
        <w:t>• permanent position with takeover by customer</w:t>
        <w:br/>
        <w:br/>
        <w:t>Our customer is pleased to welcome you as a permanent employee (m/f/d) to his team.</w:t>
        <w:br/>
        <w:t>If you are applying by email, please include Job ID #12828.</w:t>
        <w:br/>
        <w:t>Please send us your documents via WhatsApp to +4915119479733 or by email to:</w:t>
        <w:br/>
        <w:t>bewerbung.forchheim@zeitconcept.de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Organization and implementation of tests and release tests</w:t>
        <w:br/>
        <w:t>• Error analysis and testing of software and hardware (TV devices)</w:t>
        <w:br/>
        <w:t>• Commissioning and implementation of endurance tests</w:t>
        <w:br/>
        <w:t>• Accompanying the pre-series in production as well as ongoing production operations</w:t>
        <w:br/>
        <w:t>• Identifying weaknesses and documenting the results</w:t>
        <w:br/>
        <w:t>• Calibration of measuring equipment</w:t>
        <w:br/>
        <w:br/>
        <w:t>profile</w:t>
        <w:br/>
        <w:br/>
        <w:t>• Completed technical vocational training such as electronics technician (m/f/d) for devices and systems or mechatronics technician (m/f/d)</w:t>
        <w:br/>
        <w:t>• First professional experience in quality assurance in a manufacturing company</w:t>
        <w:br/>
        <w:t>• Knowledge of the handling and safety requirements of consumer electronics devices would be an advantage</w:t>
        <w:br/>
        <w:t>• Good knowledge of German and English</w:t>
        <w:br/>
        <w:t>• Good IT user skills (MS Office, databases)</w:t>
        <w:br/>
        <w:br/>
        <w:t>compensation</w:t>
        <w:br/>
        <w:t>As an electronics technician / mechatronics technician (m/f/x) you can expect:</w:t>
        <w:br/>
        <w:br/>
        <w:t>• Starting at 17 to 19 euros/hour. gross (IGZ)</w:t>
        <w:br/>
        <w:t>• plus surcharges and tax-free allowances</w:t>
        <w:br/>
        <w:t>• Christmas and holiday bonuses</w:t>
        <w:br/>
        <w:t>• Employee extra bonus, e.g. B. Employee online discounts, tickets for Therme Erding, shopping vouchers, and much more.</w:t>
        <w:br/>
        <w:t>• after the takeover by our customers, their salary conditions apply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Christian Pregizer</w:t>
        <w:br/>
        <w:t>Kolping place 8</w:t>
        <w:br/>
        <w:t>91301 Forchheim</w:t>
        <w:br/>
        <w:t>+49 9191 96092-0</w:t>
        <w:br/>
        <w:br/>
        <w:t>Application via email:</w:t>
        <w:br/>
        <w:t>bewerbung.forchheim@zeitconcept.de</w:t>
        <w:br/>
        <w:br/>
        <w:t>Application via WhatsApp to +4915119479733 or via online form:</w:t>
        <w:br/>
        <w:t>https://zeitconcept.hr4you.org/applicationForm.php?sid=32371</w:t>
        <w:tab/>
        <w:t>Electronics technician - devices and systems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16:01:54.837000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