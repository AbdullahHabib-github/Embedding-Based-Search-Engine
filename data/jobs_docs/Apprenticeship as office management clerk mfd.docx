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2542</w:t>
        <w:tab/>
        <w:t>5147</w:t>
        <w:tab/>
        <w:t>Apprenticeship as office management clerk (m/f/d)</w:t>
        <w:tab/>
        <w:t>Apprenticeship as a clerk for office management (m/f/d) in Dortmund</w:t>
        <w:br/>
        <w:br/>
        <w:t>We are a team of over 600 people and work together every day to spoil our customers with handcrafted, wonderfully fresh baked goods. We are looking for you!</w:t>
        <w:br/>
        <w:br/>
        <w:t>You can expect a secure job, nice colleagues, attractive pay and benefits above the collective bargaining agreement.</w:t>
        <w:br/>
        <w:br/>
        <w:t>We look forward to hearing or reading from you.</w:t>
        <w:br/>
        <w:br/>
        <w:t>We offer you that</w:t>
        <w:br/>
        <w:br/>
        <w:t>• A 3-year state-approved apprenticeship with challenging and varied tasks in a qualified and motivated team</w:t>
        <w:br/>
        <w:t>• If desired, there is the possibility of acquiring the advanced technical college entrance qualification</w:t>
        <w:br/>
        <w:t>• Attractive training allowance</w:t>
        <w:br/>
        <w:t>• Competent support throughout your training</w:t>
        <w:br/>
        <w:t>• Good chances of being taken on</w:t>
        <w:br/>
        <w:br/>
        <w:t>You bring that with you</w:t>
        <w:br/>
        <w:br/>
        <w:t>• Technical college entrance qualification/Realschule certificate</w:t>
        <w:br/>
        <w:t>• Basic knowledge of MS Office programs</w:t>
        <w:br/>
        <w:t>• An open and friendly personality</w:t>
        <w:br/>
        <w:t>• Willingness to learn and reliability</w:t>
        <w:br/>
        <w:t>• Organizational skills</w:t>
        <w:br/>
        <w:br/>
        <w:t>Your tasks</w:t>
        <w:br/>
        <w:br/>
        <w:t>• You will gain intensive insights into different commercial departments, such as reception, accounting, human resources and the ordering department</w:t>
        <w:br/>
        <w:t>• You will be involved in all secretarial work</w:t>
        <w:br/>
        <w:t>• You are responsible for creating advertising and price tags</w:t>
        <w:br/>
        <w:t>• You will support the human resources team in carrying out various office activities from hiring to termination of employment</w:t>
        <w:br/>
        <w:t>• Participation in the implementation of financial accounting</w:t>
        <w:br/>
        <w:br/>
        <w:t>You can rely on us</w:t>
        <w:br/>
        <w:br/>
        <w:t>As a regional family business with a long tradition, we offer you many advantages such as short distances, varied tasks and a warm atmosphere. Whether bakery, administration or sales - we are united by the love of food.</w:t>
        <w:br/>
        <w:br/>
        <w:t>Security</w:t>
        <w:br/>
        <w:br/>
        <w:t>• A secure job in the region</w:t>
        <w:br/>
        <w:t>• Pay above the standard pay scale</w:t>
        <w:br/>
        <w:t>• Coverage of travel expenses</w:t>
        <w:br/>
        <w:br/>
        <w:t>Feel good</w:t>
        <w:br/>
        <w:br/>
        <w:t>• Collegial and fair cooperation</w:t>
        <w:br/>
        <w:t>• Appreciation of work</w:t>
        <w:br/>
        <w:br/>
        <w:t>We won't leave you alone</w:t>
        <w:br/>
        <w:br/>
        <w:t>• Good induction &amp; warm welcome</w:t>
        <w:br/>
        <w:t>• Always an open ear when things get difficult</w:t>
        <w:br/>
        <w:br/>
        <w:t>Achievement that is rewarded</w:t>
        <w:br/>
        <w:br/>
        <w:t>• Your personal and professional development is important to us</w:t>
        <w:br/>
        <w:br/>
        <w:t>A plus that tastes good</w:t>
        <w:br/>
        <w:br/>
        <w:t>• We have a staff discount</w:t>
        <w:tab/>
        <w:t>Businessman - office management</w:t>
        <w:tab/>
        <w:t>None</w:t>
        <w:tab/>
        <w:t>2023-03-07 15:55:45.640000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