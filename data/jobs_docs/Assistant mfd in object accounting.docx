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3608</w:t>
        <w:tab/>
        <w:t>6213</w:t>
        <w:tab/>
        <w:t>Assistant m/f/d in object accounting</w:t>
        <w:tab/>
        <w:t>DIRECT PERMANENT EMPLOYMENT!</w:t>
        <w:br/>
        <w:br/>
        <w:t>Our client is a medium-sized company based in Dortmund, which with around 35 employees offers comprehensive real estate management including facility management for private and commercial real estate. The team is to be strengthened in the long term.</w:t>
        <w:br/>
        <w:br/>
        <w:t>We are therefore looking for you for a permanent position as soon as possible</w:t>
        <w:br/>
        <w:br/>
        <w:t>Assistant m/f/d in object accounting</w:t>
        <w:br/>
        <w:br/>
        <w:t>Your benefits:</w:t>
        <w:br/>
        <w:br/>
        <w:t>• An attractive remuneration model where your work is valued</w:t>
        <w:br/>
        <w:t>• Flat hierarchies in a team that looks forward to your support</w:t>
        <w:br/>
        <w:t>• A bright and modern workplace</w:t>
        <w:br/>
        <w:t>• Working hours from 7:30 a.m. to 4:30 p.m. with shortened Friday (until 3 p.m.)</w:t>
        <w:br/>
        <w:t>• Varied activities in a crisis-proof area</w:t>
        <w:br/>
        <w:t>• Extensive technical and personal training and further education opportunities</w:t>
        <w:br/>
        <w:t>• Very good transport connections and first-class accessibility, also by public transport</w:t>
        <w:br/>
        <w:t>• Free parking on the company premises</w:t>
        <w:br/>
        <w:br/>
        <w:t>Your tasks:</w:t>
        <w:br/>
        <w:br/>
        <w:t>• You check and record incoming invoices and assign them to the relevant objects and cost centers.</w:t>
        <w:br/>
        <w:t>• You monitor the bank accounts of the respective objects in cooperation with the line managers</w:t>
        <w:br/>
        <w:t>• Oral and written correspondence with authorities</w:t>
        <w:br/>
        <w:br/>
        <w:t>What makes you different:</w:t>
        <w:br/>
        <w:br/>
        <w:t>• You have successfully completed commercial training, ideally as a real estate agent m/f/d, as well as initial experience in the area of ​​responsibility described.</w:t>
        <w:br/>
        <w:t>• You are service- and customer-oriented, have a quick and careful way of working and the ability to quickly familiarize yourself with new tasks.</w:t>
        <w:br/>
        <w:br/>
        <w:t>How it goes on:</w:t>
        <w:br/>
        <w:br/>
        <w:t>Send us your detailed application documents as soon as possible. We need the following information in any case: Our reference number: 9935-128-H, your salary expectations and your earliest possible starting date. Ms. Jacqueline Unter Bäumer will be your contact throughout the selection process. 0231 1087650 available for questions.</w:t>
        <w:br/>
        <w:br/>
        <w:t>Compliance with blocking notices and absolute discretion are a matter of course for us.</w:t>
        <w:br/>
        <w:br/>
        <w:t>We look forward to seeing you!</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office clerk</w:t>
        <w:tab/>
        <w:t>None</w:t>
        <w:tab/>
        <w:t>2023-03-07 15:57:57.086000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