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9840</w:t>
        <w:tab/>
        <w:t>12445</w:t>
        <w:tab/>
        <w:t>Apprenticeship as train traffic controller 2023 (f/m/d)</w:t>
        <w:tab/>
        <w:t>As of September 1st, 2023 we are looking for you for the 3-year apprenticeship</w:t>
        <w:br/>
        <w:t>to:to the railwayman:in in the train traffic control (dispatcher:in)</w:t>
        <w:br/>
        <w:t>(f/m/d) for DB Netz AG at the Ansbach location. The vocational school is</w:t>
        <w:br/>
        <w:t>themselves in Nuremberg.</w:t>
        <w:br/>
        <w:br/>
        <w:br/>
        <w:t>During your training you sit in one of the numerous control centers of the</w:t>
        <w:br/>
        <w:t>Bahn (called: "Signal box") and learn the following activities: You</w:t>
        <w:br/>
        <w:t>observe and control with technical support, e.g. B. in the form of</w:t>
        <w:br/>
        <w:t>Screens or scoreboards, the train traffic, so that the trains</w:t>
        <w:br/>
        <w:t>drive the right way. You decide when the trains stop and run</w:t>
        <w:br/>
        <w:t>or should overtake. You serve and set points as well</w:t>
        <w:br/>
        <w:t>Light signals and thus influence the train traffic. Over and beyond</w:t>
        <w:br/>
        <w:t>Are you in contact with the engine drivers “over the radio” to inform them via</w:t>
        <w:br/>
        <w:t>to inform changes. Your goal is to ensure a safe and</w:t>
        <w:br/>
        <w:t>to ensure smooth train traffic.</w:t>
        <w:br/>
        <w:br/>
        <w:br/>
        <w:t>You work in the Ansbach region on a signal box close to the action.</w:t>
        <w:br/>
        <w:t>Here you can see the trains passing you. Train traffic control</w:t>
        <w:br/>
        <w:t>usually takes place via levers, push buttons or rotary switches. you are part</w:t>
        <w:br/>
        <w:t>a small team.</w:t>
        <w:br/>
        <w:br/>
        <w:br/>
        <w:t>*What awaits you in your training: *</w:t>
        <w:br/>
        <w:br/>
        <w:br/>
        <w:br/>
        <w:t>· You will familiarize yourself with working on a signal box</w:t>
        <w:br/>
        <w:t>· Getting to know and operating different interlocking technologies</w:t>
        <w:br/>
        <w:t>· The basics of railway operations and how they all work together</w:t>
        <w:br/>
        <w:t>stakeholders</w:t>
        <w:br/>
        <w:t>· You learn the correct routes (route, points, signals) for trains</w:t>
        <w:br/>
        <w:t>set and so z. B. a safe, punctual and smooth</w:t>
        <w:br/>
        <w:t>and allow exit from a train station</w:t>
        <w:br/>
        <w:t>· Communication and coordination with colleagues in the signal box,</w:t>
        <w:br/>
        <w:t>Engine drivers and control centers are part of your everyday work</w:t>
        <w:br/>
        <w:br/>
        <w:br/>
        <w:br/>
        <w:t>*Your profile: *</w:t>
        <w:br/>
        <w:br/>
        <w:br/>
        <w:br/>
        <w:t>You have (soon) successfully completed school</w:t>
        <w:br/>
        <w:t>· Even in demanding situations you keep calm and keep it</w:t>
        <w:br/>
        <w:t>overview</w:t>
        <w:br/>
        <w:t>· You like to take on responsibility and work with concentration</w:t>
        <w:br/>
        <w:t>· Ability to work in a team and reliability characterize you</w:t>
        <w:br/>
        <w:t>· You are willing to work in shifts</w:t>
        <w:br/>
        <w:br/>
        <w:br/>
        <w:br/>
        <w:t>For this apprenticeship, you will be expected as part of the selection process</w:t>
        <w:br/>
        <w:t>aptitude test. You can find out everything about on our careers page</w:t>
        <w:br/>
        <w:t>the background, the process and the ideal preparation.</w:t>
        <w:tab/>
        <w:t>Railway worker - train traffic control</w:t>
        <w:tab/>
        <w:t>None</w:t>
        <w:tab/>
        <w:t>2023-03-07 16:10:42.860000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