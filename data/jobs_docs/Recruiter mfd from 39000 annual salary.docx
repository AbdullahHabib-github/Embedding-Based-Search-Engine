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5026</w:t>
        <w:tab/>
        <w:t>7631</w:t>
        <w:tab/>
        <w:t>Recruiter (m/f/d) from €39,000 annual salary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is a successful, international company</w:t>
        <w:br/>
        <w:t>Industrial company with several locations worldwide. The Qualified</w:t>
        <w:br/>
        <w:t>Employees use their expertise to develop innovative solutions and processes.</w:t>
        <w:br/>
        <w:br/>
        <w:t>For the further strategic development and the good order situation</w:t>
        <w:br/>
        <w:t>This company needs your support promptly and directly</w:t>
        <w:br/>
        <w:t>at the location in Achim and Bremen as:</w:t>
        <w:br/>
        <w:br/>
        <w:t>Recruiter (m/f/d) from €39,000 annual salary Personnel recruiter (m/f/d)</w:t>
        <w:br/>
        <w:br/>
        <w:t>What awaits you:</w:t>
        <w:br/>
        <w:br/>
        <w:t>* You may receive an above-average salary from your new employer</w:t>
        <w:br/>
        <w:t>Expect (the position has a gross annual salary of €39,000 or more) depending on</w:t>
        <w:br/>
        <w:t>qualification and work experience.</w:t>
        <w:br/>
        <w:t>* In addition, you can expect respectful cooperation and working with</w:t>
        <w:br/>
        <w:t>modern means of communication at the location in the Bremen area.</w:t>
        <w:br/>
        <w:t>* In addition, they will enjoy a motivated work environment in a collegial environment</w:t>
        <w:br/>
        <w:t>Team with good social benefits offered.</w:t>
        <w:br/>
        <w:t>* This also includes, among other things, that they receive 30 days of vacation per year</w:t>
        <w:br/>
        <w:t>and a lunch supplement.</w:t>
        <w:br/>
        <w:br/>
        <w:t>Your future area of ​​responsibility:</w:t>
        <w:br/>
        <w:br/>
        <w:t>* As a future recruiter (m/f/d), HR clerk (m/f/d),</w:t>
        <w:br/>
        <w:t>HR specialist (m/f/d) in human resources, office clerk (m/f/d) in human resources,</w:t>
        <w:br/>
        <w:t>Personnel officer (m/f/d) or a comparable position</w:t>
        <w:br/>
        <w:t>Additional qualification and/or professional experience in the field of recruitment</w:t>
        <w:br/>
        <w:t>among other things, you will take on the complete tasks in the field of recruiting</w:t>
        <w:br/>
        <w:t>staff for both company locations. By commercial-technical staff</w:t>
        <w:br/>
        <w:t>to the commercial staff. Also you are in search of suitable</w:t>
        <w:br/>
        <w:t>Specialists and executives responsible.</w:t>
        <w:br/>
        <w:t>* You use the channels available to you and identify new ones</w:t>
        <w:br/>
        <w:t>reach suitable personnel.</w:t>
        <w:br/>
        <w:t>* As the first point of contact for executives and applicants, you also lead</w:t>
        <w:br/>
        <w:t>the initial interview with potential candidates.</w:t>
        <w:br/>
        <w:t>* You answer all in cooperation with the HR manager</w:t>
        <w:br/>
        <w:t>HR-related issues and work on the personnel planning and</w:t>
        <w:br/>
        <w:t>Recruitment measures with.</w:t>
        <w:br/>
        <w:t>* The cooperation with the works council completes your extremely interesting and</w:t>
        <w:br/>
        <w:t>varied area of ​​responsibility.</w:t>
        <w:br/>
        <w:br/>
        <w:t>What sets you apart:</w:t>
        <w:br/>
        <w:br/>
        <w:t>* In your new function as a recruiter (m/f/d), HR clerk</w:t>
        <w:br/>
        <w:t>(m/f/d), HR specialist (m/f/d) in human resources, office clerk (m/f/d) in</w:t>
        <w:br/>
        <w:t>Human resources, HR officer (m/f/d) or a comparable position</w:t>
        <w:br/>
        <w:t>Additional qualification and/or professional experience in the field of recruitment</w:t>
        <w:br/>
        <w:t>marks your first professional experience in the field of HR management and</w:t>
        <w:br/>
        <w:t>recruitment of staff.</w:t>
        <w:br/>
        <w:t>* Due to the international focus and cooperation, yours</w:t>
        <w:br/>
        <w:t>English language skills, both written and spoken, preferably good and yours too</w:t>
        <w:br/>
        <w:t>You would describe IT experience as pronounced.</w:t>
        <w:br/>
        <w:t>* As a stress-resistant team player with loyalty and an eye for</w:t>
        <w:br/>
        <w:t>Essentially, you are exactly the right colleague (m/f/d) for this</w:t>
        <w:br/>
        <w:t>challenging task.</w:t>
        <w:br/>
        <w:t>* interested?</w:t>
        <w:tab/>
        <w:t>Recruiter</w:t>
        <w:tab/>
        <w:t>None</w:t>
        <w:tab/>
        <w:t>2023-03-07 16:00:52.181000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