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6328</w:t>
        <w:tab/>
        <w:t>8933</w:t>
        <w:tab/>
        <w:t>Machining mechanic (m/f/d) clearly above the pay scale. compensation</w:t>
        <w:tab/>
        <w:t>Machining mechanic (m/f/d) clearly above the pay scale. compensation</w:t>
        <w:br/>
        <w:br/>
        <w:t>Location: Henfenfeld</w:t>
        <w:br/>
        <w:br/>
        <w:t>Are you a trained CNC miller m/f/d or a trained CNC specialist m/f/d? Are you also familiar with the Siemens/Sinumerik program and are you able to set up and set up the machines yourself?</w:t>
        <w:br/>
        <w:t>Then we are looking for you for our customer, a company with a long tradition in the Lauf/Hersbruck area.</w:t>
        <w:br/>
        <w:br/>
        <w:t>If you are interested, apply to us as a cutting machine operator m/f/d with immediate effect!</w:t>
        <w:br/>
        <w:br/>
        <w:t>Your tasks:</w:t>
        <w:br/>
        <w:t>- Manufacture and processing of workpieces and components</w:t>
        <w:br/>
        <w:t>- Independent setting up and equipping of the machines</w:t>
        <w:br/>
        <w:t>- Measuring the parts produced</w:t>
        <w:br/>
        <w:t>- Partial run-in of new or existing programs</w:t>
        <w:br/>
        <w:t>- Production of individual parts and small series according to drawings</w:t>
        <w:br/>
        <w:br/>
        <w:t>Your profile:</w:t>
        <w:br/>
        <w:t>- Completed technical training, ideally as a cutting machine operator m/f/d or CNC specialist m/f/d</w:t>
        <w:br/>
        <w:t>- Work experience in CNC milling</w:t>
        <w:br/>
        <w:t>- Practice in handling metal is mandatory</w:t>
        <w:br/>
        <w:t>- Knowledge of handling the Siemens control Sinumeric 840D</w:t>
        <w:br/>
        <w:t>- High technical understanding</w:t>
        <w:br/>
        <w:br/>
        <w:t>We offer:</w:t>
        <w:br/>
        <w:t>- Performance-based payment</w:t>
        <w:br/>
        <w:t>- Perspectives in a successful company</w:t>
        <w:br/>
        <w:t>- Employment in a 2-shift system</w:t>
        <w:br/>
        <w:t>- Pleasant working atmosphere</w:t>
        <w:br/>
        <w:br/>
        <w:br/>
        <w:t>Have we piqued your interest? Then apply now as a cutting machine operator m/f/d! We look forward to receiving your complete application by email or post. Questions can also be asked via WhatsApp on 0911 99 99 86 0.</w:t>
        <w:br/>
        <w:br/>
        <w:t>Contact details for job advertisement</w:t>
        <w:br/>
        <w:t>redworkgroup GmbH</w:t>
        <w:br/>
        <w:t>e.g. Attn: Jessica Jungwirth</w:t>
        <w:br/>
        <w:t>Plobenhofstrasse 1-9</w:t>
        <w:br/>
        <w:t>D-90403 Nuremberg</w:t>
        <w:br/>
        <w:br/>
        <w:t>Phone: 0911 99 99 86 20</w:t>
        <w:br/>
        <w:t>job@redworkgroup.com</w:t>
        <w:tab/>
        <w:t>Specialist for metal technology - machining technology</w:t>
        <w:tab/>
        <w:t>The redworkgroup GmbH has successfully developed in recent years through a unique business model that convinces customers and employees alike. Thanks to our quality, efficiency and transparency, we are one of the top service providers in our region with an average of 600 employees. We offer you job offers from well-known customer companies on fair terms with long-term prospects, mostly with very good takeover opportunities or for direct employment.</w:t>
        <w:tab/>
        <w:t>2023-03-07 16:03:32.532000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