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9682</w:t>
        <w:tab/>
        <w:t>12287</w:t>
        <w:tab/>
        <w:t>Training specialist for warehouse logistics 2023 (f/m/d)</w:t>
        <w:tab/>
        <w:t>As of September 1st, 2021 we are looking for you for the 3-year apprenticeship as a specialist</w:t>
        <w:br/>
        <w:t>for warehouse logistics for DB Fernverkehr AG at the Hamburg location</w:t>
        <w:br/>
        <w:t>Langenfelde. The vocational school is located in Hammerbrook.</w:t>
        <w:br/>
        <w:br/>
        <w:br/>
        <w:t>*What awaits you in your training: *</w:t>
        <w:br/>
        <w:br/>
        <w:br/>
        <w:br/>
        <w:t>· Learning the basics of logistical processes</w:t>
        <w:br/>
        <w:t>· You ensure that goods of all kinds are accepted and stored</w:t>
        <w:br/>
        <w:t>and be shipped</w:t>
        <w:br/>
        <w:t>· Control of inventories, recording of goods in inventory systems and</w:t>
        <w:br/>
        <w:t>Compilation of these for onward transport</w:t>
        <w:br/>
        <w:t>· You will learn different means of transport and computer-controlled</w:t>
        <w:br/>
        <w:t>Use warehouse management programs</w:t>
        <w:br/>
        <w:br/>
        <w:t>*Your profile: *</w:t>
        <w:br/>
        <w:br/>
        <w:br/>
        <w:br/>
        <w:t>You have (soon) successfully finished school</w:t>
        <w:br/>
        <w:t>· You have a strong sense of order</w:t>
        <w:br/>
        <w:t>· You are characterized by conscientiousness and a sense of responsibility</w:t>
        <w:br/>
        <w:t>· You enjoy working in a team and always lend a hand</w:t>
        <w:br/>
        <w:t>· Different working hours are a welcome change for</w:t>
        <w:br/>
        <w:t>You</w:t>
        <w:tab/>
        <w:t>Specialist - Warehouse Logistics</w:t>
        <w:tab/>
        <w:t>None</w:t>
        <w:tab/>
        <w:t>2023-03-07 16:10:23.605000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