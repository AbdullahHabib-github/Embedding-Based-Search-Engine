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7689</w:t>
        <w:tab/>
        <w:t>10294</w:t>
        <w:tab/>
        <w:t>Sales consultant/ customer advisor car rental (m/f/d) 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&amp;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Min. 1,995? (gross)/month Starting salary for full-time + uncapped bonus system with guaranteed monthly payment PERMANENT EMPLOYMENT CONTRACT: We will hire you for an unlimited period from the start SURCHARGES + FLEXIBLE FLEXIBLE TIME ACCOUNT: Holiday, night shift and Sunday work surcharges and build-up of up to 20 minus hours BAV &amp; VWL: Support with Your old-age provision &amp; capital-forming benefits PLANNING SECURITY: 30 days of full-time vacation and regulated working hours within the framework of the branch opening hours with duty rosters approx. 3-4 weeks in advance that take your wishes and hobbies into account THE BEST COLLEAGUES: Work with your friends and receive as an employee (m /f/d)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with you: You are a sales talent - motivated and enjoy Direct customer contact You have completed training or practical experience in sales, service or tourism (e.g. retail, hotel, catering, reception or customer service) You work reliably, are responsible and like to organize You can speak fluent German and good English with our customers You are willing to work in shifts and also on weekends or public holidays You have a valid driver's license You can actively support us 30 hours a week What you do with us: You make our customers' mobility wishes come true and you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16:06:19.077000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