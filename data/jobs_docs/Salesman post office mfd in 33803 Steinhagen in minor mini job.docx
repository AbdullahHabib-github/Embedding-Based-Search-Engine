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3406</w:t>
        <w:tab/>
        <w:t>6011</w:t>
        <w:tab/>
        <w:t>Salesman post office (m/f/d) in 33803 Steinhagen in minor (mini job)</w:t>
        <w:tab/>
        <w:t>FOR OUR POST BRANCH IN 33803 STEINHAGEN, FROM 04/03/2023, IN MINOR (MINIJOB), WITH A TOTAL OF 7.5 HOURS PER WEEK AND LIMITED, WE ARE LOOKING</w:t>
        <w:br/>
        <w:br/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2 weekdays (Fri-Sat and Mon-Tue on alternate weeks) mainly in the afternoon.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 - with a CV -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15:57:32.225000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