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3049</w:t>
        <w:tab/>
        <w:t>5654</w:t>
        <w:tab/>
        <w:t>Garbage disposal helper (m/f/d) full-time</w:t>
        <w:tab/>
        <w:t>Are you looking for a professional reorientation within the framework of temporary employment and are you interested in our vacancy?</w:t>
        <w:br/>
        <w:br/>
        <w:t>We look forward to receiving your application as a garbage disposal helper (m/f/d) in Neunkirchen!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Long-term use in the customer company</w:t>
        <w:br/>
        <w:t>- Safe workplace</w:t>
        <w:br/>
        <w:t>- Payments on account</w:t>
        <w:br/>
        <w:t>- As an employer, you can reach us outside of working hours</w:t>
        <w:br/>
        <w:br/>
        <w:t>As a garbage disposal helper (m/f/d) your daily tasks are:</w:t>
        <w:br/>
        <w:t>- Transport and disposal in the field of waste management</w:t>
        <w:br/>
        <w:t>- Cleaning of waste places</w:t>
        <w:br/>
        <w:t>- Sorting of commercial waste</w:t>
        <w:br/>
        <w:t>- Acceptance and unloading of waste and recyclables</w:t>
        <w:br/>
        <w:br/>
        <w:t>These talents set you apart:</w:t>
        <w:br/>
        <w:t>- Garbage collection, garbage disposal</w:t>
        <w:br/>
        <w:t>- Waste sorting</w:t>
        <w:br/>
        <w:t>- Waste investigation</w:t>
        <w:br/>
        <w:t>- Recycling</w:t>
        <w:br/>
        <w:t>- Hazardous waste</w:t>
        <w:br/>
        <w:br/>
        <w:t>Your personal strengths:</w:t>
        <w:br/>
        <w:t>- Resilience</w:t>
        <w:br/>
        <w:t>- Independent working</w:t>
        <w:br/>
        <w:t>- ability to work in a team</w:t>
        <w:br/>
        <w:t>- Reliability</w:t>
        <w:br/>
        <w:br/>
        <w:t>Your professional experience as a garbage disposal helper (m/f/d), shipper (m/f/d), order picker with forklift license (m/f/d), truck driver in waste management (m/f/d), cleaning assistant in waste management (m /f/d) or as a forklift driver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Waste Advisor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15:56:48.150000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