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9387</w:t>
        <w:tab/>
        <w:t>11992</w:t>
        <w:tab/>
        <w:t>IT Inhouse Consultant (w/m/d)</w:t>
        <w:tab/>
        <w:t>Are you interested in a position as an IT in-house consultant - are you confident in dealing with Scrum and in IT project management - then take your decisive career step, apply to Brunel and experience the diversity of engineering with us. Because we are looking for you as an "IT in-house consultant".</w:t>
        <w:br/>
        <w:br/>
        <w:t>Job description:</w:t>
        <w:br/>
        <w:br/>
        <w:t>- It is important for the position to assume the interface function between the departments and in-house software development.</w:t>
        <w:br/>
        <w:t>- In addition, technical concepts should be created and requirements analyzed.</w:t>
        <w:br/>
        <w:t>- Planning and coordination with regard to requirements also play an important role.</w:t>
        <w:br/>
        <w:t>- The day-to-day work is rounded off by accompanying the software selection and introduction.</w:t>
        <w:br/>
        <w:t>- Training and advising colleagues and departments on IT issues is also part of the range of tasks.</w:t>
        <w:br/>
        <w:br/>
        <w:t>Your profile:</w:t>
        <w:br/>
        <w:br/>
        <w:t>- Studies in business informatics, computer science or business studies with several years of IT experience</w:t>
        <w:br/>
        <w:t>- Several years of experience in the conception of IT solutions</w:t>
        <w:br/>
        <w:t>- Experience in IT project management</w:t>
        <w:br/>
        <w:t>- Knowledge of SCRUM is ideal</w:t>
        <w:br/>
        <w:t>- Independent and structured way of workingG</w:t>
        <w:br/>
        <w:t>- Good knowledge of German and English</w:t>
        <w:br/>
        <w:br/>
        <w:t>We offer:</w:t>
        <w:br/>
        <w:t>Benefit</w:t>
        <w:br/>
        <w:t>You benefit from Brunel’s recruiting expertise throughout the entire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IT-Berater/in</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16:09:47.366000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