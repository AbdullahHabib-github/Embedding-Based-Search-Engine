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6920</w:t>
        <w:tab/>
        <w:t>9525</w:t>
        <w:tab/>
        <w:t>Machine operator (m/f/d) injection molding</w:t>
        <w:tab/>
        <w:t>With around 100 branches, DIS AG is one of the largest personnel service providers in Germany. With more than 50 years of experience, we are your competent partner in every situation.</w:t>
        <w:br/>
        <w:t>For our partner in the Stollberg area, we are looking for a machine operator (m/f/d) for a long-term assignment with a chance of being hired.</w:t>
        <w:br/>
        <w:br/>
        <w:t>Do you recognize yourself in this position? Then we look forward to receiving your application.</w:t>
        <w:br/>
        <w:t>This position is to be filled as part of temporary employment.</w:t>
        <w:br/>
        <w:br/>
        <w:t>Machine operator (m/f/d) injection molding</w:t>
        <w:br/>
        <w:br/>
        <w:t>Your tasks:</w:t>
        <w:br/>
        <w:t xml:space="preserve"> • You get data sheets that you have to understand and read</w:t>
        <w:br/>
        <w:t xml:space="preserve"> • You operate a crimping machine and set it up according to given parameters</w:t>
        <w:br/>
        <w:t xml:space="preserve"> • You assemble small assemblies and cut cables</w:t>
        <w:br/>
        <w:t xml:space="preserve"> • You carry out electronic function tests</w:t>
        <w:br/>
        <w:t xml:space="preserve"> • You control all processes according to the data sheet</w:t>
        <w:br/>
        <w:br/>
        <w:t>Your qualifications:</w:t>
        <w:br/>
        <w:t xml:space="preserve"> • You have a good technical understanding</w:t>
        <w:br/>
        <w:t xml:space="preserve"> • You have already gained initial experience in production</w:t>
        <w:br/>
        <w:t xml:space="preserve"> • You have basic knowledge of dealing with technical documents, data sheets and documentation</w:t>
        <w:br/>
        <w:t xml:space="preserve"> • You are willing to work in a two-shift system</w:t>
        <w:br/>
        <w:br/>
        <w:t xml:space="preserve"> • A permanent employment contract from the start</w:t>
        <w:br/>
        <w:t xml:space="preserve"> • Special payments such as Christmas and holiday bonuses</w:t>
        <w:br/>
        <w:t xml:space="preserve"> • Free provision of your personal protective equipment</w:t>
        <w:br/>
        <w:t xml:space="preserve"> • No tiresome paperwork - whether it's time sheets or vacation requests - everything runs digitally via our employee app</w:t>
        <w:br/>
        <w:t xml:space="preserve"> • The opportunity for partial qualifications and further training for a better perspective on the labor market</w:t>
        <w:br/>
        <w:t xml:space="preserve"> • Long-term assignments at regional companies</w:t>
        <w:br/>
        <w:t xml:space="preserve"> • A quick and easy start</w:t>
        <w:br/>
        <w:t xml:space="preserve"> • A super friendly team that takes care of you and is there for you</w:t>
        <w:br/>
        <w:t xml:space="preserve"> • A reliable partner who accompanies you honestly, transparently and with empathy</w:t>
        <w:br/>
        <w:t xml:space="preserve"> • Free health check by our company medical center</w:t>
        <w:br/>
        <w:br/>
        <w:t>Because your career also means precision work: exciting positions in industry that suit your requirements. Now click on "apply directly"!</w:t>
        <w:br/>
        <w:br/>
        <w:t>We welcome applications from people who contribute to the diversity of our company.</w:t>
        <w:br/>
        <w:br/>
        <w:t>_Health and safety are our top priority in all activities - even more so in the current situation. We and our customers continuously consult with medical and health experts and take all recommended precautions in our buildings and business premises to ensure the health of our employees and everyone else._</w:t>
        <w:tab/>
        <w:t>Machine and plant operator - metal and plastics technology</w:t>
        <w:tab/>
        <w:t>None</w:t>
        <w:tab/>
        <w:t>2023-03-07 16:04:44.917000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