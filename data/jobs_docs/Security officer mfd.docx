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5090</w:t>
        <w:tab/>
        <w:t>7695</w:t>
        <w:tab/>
        <w:t>Security officer (m/f/d)</w:t>
        <w:tab/>
        <w:t>BS Güthermann GmbH is your expert for the recruitment and placement of</w:t>
        <w:br/>
        <w:t>Specialists and executives in the Lower Saxony region. As an owner-managed</w:t>
        <w:br/>
        <w:t>We set up companies of the nationwide operating BS Group for you</w:t>
        <w:br/>
        <w:t>Consistent quality and service orientation in the realization of your</w:t>
        <w:br/>
        <w:t>individual personnel service.</w:t>
        <w:br/>
        <w:br/>
        <w:t>Your future employer is a successful, active company</w:t>
        <w:br/>
        <w:t>Automotive supplier industry with several locations worldwide.</w:t>
        <w:br/>
        <w:br/>
        <w:t>For the further strategic development and the good order situation</w:t>
        <w:br/>
        <w:t>This company needs your support promptly and directly</w:t>
        <w:br/>
        <w:t>as:</w:t>
        <w:br/>
        <w:br/>
        <w:t>Security officer (m/f/d) Salary up to €32,000 gross/per year</w:t>
        <w:br/>
        <w:br/>
        <w:t>What you can expect:</w:t>
        <w:br/>
        <w:br/>
        <w:t>* Your future employer offers you a salary of up to €32,000</w:t>
        <w:br/>
        <w:t>gross per year.</w:t>
        <w:br/>
        <w:t>* You are allowed a permanent position with a long-term employment contract in</w:t>
        <w:br/>
        <w:t>expect from an international company.</w:t>
        <w:br/>
        <w:t>* In addition, you will receive 30 days of holiday leave.</w:t>
        <w:br/>
        <w:t>* For your future employer, it goes without saying that you</w:t>
        <w:br/>
        <w:t>receive an additional payment for lunch.</w:t>
        <w:br/>
        <w:t>* In addition, you can expect a very good induction, as well as a</w:t>
        <w:br/>
        <w:t>motivated work environment</w:t>
        <w:br/>
        <w:t>* collegial support from the team and an exciting work task</w:t>
        <w:br/>
        <w:t>round it all off.</w:t>
        <w:br/>
        <w:br/>
        <w:t>Your future area of ​​responsibility:</w:t>
        <w:br/>
        <w:br/>
        <w:t>* As a trained safety officer (m/f/d), Safety Officer (m/f/d),</w:t>
        <w:br/>
        <w:t>Commercial staff (m/f/d) with experience and appropriate training in</w:t>
        <w:br/>
        <w:t>Area of ​​work safety, it will belong to your spending area possible</w:t>
        <w:br/>
        <w:t>(Work) accidents to be recorded and documented.</w:t>
        <w:br/>
        <w:t>* You support the HSE manager with the regular safety rounds</w:t>
        <w:br/>
        <w:t>and check compliance with fire protection regulations.</w:t>
        <w:br/>
        <w:t>* Your new role will also include being supportive</w:t>
        <w:br/>
        <w:t>in the preparation of a risk assessment, monitoring and implementation, and</w:t>
        <w:br/>
        <w:t>compliance with the measures taken.</w:t>
        <w:br/>
        <w:t>* The shift manager in the plant will be supervised by you in the area of ​​monitoring and</w:t>
        <w:br/>
        <w:t>Control after triggering an alarm (fire alarm), in the absence of the</w:t>
        <w:br/>
        <w:t>Management and other responsible persons such as management,</w:t>
        <w:br/>
        <w:t>Department management, EHS manager etc. supported by you.</w:t>
        <w:br/>
        <w:t>* You organize and support the safety instructions,</w:t>
        <w:br/>
        <w:t>the organization, implementation of recurring tests for ladders, shelves,</w:t>
        <w:br/>
        <w:t>Power operated gates and windows and lifting equipment.</w:t>
        <w:br/>
        <w:br/>
        <w:t>What sets you apart:</w:t>
        <w:br/>
        <w:br/>
        <w:t>* You can with a completed education</w:t>
        <w:br/>
        <w:t>Safety officer (m/f/d), safety officer (m/f/d), industrial worker</w:t>
        <w:br/>
        <w:t>(m/f/d) with experience and appropriate training in the field</w:t>
        <w:br/>
        <w:t>work safety?</w:t>
        <w:br/>
        <w:t>* In addition, you bring initial knowledge of implementation and monitoring</w:t>
        <w:br/>
        <w:t>compliance with occupational safety?</w:t>
        <w:br/>
        <w:t>* The subject of accident prevention and occupational safety included</w:t>
        <w:br/>
        <w:t>humane design of work are you aware of!?</w:t>
        <w:br/>
        <w:t>* Then our customer should undertake you self-employed</w:t>
        <w:br/>
        <w:t>is used to and can demonstrate technical understanding.</w:t>
        <w:tab/>
        <w:t>Machine and plant safety expert</w:t>
        <w:tab/>
        <w:t>None</w:t>
        <w:tab/>
        <w:t>2023-03-07 16:01:00.044000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