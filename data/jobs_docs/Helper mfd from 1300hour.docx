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5066</w:t>
        <w:tab/>
        <w:t>7671</w:t>
        <w:tab/>
        <w:t>Helper (m/f/d) from €13.00/hour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successful, active company</w:t>
        <w:br/>
        <w:t>Automotive supplier industry with several locations worldwide.</w:t>
        <w:br/>
        <w:br/>
        <w:t>For the further strategic development and the good order situation</w:t>
        <w:br/>
        <w:t>this company needs promptly and with the option of taking over in Achim as:</w:t>
        <w:br/>
        <w:br/>
        <w:t>Helper (m/f/d) €13.00/hour Production assistant (m/f/d) / worker (m/f/d)</w:t>
        <w:br/>
        <w:br/>
        <w:t>What you can expect:</w:t>
        <w:br/>
        <w:br/>
        <w:t>* Your future employer offers you an hourly wage of €13.00/</w:t>
        <w:br/>
        <w:t>gross per hour.</w:t>
        <w:br/>
        <w:t>* You may look forward to a long-term employment contract in a</w:t>
        <w:br/>
        <w:t>international companies are happy and have taken the opportunity to</w:t>
        <w:br/>
        <w:t>become (if suitable)</w:t>
        <w:br/>
        <w:t>* In addition, you receive up to 30 days of vacation and holiday</w:t>
        <w:br/>
        <w:t>and Christmas bonus depending on length of service.</w:t>
        <w:br/>
        <w:t>* In addition, you can expect a very good induction, as well as a</w:t>
        <w:br/>
        <w:t>motivated work environment</w:t>
        <w:br/>
        <w:t>* collegial support from the team and an exciting work task</w:t>
        <w:br/>
        <w:t>round it all off.</w:t>
        <w:br/>
        <w:br/>
        <w:t>Your future area of ​​responsibility:</w:t>
        <w:br/>
        <w:br/>
        <w:t>* As a helper (m/f/d), production helper (m/f/d), machine operator (m/f/d),</w:t>
        <w:br/>
        <w:t>Worker (m/f/d) or with comparable professional experience (career changer</w:t>
        <w:br/>
        <w:t>are also very welcome) with an hourly wage of €13.00/hour.</w:t>
        <w:br/>
        <w:t>you will insert (component) parts from a lattice box into the machines and</w:t>
        <w:br/>
        <w:t>take it out again after completion and open accordingly</w:t>
        <w:br/>
        <w:t>Place pallet/mesh boxes.</w:t>
        <w:br/>
        <w:t>* The components weigh between 8-25 kilos.</w:t>
        <w:br/>
        <w:t>* You perform the task mainly in the early shift and late shift</w:t>
        <w:br/>
        <w:t>from, whereby a certain 3 shift readiness is very much desired.</w:t>
        <w:br/>
        <w:br/>
        <w:t>What sets you apart:</w:t>
        <w:br/>
        <w:br/>
        <w:t>* Your future employer wants you as a helper (m/f/d),</w:t>
        <w:br/>
        <w:t>Production helper (m/f/d), machine operator (m/f/d), worker (m/f/d) or with</w:t>
        <w:br/>
        <w:t>comparable professional experience (lateral entrants are also welcome</w:t>
        <w:br/>
        <w:t>welcome) that you bring a certain level of physical fitness and</w:t>
        <w:br/>
        <w:t>work reliably and conscientiously since you work for the automotive industry</w:t>
        <w:br/>
        <w:t>are.</w:t>
        <w:tab/>
        <w:t>Assistant - vehicle construction and maintenance</w:t>
        <w:tab/>
        <w:t>None</w:t>
        <w:tab/>
        <w:t>2023-03-07 16:00:57.105000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