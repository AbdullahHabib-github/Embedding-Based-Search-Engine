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9117</w:t>
        <w:tab/>
        <w:t>11722</w:t>
        <w:tab/>
        <w:t>Working student: in planning and control of infrastructure measures at train stations (f/m/d)</w:t>
        <w:tab/>
        <w:t>It is important to you to gain varied experience on the job as an intern, working student, direct entrant or trainee right from the start. Join our team, get to know us as an innovative employer and take the best for you with you. A large network and a diverse team are waiting for you and your talent.</w:t>
        <w:br/>
        <w:br/>
        <w:t>At the earliest possible date we are looking for you as a working student: in planning and control of infrastructure measures for railway stations (f/m/d) for DB Station&amp;Service AG in Düsseldorf.</w:t>
        <w:br/>
        <w:t>Your tasks:</w:t>
        <w:br/>
        <w:br/>
        <w:t>- As part of your job, you will gain insights into the planning and management of infrastructure measures at our stations</w:t>
        <w:br/>
        <w:t>- You actively support us in creating station plans</w:t>
        <w:br/>
        <w:t>- You will travel to our train stations in NRW independently and create (photo) documentation</w:t>
        <w:br/>
        <w:t>- You will also create presentations and statistics on the needs of infrastructure measures</w:t>
        <w:br/>
        <w:t>- You take part in meetings and on-site visits</w:t>
        <w:br/>
        <w:br/>
        <w:br/>
        <w:t>Your profile:</w:t>
        <w:br/>
        <w:br/>
        <w:t>- You are in an advanced bachelor's or master's degree in the field of industrial engineering, business informatics, civil engineering, business administration or a comparable subject</w:t>
        <w:br/>
        <w:t>- You have very good knowledge of Microsoft Office applications, especially Excel</w:t>
        <w:br/>
        <w:t>- You convince with strong communication skills and bring a high level of commitment</w:t>
        <w:br/>
        <w:t>- You are characterized by an independent, structured and analytical way of working</w:t>
        <w:br/>
        <w:t>- Very good knowledge of German and the willingness to travel on business in the western region round off your profile</w:t>
        <w:br/>
        <w:br/>
        <w:br/>
        <w:t>We do not need a cover letter for your application.</w:t>
        <w:br/>
        <w:br/>
        <w:t>your advantages</w:t>
        <w:br/>
        <w:t>* Your team will train you, accompany you and provide targeted feedback for your personal development.</w:t>
        <w:br/>
        <w:t>* You benefit from discounts in the areas of shopping, leisure, travel and rail offers. The monthly changing offers include e.g. mobile phone contracts, insurance, electricity tariffs, discounts at hotel chains, fashion and lifestyle.</w:t>
        <w:br/>
        <w:t>* What we are working on, what we want to do better - you will find out quickly. Because with us you will experience a large corporation at eye level and work on exciting and current projects.</w:t>
        <w:br/>
        <w:t>* We promote flexible, individual working time models and support, where operationally possible, with modern forms of work such as home office or mobile working.</w:t>
        <w:br/>
        <w:t>* Beyond team boundaries: The exchange with other students, e.g. through our wide range of events and networking opportunities, gives you helpful contacts throughout the group.</w:t>
        <w:br/>
        <w:br/>
        <w:t>Apply now online for this job advertisement. Your complete application contains: curriculum vitae, overview of grades (Abitur and studies), internship certificates and information on the desired period. If it is a mandatory internship, please add the relevant proof to your documents. In order to consider your application, we also need a current certificate of enrollment.</w:t>
        <w:br/>
        <w:t>It is possible to write a final thesis after your internship, or to extend your internship by becoming a working student.</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16:09:14.175000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