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4779</w:t>
        <w:tab/>
        <w:t>7384</w:t>
        <w:tab/>
        <w:t>Sales manager m/f/d</w:t>
        <w:tab/>
        <w:t>As an innovative company for personnel services, ABSOLUT has been a byword for modern and qualified personnel consulting since 1991. Our focus is on temporary employment as well as direct personnel placement and executive search in the healthcare, commercial and high-tech industries.</w:t>
        <w:br/>
        <w:br/>
        <w:t>For our location in NUREMBERG, we are looking for additional colleagues to support recruitment and temporary employment in the fields of medicine, nursing and education as soon as possible:</w:t>
        <w:br/>
        <w:t>Sales dispatcher m/f/d</w:t>
        <w:br/>
        <w:br/>
        <w:br/>
        <w:br/>
        <w:t>Your tasks:</w:t>
        <w:br/>
        <w:t>-- You are a competent contact person for customers and employees</w:t>
        <w:br/>
        <w:t>-- You take over the personnel deployment planning, taking into account the availability, skills and preferences of our temporary employees</w:t>
        <w:br/>
        <w:t>-- Expansion and expansion of our customer portfolio</w:t>
        <w:br/>
        <w:t>-- Independent preparation of offers and independent negotiation of contracts</w:t>
        <w:br/>
        <w:t>-- close exchange with colleagues from recruiting</w:t>
        <w:br/>
        <w:br/>
        <w:br/>
        <w:t>Your profile:</w:t>
        <w:br/>
        <w:t>-- Completed commercial or medical training or university degree (FH/Uni)</w:t>
        <w:br/>
        <w:t>-- Professional experience in personnel services/personnel consulting desirable - lateral entrants are also welcome</w:t>
        <w:br/>
        <w:t>-- Strong sales affinity and strength</w:t>
        <w:br/>
        <w:t>-- Enjoy researching and telephoning</w:t>
        <w:br/>
        <w:t>-- Strong communication personality and very good manners</w:t>
        <w:br/>
        <w:br/>
        <w:br/>
        <w:t>Our range:</w:t>
        <w:br/>
        <w:t>-- You can expect exciting and innovative projects with challenging tasks in which you can take on responsibility at an early stage</w:t>
        <w:br/>
        <w:t>-- We offer a secure job in a committed team, with flat hierarchies and short decision-making processes</w:t>
        <w:br/>
        <w:t>-- We offer comprehensive and structured on-site training and ongoing technical support</w:t>
        <w:br/>
        <w:t>-- Cooperation at well-positioned locations with existing structures</w:t>
        <w:br/>
        <w:t>-- Relaxed and friendly working atmosphere as well as good team spirit with colleagues who enjoy their work</w:t>
        <w:br/>
        <w:t>-- We offer a permanent employment contract as well as an attractive and fair remuneration structure based on success</w:t>
        <w:br/>
        <w:t>-- We offer flexible working hours with regulated core working hours as well as modern offices in central locations</w:t>
        <w:br/>
        <w:br/>
        <w:br/>
        <w:br/>
        <w:t>Have we piqued your interest?</w:t>
        <w:br/>
        <w:t>Are you interested in this varied and responsible job in an interesting and appealing environment? Then please send us your complete application documents in the form of a file by e-mail.</w:t>
        <w:br/>
        <w:t>Unfortunately, we cannot return application documents that have been sent by post. We assure you that your personal data will be handled in accordance with data protection law.</w:t>
        <w:br/>
        <w:br/>
        <w:br/>
        <w:t>We are happy to offer you other positions for direct permanent employment with our clients. Call us:</w:t>
        <w:br/>
        <w:t>Phone: +49 821 999787-00</w:t>
        <w:br/>
        <w:br/>
        <w:t>your contact</w:t>
        <w:br/>
        <w:br/>
        <w:t>ABSOLUT Personnel Management GmbH</w:t>
        <w:br/>
        <w:t>Maximilian Schlarnhaufer</w:t>
        <w:br/>
        <w:t>Maximilianstr. 21</w:t>
        <w:br/>
        <w:t xml:space="preserve"> 86150 Augsburg</w:t>
        <w:br/>
        <w:t>Telephone: +49 821 999787-00</w:t>
        <w:tab/>
        <w:t>personnel consultant</w:t>
        <w:tab/>
        <w:t>None</w:t>
        <w:tab/>
        <w:t>2023-03-07 16:00:21.806000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