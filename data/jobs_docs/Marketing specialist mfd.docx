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3610</w:t>
        <w:tab/>
        <w:t>6215</w:t>
        <w:tab/>
        <w:t>Marketing specialist m/f/d</w:t>
        <w:tab/>
        <w:t>DIRECT PERMANENT EMPLOYMENT!</w:t>
        <w:br/>
        <w:br/>
        <w:t>Our client is a medium-sized company from Unna. Specializing in the manufacture of products in the field of heat treatment, the company has made a name for itself over the past 25 years and now the existing team in marketing is to be further strengthened. That's why we're looking for you</w:t>
        <w:br/>
        <w:br/>
        <w:t>Marketing specialist m/f/d</w:t>
        <w:br/>
        <w:br/>
        <w:t>Your tasks:</w:t>
        <w:br/>
        <w:br/>
        <w:t>• You keep an eye on the market relevant to the target group so that you can plan and design the company's promotional items in an appealing way.</w:t>
        <w:br/>
        <w:t>• In acquisition, you reliably win new customers, maintain the data of existing customers in the system and track incoming offers.</w:t>
        <w:br/>
        <w:t>• The planning and organization of trade fairs and events complete your field of activity.</w:t>
        <w:br/>
        <w:br/>
        <w:t>Your profile:</w:t>
        <w:br/>
        <w:br/>
        <w:t>• You have successfully completed commercial training with experience in the above-mentioned area of ​​responsibility or training with a focus on marketing/media design</w:t>
        <w:br/>
        <w:t>• You are confident with MS Office products and have knowledge of an image processing and typesetting program</w:t>
        <w:br/>
        <w:t>• Good knowledge of English is an advantage in this position</w:t>
        <w:br/>
        <w:br/>
        <w:t>What you can expect:</w:t>
        <w:br/>
        <w:br/>
        <w:t>• A fair and appreciative payment as part of a full-time job including special payments</w:t>
        <w:br/>
        <w:t>• A full-time position is a 37.5 hour week</w:t>
        <w:br/>
        <w:t>• A permanent employment contract</w:t>
        <w:br/>
        <w:t>• Vacation and Christmas bonus (depending on length of service)</w:t>
        <w:br/>
        <w:t>• 30 days holiday (depending on length of service)</w:t>
        <w:br/>
        <w:t>• A motivated and open team that looks forward to your support and familiarizes you with the processes, as well as regular training</w:t>
        <w:br/>
        <w:t>• Varied activities in an exciting environment</w:t>
        <w:br/>
        <w:t>• Free on-site parking and excellent public transport connections</w:t>
        <w:br/>
        <w:br/>
        <w:t>General:</w:t>
        <w:br/>
        <w:br/>
        <w:t>Please send your complete application documents to Mrs. Jacqueline Unter Bäumer. Don't forget to include your earliest possible starting date, your salary expectations and our reference number. 9933-109-H. If you have any questions in advance, Ms. Unter Bäumer is also available on 0231-1087650.</w:t>
        <w:br/>
        <w:br/>
        <w:t>Compliance with blocking notices and absolute discretion are a matter of course for us.</w:t>
        <w:br/>
        <w:br/>
        <w:t>We look forward to receiving your application!</w:t>
        <w:br/>
        <w:br/>
        <w:t>When you send your application, your personal data will be processed for the purpose of filling a vacancy or finding a job. You can find more information on this in our data protection information for applicants and in the data protection declaration of our website.</w:t>
        <w:br/>
        <w:br/>
        <w:t>"Gender" - note on the gender designation: The terms used in this declaration apply equally to all genders. In some places, we only use a masculine form for better readability, without wanting to favor or disadvantage one gender.</w:t>
        <w:tab/>
        <w:t>Media clerk digital and print</w:t>
        <w:tab/>
        <w:t>None</w:t>
        <w:tab/>
        <w:t>2023-03-07 15:57:57.332000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