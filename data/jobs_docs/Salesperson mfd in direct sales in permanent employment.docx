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8878</w:t>
        <w:tab/>
        <w:t>11483</w:t>
        <w:tab/>
        <w:t>Salesperson (m/f/d) in direct sales in permanent employment</w:t>
        <w:tab/>
        <w:t>Are you a beginner and want to get off to a flying start? Then we look forward to getting to know you! We are looking for salespeople (m/f/d) in direct sales in the fields of energy and telecommunications.</w:t>
        <w:br/>
        <w:br/>
        <w:t>Seller (m/f/d) in direct sales</w:t>
        <w:br/>
        <w:br/>
        <w:t>What's waiting for you::</w:t>
        <w:br/>
        <w:br/>
        <w:t>- The sale and presentation of our premium products in the field of energy and telecommunications</w:t>
        <w:br/>
        <w:t>- Advising existing customers and acquiring new customers</w:t>
        <w:br/>
        <w:t xml:space="preserve">  </w:t>
        <w:br/>
        <w:t>- You control and process customer orders, orders and complaints</w:t>
        <w:br/>
        <w:br/>
        <w:t>Your profile::</w:t>
        <w:br/>
        <w:br/>
        <w:t>- You have fun and motivation at work as a salesman and you want to bring the team forward</w:t>
        <w:br/>
        <w:t xml:space="preserve">  </w:t>
        <w:br/>
        <w:t>- You have a well-groomed appearance and very good knowledge of German</w:t>
        <w:br/>
        <w:t xml:space="preserve">  </w:t>
        <w:br/>
        <w:t>- You show initiative, familiarize yourself with the latest trends and work in a success-oriented manner</w:t>
        <w:br/>
        <w:br/>
        <w:t>Your benefits: :</w:t>
        <w:br/>
        <w:br/>
        <w:t>- An intensive training as a salesperson in direct sales, which is tailored to you</w:t>
        <w:br/>
        <w:t xml:space="preserve">  </w:t>
        <w:br/>
        <w:t>- Fun at work and an inspiring team (who are also happy to be challenged to a game of table football...)</w:t>
        <w:br/>
        <w:t xml:space="preserve">  </w:t>
        <w:br/>
        <w:t>- We make it possible for you to attend further training courses</w:t>
        <w:br/>
        <w:t xml:space="preserve">  </w:t>
        <w:br/>
        <w:t>- We offer you good opportunities for success and income, various incentives and events</w:t>
        <w:br/>
        <w:br/>
        <w:t>Sounds interesting to you?:</w:t>
        <w:br/>
        <w:t>Then apply by email to jobs@jobfahnder.de, alternatively by phone to ANSPRECHPARTNER_TELEFON or simply by WhatsApp, stating your name and place of residence to ANSPRECHPARTNER_MOBIL.</w:t>
        <w:br/>
        <w:br/>
        <w:t>Job searcher UG</w:t>
        <w:br/>
        <w:t>Mrs Andrea Pohl</w:t>
        <w:br/>
        <w:t>job scout</w:t>
        <w:br/>
        <w:t>jobs@jobfahnder.de</w:t>
        <w:br/>
        <w:t>0800 / 5002260</w:t>
        <w:br/>
        <w:t>0175 / 8438347</w:t>
        <w:tab/>
        <w:t>Saleswoman</w:t>
        <w:tab/>
        <w:t>None</w:t>
        <w:tab/>
        <w:t>2023-03-07 16:08:44.939000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