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9707</w:t>
        <w:tab/>
        <w:t>12312</w:t>
        <w:tab/>
        <w:t>Mechanic as signal specialist (f/m/d)</w:t>
        <w:tab/>
        <w:t>We are looking for you as a signal specialist as soon as possible</w:t>
        <w:br/>
        <w:t>(f/m/d) for DB Netz AG in Berlin.</w:t>
        <w:br/>
        <w:br/>
        <w:br/>
        <w:t>*Your tasks: *</w:t>
        <w:br/>
        <w:br/>
        <w:br/>
        <w:br/>
        <w:t>· Support for repair work on systems that are in operation</w:t>
        <w:br/>
        <w:t>Control and safety technology systems under the guidance of a person</w:t>
        <w:br/>
        <w:t>Signal or switch mechanic: in</w:t>
        <w:br/>
        <w:t>· Preparatory work for construction measures on the systems of the control and</w:t>
        <w:br/>
        <w:t>Safety technology or for building track safety</w:t>
        <w:br/>
        <w:t>· Accompanying work on signals, switches, level crossings and signal boxes</w:t>
        <w:br/>
        <w:t>· Securing your assigned squad in the track area</w:t>
        <w:br/>
        <w:br/>
        <w:br/>
        <w:br/>
        <w:t>*Your profile: *</w:t>
        <w:br/>
        <w:br/>
        <w:br/>
        <w:br/>
        <w:t>· You bring a successfully completed commercial-technical</w:t>
        <w:br/>
        <w:t>training with e.g. B. as a mechanic, fitter or steel worker</w:t>
        <w:br/>
        <w:t>You are in possession of a valid category B driver's license</w:t>
        <w:br/>
        <w:t>· You don't mind working outdoors and working shifts (even weekends and weekends).</w:t>
        <w:br/>
        <w:t>holiday work) to work</w:t>
        <w:br/>
        <w:t>· Distinctive information and communication skills,</w:t>
        <w:br/>
        <w:t>You are characterized by independence, initiative and reliability</w:t>
        <w:tab/>
        <w:t>Signal specialist</w:t>
        <w:tab/>
        <w:t>None</w:t>
        <w:tab/>
        <w:t>2023-03-07 16:10:26.656000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