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2323</w:t>
        <w:tab/>
        <w:t>4928</w:t>
        <w:tab/>
        <w:t>Businessman - office management (m/f/d)</w:t>
        <w:tab/>
        <w:t>There are many reasons that speak for TIMEPARTNER as an employer. Among other things, we offer you the advantages of a large, national company that maintains its regional roots.</w:t>
        <w:br/>
        <w:t>Are you currently looking for a job in Wabern?</w:t>
        <w:br/>
        <w:t>For our customer we are looking for a businessman - office management (m/f/d) at the Wabern location.</w:t>
        <w:br/>
        <w:t>Are you not looking for a job directly in Wabern, but in Fritzlar or Kassel, for example? No problem, feel free to contact us!</w:t>
        <w:br/>
        <w:t>Take your chance at TIMEPARTNER for your new job in Wabern!</w:t>
        <w:br/>
        <w:br/>
        <w:t>Benefits we offer</w:t>
        <w:br/>
        <w:br/>
        <w:t>- permanent employment</w:t>
        <w:br/>
        <w:t>- Long-term assignments at renowned customer companies</w:t>
        <w:br/>
        <w:t>- above-tariff remuneration options (iGZ tariff)</w:t>
        <w:br/>
        <w:t>- Holiday and Christmas bonuses</w:t>
        <w:br/>
        <w:t>- Individual and personal support</w:t>
        <w:br/>
        <w:br/>
        <w:br/>
        <w:t>your area of ​​responsibility</w:t>
        <w:br/>
        <w:br/>
        <w:t>- General support activities in the office</w:t>
        <w:br/>
        <w:t>- Processing incoming and outgoing mail</w:t>
        <w:br/>
        <w:t>- correspondence</w:t>
        <w:br/>
        <w:t>- Answer the phone</w:t>
        <w:br/>
        <w:br/>
        <w:br/>
        <w:br/>
        <w:t>your qualifications</w:t>
        <w:br/>
        <w:br/>
        <w:t>- Completed commercial training is an advantage</w:t>
        <w:br/>
        <w:t>- Very good knowledge of spoken and written German</w:t>
        <w:br/>
        <w:t>- Very good knowledge of Microsoft Office</w:t>
        <w:br/>
        <w:br/>
        <w:br/>
        <w:br/>
        <w:t>Have we made you curious? Then we look forward to receiving your application documents and will be happy to answer your questions from Monday to Friday between 8 a.m. and 5 p.m.</w:t>
        <w:br/>
        <w:t>You can find out more about TIMEPARTNER and other jobs at: www.timepartner.com</w:t>
        <w:br/>
        <w:t>We look forward to getting to know you!</w:t>
        <w:br/>
        <w:br/>
        <w:t>TIMEPARTNER is one of the top 5 personnel service providers in Germany. We are looking for regionally and nationally committed and motivated employees for assignments at well-known companies. We offer interesting jobs, attractive pay, competent advice and are always available to answer any questions.</w:t>
        <w:tab/>
        <w:t>Businessman - office management</w:t>
        <w:tab/>
        <w:t>None</w:t>
        <w:tab/>
        <w:t>2023-03-07 15:55:18.767000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