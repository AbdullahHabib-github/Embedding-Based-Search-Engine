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8702</w:t>
        <w:tab/>
        <w:t>11307</w:t>
        <w:tab/>
        <w:t>Carpenter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Carpenter (m/f/d)</w:t>
        <w:br/>
        <w:br/>
        <w:t>Tasks:</w:t>
        <w:br/>
        <w:br/>
        <w:t>- You are part of the decoration team and assemble pieces of furniture for our exhibition</w:t>
        <w:br/>
        <w:t>- You carry out regular quality controls and ensure that defects are rectified</w:t>
        <w:br/>
        <w:t>- You dismantle sold exhibits for our customers and are responsible for the maintenance of the branch</w:t>
        <w:br/>
        <w:t>- If necessary, you drive to the customer and act as a problem solver</w:t>
        <w:br/>
        <w:t>Qualifications:</w:t>
        <w:br/>
        <w:br/>
        <w:t>- Craftsmanship and experience in furniture assembly are an advantage</w:t>
        <w:br/>
        <w:t>- A friendly and confident demeanor</w:t>
        <w:br/>
        <w:t>- A clean and careful way of working distinguishes you and a friendly customer service is a matter of course for you</w:t>
        <w:br/>
        <w:t>- Class B driver's license desirable</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A high-quality equipment of tools and other work equipment</w:t>
        <w:br/>
        <w:t>- A permanent position</w:t>
        <w:br/>
        <w:br/>
        <w:t>momax Germany GmbH</w:t>
        <w:br/>
        <w:t>- - Mömax Kempten</w:t>
        <w:br/>
        <w:t>Momax Kempten</w:t>
        <w:br/>
        <w:t>Bahnhofstrasse 77</w:t>
        <w:br/>
        <w:t>87435 Kempten</w:t>
        <w:br/>
        <w:t>jobs@moemax.de</w:t>
        <w:br/>
        <w:t>-</w:t>
        <w:br/>
        <w:t>-</w:t>
        <w:tab/>
        <w:t>Wood mechanic - furniture, housing, interior design, shop fitting ind.</w:t>
        <w:tab/>
        <w:t>None</w:t>
        <w:tab/>
        <w:t>2023-03-07 16:08:23.471000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