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3044</w:t>
        <w:tab/>
        <w:t>5649</w:t>
        <w:tab/>
        <w:t>Helper plumbing installation (m/f/d) system installation</w:t>
        <w:tab/>
        <w:t>New to job hunting? Start your career advancement in 2023!</w:t>
        <w:br/>
        <w:br/>
        <w:t>Our customer company in Brandenburg is looking for you as a helper plumbing installation (m/f/d) as part of the temporary employment.</w:t>
        <w:br/>
        <w:br/>
        <w:t>Occupation: trade</w:t>
        <w:br/>
        <w:br/>
        <w:t>Your working hours are full-time.</w:t>
        <w:br/>
        <w:br/>
        <w:t>Because we offer you as a helper plumbing installation (m/f/d):</w:t>
        <w:br/>
        <w:t>- Payments on account</w:t>
        <w:br/>
        <w:t>- health bonus</w:t>
        <w:br/>
        <w:t>- Staff discounts</w:t>
        <w:br/>
        <w:br/>
        <w:t>You bring the following knowledge and skills with you:</w:t>
        <w:br/>
        <w:t>- Pipe installation</w:t>
        <w:br/>
        <w:t>- Sanitary installation</w:t>
        <w:br/>
        <w:t>- Sanitary engineering</w:t>
        <w:br/>
        <w:br/>
        <w:t>Your main tasks as a helper plumbing installation (m/f/d):</w:t>
        <w:br/>
        <w:t>- Repairs and maintenance of existing plumbing and heating systems</w:t>
        <w:br/>
        <w:t>- New installations and refurbishments</w:t>
        <w:br/>
        <w:t>- Auxiliary work in the sanitary area</w:t>
        <w:br/>
        <w:t>- Support in the installation of supply and disposal systems</w:t>
        <w:br/>
        <w:br/>
        <w:t>You convince us with these personal strengths:</w:t>
        <w:br/>
        <w:t>- Independent working</w:t>
        <w:br/>
        <w:t>- Diligence/accuracy</w:t>
        <w:br/>
        <w:t>- Reliability</w:t>
        <w:br/>
        <w:br/>
        <w:t>Your professional experience as a helper plumbing installation (m/f/d) plumber (m/f/d), craftsman (m/f/d), sprinkler (m/f/d), plumber (m/f/d) or as Heating installer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- plumbing, installation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15:56:47.539000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