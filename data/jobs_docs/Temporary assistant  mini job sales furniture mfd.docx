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8809</w:t>
        <w:tab/>
        <w:t>11414</w:t>
        <w:tab/>
        <w:t>Temporary assistant / mini job sales furniture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Temporary assistant / mini job sales furniture (m/f/d)</w:t>
        <w:br/>
        <w:br/>
        <w:t>Tasks:</w:t>
        <w:br/>
        <w:br/>
        <w:t>- As a salesperson, you support branch operations in a specific area (mainly on Saturdays)</w:t>
        <w:br/>
        <w:t>- You work actively and are constantly in contact with customers</w:t>
        <w:br/>
        <w:br/>
        <w:t>- Her motto is: get involved and think for yourself</w:t>
        <w:br/>
        <w:t>- You pay attention to inventory accuracy and handle our goods with care</w:t>
        <w:br/>
        <w:t>Qualifications:</w:t>
        <w:br/>
        <w:br/>
        <w:t>- Flexible working hours during the week and on Saturdays</w:t>
        <w:br/>
        <w:t>- Enjoy dealing with customers</w:t>
        <w:br/>
        <w:t>- A communicative streak and customer orientation</w:t>
        <w:br/>
        <w:t>- Don't be afraid to approach and serve customers</w:t>
        <w:br/>
        <w:t>We offer:</w:t>
        <w:br/>
        <w:br/>
        <w:t>- Qualification through a temporary job for an apprenticeship at Mömax</w:t>
        <w:br/>
        <w:t>- A pleasant working atmosphere in a professional team</w:t>
        <w:br/>
        <w:t>- A future-proof job in a growing company</w:t>
        <w:br/>
        <w:t>- Employee discounts in every Mömax and XXXLutz branch</w:t>
        <w:br/>
        <w:t>- Team cohesion is strengthened through team events, summer festivals and Christmas parties</w:t>
        <w:br/>
        <w:br/>
        <w:t>- Discounted food in our own Mömax restaurants</w:t>
        <w:br/>
        <w:br/>
        <w:t>momax Germany GmbH</w:t>
        <w:br/>
        <w:t>- - Mömax Koblenz</w:t>
        <w:br/>
        <w:t>Mömax Koblenz</w:t>
        <w:br/>
        <w:t>Carl-Zeiss-Strasse 5</w:t>
        <w:br/>
        <w:t>56070 Koblenz</w:t>
        <w:br/>
        <w:t>jobs@moemax.de</w:t>
        <w:br/>
        <w:t>-</w:t>
        <w:br/>
        <w:t>-</w:t>
        <w:tab/>
        <w:t>Saleswoman</w:t>
        <w:tab/>
        <w:t>None</w:t>
        <w:tab/>
        <w:t>2023-03-07 16:08:36.526000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