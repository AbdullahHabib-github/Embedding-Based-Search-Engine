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393</w:t>
        <w:tab/>
        <w:t>2998</w:t>
        <w:tab/>
        <w:t>Machining mechanic (m/f/d) in Waltenhofen from €16.00 / h</w:t>
        <w:tab/>
        <w:t>Machining mechanic (m/f/d) in Waltenhofen from €16.00 / h</w:t>
        <w:br/>
        <w:br/>
        <w:t>Location: Kempten (Allgäu)</w:t>
        <w:br/>
        <w:t>Employment type(s): Day 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</w:t>
        <w:br/>
        <w:br/>
        <w:t>We are looking for a cutting machine operator (m/f/d) for our customer as soon as possible.</w:t>
        <w:br/>
        <w:br/>
        <w:t>Your tasks</w:t>
        <w:br/>
        <w:t>- Metal processing: edging, deburring, grinding</w:t>
        <w:br/>
        <w:t>- Quality control through visual inspection of each manufactured part</w:t>
        <w:br/>
        <w:t>- Packing the parts according to specifications</w:t>
        <w:br/>
        <w:br/>
        <w:t>You bring with you</w:t>
        <w:br/>
        <w:t>- Training as a cutting machine operator or comparable</w:t>
        <w:br/>
        <w:t>- First experience in metalworking</w:t>
        <w:br/>
        <w:t>- Exercise capacity</w:t>
        <w:br/>
        <w:t>- Driving license and car an advantage</w:t>
        <w:br/>
        <w:br/>
        <w:t>Look forward to</w:t>
        <w:br/>
        <w:t>- Hourly wage from €16.00 + allowances</w:t>
        <w:br/>
        <w:t>- Holiday and Christmas bonuses</w:t>
        <w:br/>
        <w:t>- Free work clothes and shoes</w:t>
        <w:br/>
        <w:t>- Exciting, varied and responsible tasks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Cutting machine operator</w:t>
        <w:tab/>
        <w:t>None</w:t>
        <w:tab/>
        <w:t>2023-03-07 15:51:20.959000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