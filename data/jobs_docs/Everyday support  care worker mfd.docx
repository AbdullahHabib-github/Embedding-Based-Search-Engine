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5963</w:t>
        <w:tab/>
        <w:t>8568</w:t>
        <w:tab/>
        <w:t>Everyday support / care worker (m/f/d)</w:t>
        <w:tab/>
        <w:t>As a social service company, we have made it our task to offer older people a new living space while maintaining and improving their quality of life through mobilizing care. We are looking for reinforcements for our company at the Oderwitz site.</w:t>
        <w:br/>
        <w:br/>
        <w:t>The position of everyday support (additional caregiver according to § 43 b, 53 b SGB XI) is to be filled immediately for 30 - 35 hours per week.</w:t>
        <w:br/>
        <w:br/>
        <w:t>Responsibilities:</w:t>
        <w:br/>
        <w:br/>
        <w:t>Activating seniors, securing existing resources and recovering lost skills</w:t>
        <w:br/>
        <w:t>Support for nursing staff, especially in dealing with seniors with dementia</w:t>
        <w:br/>
        <w:t>Implementation of individual and group offers</w:t>
        <w:br/>
        <w:t>Active promotion of quality of life</w:t>
        <w:br/>
        <w:t>Individual support for our residents in everyday life</w:t>
        <w:br/>
        <w:br/>
        <w:t>Tasks:</w:t>
        <w:br/>
        <w:br/>
        <w:t>a great passion to work with and for people</w:t>
        <w:br/>
        <w:t>a warm, friendly and communicative personality</w:t>
        <w:br/>
        <w:t>Reliability, flexibility and a high degree of independence</w:t>
        <w:br/>
        <w:t>Creativity and empathic skills</w:t>
        <w:br/>
        <w:t>Calmness in dealing with behavioral peculiarities</w:t>
        <w:br/>
        <w:t>Willingness to work weekends and holidays</w:t>
        <w:br/>
        <w:t>Qualification as a carer according to § 43 b, 53 b SGB XI</w:t>
        <w:br/>
        <w:t>Health pass (not older than 3 months)</w:t>
        <w:br/>
        <w:br/>
        <w:t>What we offer you:</w:t>
        <w:br/>
        <w:br/>
        <w:t>Monthly Attendance Bonus</w:t>
        <w:br/>
        <w:t>KITA subsidy</w:t>
        <w:br/>
        <w:t>structured training</w:t>
        <w:br/>
        <w:t>Surcharges for weekend and holiday work</w:t>
        <w:br/>
        <w:t>Open communication between management and employees</w:t>
        <w:br/>
        <w:t>motivated and open-minded team; loyal duty scheduling</w:t>
        <w:br/>
        <w:t>regular in-house training</w:t>
        <w:br/>
        <w:br/>
        <w:t>Have we aroused your interest? Then we look forward to receiving your written application. You are also welcome to call us if you have any questions.</w:t>
        <w:br/>
        <w:br/>
        <w:t>Contact details:</w:t>
        <w:br/>
        <w:t>Retirement and nursing home in Zerbst GmbH &amp; Co. Betriebs OHG</w:t>
        <w:br/>
        <w:t>“Niederoderwitz” retirement home</w:t>
        <w:br/>
        <w:t>At the retirement home 2</w:t>
        <w:br/>
        <w:t>02791 Oderwitz</w:t>
        <w:br/>
        <w:br/>
        <w:t>Contact person:</w:t>
        <w:br/>
        <w:t>Ms Stefanie Meyer</w:t>
        <w:br/>
        <w:t>Telephone: 035842 - 23 506</w:t>
        <w:br/>
        <w:t>Fax: 035842 - 23 325</w:t>
        <w:br/>
        <w:t>Email: lohnbuchhaltung@pflegeheim-oderwitz.de</w:t>
        <w:tab/>
        <w:t>Caregiver / everyday companion</w:t>
        <w:tab/>
        <w:t>None</w:t>
        <w:tab/>
        <w:t>2023-03-07 16:02:47.664000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