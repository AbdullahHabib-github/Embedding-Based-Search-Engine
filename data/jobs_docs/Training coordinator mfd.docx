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4402</w:t>
        <w:tab/>
        <w:t>7007</w:t>
        <w:tab/>
        <w:t>Training coordinator (m/f/d)</w:t>
        <w:tab/>
        <w:t>- international company | high-performing company</w:t>
        <w:br/>
        <w:br/>
        <w:t>company profile</w:t>
        <w:br/>
        <w:t>Are you looking for a new challenge with varied tasks? Then you've come to the right place!</w:t>
        <w:br/>
        <w:br/>
        <w:t>area of ​​responsibility</w:t>
        <w:br/>
        <w:br/>
        <w:t>-Plan technical training for internal employees</w:t>
        <w:br/>
        <w:t>-Scheduling of trainers and training rooms at home and abroad</w:t>
        <w:br/>
        <w:t>-Preparation of invoices, offers and orders</w:t>
        <w:br/>
        <w:t>- Obtain and evaluate participant feedback</w:t>
        <w:br/>
        <w:t>-Creation of participation confirmations based on templates</w:t>
        <w:br/>
        <w:br/>
        <w:t>requirement profile</w:t>
        <w:br/>
        <w:br/>
        <w:t>- Successfully completed commercial training, e.g. as an industrial clerk (m/f/d)</w:t>
        <w:br/>
        <w:t>-Experience in the mentioned area desirable</w:t>
        <w:br/>
        <w:t>- Good MS Office knowledge</w:t>
        <w:br/>
        <w:t>- Very good knowledge of German and English</w:t>
        <w:br/>
        <w:t>-Teamwork</w:t>
        <w:br/>
        <w:t>-Communication skills</w:t>
        <w:br/>
        <w:t>-Organizational talent</w:t>
        <w:br/>
        <w:t>- Reliable way of working, even under time pressure</w:t>
        <w:br/>
        <w:br/>
        <w:t>Compensation Package</w:t>
        <w:br/>
        <w:br/>
        <w:t>- Taking on responsible tasks</w:t>
        <w:br/>
        <w:t>-Open feedback culture and flat hierarchies</w:t>
        <w:br/>
        <w:t>- Individual and detailed training</w:t>
        <w:br/>
        <w:t>-modern working environment with interesting development opportunities</w:t>
        <w:br/>
        <w:t>-Personal advice and job suggestions based on your wishes and needs</w:t>
        <w:br/>
        <w:t>-Corporate benefits and fitness offers in the form of Gympass</w:t>
        <w:br/>
        <w:t>- Secure job with a performance-related salary and the possibility of being taken on as a permanent employee</w:t>
        <w:tab/>
        <w:t>Industrial clerk</w:t>
        <w:tab/>
        <w:t>None</w:t>
        <w:tab/>
        <w:t>2023-03-07 15:59:34.809000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