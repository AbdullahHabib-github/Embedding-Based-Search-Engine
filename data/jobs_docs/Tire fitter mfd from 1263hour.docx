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3833</w:t>
        <w:tab/>
        <w:t>6438</w:t>
        <w:tab/>
        <w:t>Tire fitter (m/f/d) from €12.63/hour</w:t>
        <w:tab/>
        <w:t>Tire fitter (m/f/d) from €12.63/hour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tire fitter (m/f/d) or warehouse assistant (m/f/d)?</w:t>
        <w:br/>
        <w:br/>
        <w:t>Then you are exactly right with our customer in Sonneberg! Because we are looking for YOU as a reliable warehouse assistant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Fitting, balancing and changing wheels</w:t>
        <w:br/>
        <w:t>- Tire storage</w:t>
        <w:br/>
        <w:br/>
        <w:br/>
        <w:t>Your profile:</w:t>
        <w:br/>
        <w:br/>
        <w:br/>
        <w:t>- Experience</w:t>
        <w:br/>
        <w:t>- Car and driver's license desirable</w:t>
        <w:br/>
        <w:t>- Shift readiness</w:t>
        <w:br/>
        <w:br/>
        <w:t>Contact details for job advertisement</w:t>
        <w:br/>
        <w:t>Would you like to switch? That stays between us!</w:t>
        <w:br/>
        <w:br/>
        <w:t>spp direct Jena GmbH</w:t>
        <w:br/>
        <w:t>Sonneberg branch</w:t>
        <w:br/>
        <w:t>Gustav-König-Strasse 23</w:t>
        <w:br/>
        <w:t>96515 Sonneberg</w:t>
        <w:br/>
        <w:br/>
        <w:t>Email: sonneberg@spp-direkt.de</w:t>
        <w:br/>
        <w:t>Telephone: 03675/4200280</w:t>
        <w:br/>
        <w:t>WhatsApp: 0151/10366997</w:t>
        <w:br/>
        <w:br/>
        <w:t>Would you like to contact us quickly and easily?</w:t>
        <w:br/>
        <w:t>Then write us a WhatsApp! Easy right?</w:t>
        <w:br/>
        <w:br/>
        <w:br/>
        <w:t>- Step 1: Save our number 0151/10366997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tire fitter</w:t>
        <w:tab/>
        <w:t>None</w:t>
        <w:tab/>
        <w:t>2023-03-07 15:58:24.746000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