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7372</w:t>
        <w:tab/>
        <w:t>9977</w:t>
        <w:tab/>
        <w:t>Lagerhelfer (m/w/d)</w:t>
        <w:tab/>
        <w:t>For more than 40 years, hkw has been providing temporary employment and direct placement of workers with locations in Munich and Ulm.</w:t>
        <w:br/>
        <w:br/>
        <w:t>Warehouse helper (m/f/d)</w:t>
        <w:br/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long-term customer we offer a well-paid, long-term position in the warehouse in Munich.</w:t>
        <w:br/>
        <w:br/>
        <w:t>Your tasks</w:t>
        <w:br/>
        <w:br/>
        <w:br/>
        <w:t>- Processing of goods receipt and goods issue</w:t>
        <w:br/>
        <w:t>- Driving industrial trucks</w:t>
        <w:br/>
        <w:t>- Inventory controls</w:t>
        <w:br/>
        <w:t>- Picking according to parts lists</w:t>
        <w:br/>
        <w:t>- Responsible for the cleanliness of the warehouse</w:t>
        <w:br/>
        <w:br/>
        <w:t>your profile</w:t>
        <w:br/>
        <w:br/>
        <w:br/>
        <w:t>- Experience in a warehouse would be an advantage</w:t>
        <w:br/>
        <w:t>- Forklift license can be purchased</w:t>
        <w:br/>
        <w:t>- Willingness to learn and motivated way of working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</w:t>
        <w:br/>
        <w:br/>
        <w:t>Department(s): Warehouse</w:t>
        <w:br/>
        <w:t>Type(s) of staffing needs: Reassignment</w:t>
        <w:br/>
        <w:t>Collective agreement: iGZ</w:t>
        <w:tab/>
        <w:t>Helper - warehousing, transport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16:05:40.217000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