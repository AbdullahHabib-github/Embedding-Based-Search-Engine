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2921</w:t>
        <w:tab/>
        <w:t>5526</w:t>
        <w:tab/>
        <w:t>Helper production (m/f/d) immediately</w:t>
        <w:tab/>
        <w:t>New to job hunting? Start your career advancement in 2023!</w:t>
        <w:br/>
        <w:br/>
        <w:t>Our customer company in Wiesentheid is looking for you as a production helper (m/f/d) as part of temporary employment.</w:t>
        <w:br/>
        <w:br/>
        <w:t>Occupation: trade</w:t>
        <w:br/>
        <w:br/>
        <w:t>Your working hours are full-time.</w:t>
        <w:br/>
        <w:br/>
        <w:t>Because we offer you as a production helper (m/f/d):</w:t>
        <w:br/>
        <w:t>- Remuneration according to iGZ-DGB collective agreement with industry surcharges</w:t>
        <w:br/>
        <w:t>- As an employer, you can reach us outside of working hours</w:t>
        <w:br/>
        <w:t>- Discounts from over 200 well-known providers</w:t>
        <w:br/>
        <w:br/>
        <w:t>You bring the following knowledge and skills with you:</w:t>
        <w:br/>
        <w:t>- Fill up</w:t>
        <w:br/>
        <w:t>- Load</w:t>
        <w:br/>
        <w:t>- Installation</w:t>
        <w:br/>
        <w:t>- machine operation</w:t>
        <w:br/>
        <w:br/>
        <w:t>Your main tasks as a production assistant (m/f/d):</w:t>
        <w:br/>
        <w:t>- Machine and plant operation</w:t>
        <w:br/>
        <w:t>- Monitoring of the production process</w:t>
        <w:br/>
        <w:t>- Implementation of quality and visual controls</w:t>
        <w:br/>
        <w:t>- Assistance in production</w:t>
        <w:br/>
        <w:br/>
        <w:t>You convince us with these personal strengths:</w:t>
        <w:br/>
        <w:t>- Resilience</w:t>
        <w:br/>
        <w:t>- Diligence/accuracy</w:t>
        <w:br/>
        <w:t>- Reliability</w:t>
        <w:br/>
        <w:br/>
        <w:t>Your professional experience as a production assistant (m/f/d), production employee (m/f/d), production assistant (m/f/d), machine operator (m/f/d), plant operator (m/f/d) or as a bottler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Helper - textile processing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15:56:32.394000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