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5246</w:t>
        <w:tab/>
        <w:t>7851</w:t>
        <w:tab/>
        <w:t>Project assistant electrical engineering (m/f/d)</w:t>
        <w:tab/>
        <w:t>Project assistance in planning and construction in electrical engineering (m/f/d)</w:t>
        <w:br/>
        <w:br/>
        <w:t>Your tasks:</w:t>
        <w:br/>
        <w:br/>
        <w:t>-You will support the project engineers in the back office</w:t>
        <w:br/>
        <w:t>-You control the time management and check the appointments</w:t>
        <w:br/>
        <w:t>-You deal with business correspondence and keep minutes of meetings/team meetings</w:t>
        <w:br/>
        <w:t>-You plan business trips and calculate the travel expenses</w:t>
        <w:br/>
        <w:t>-You check invoices and delivery notes</w:t>
        <w:br/>
        <w:t>-You keep files and manage them</w:t>
        <w:br/>
        <w:br/>
        <w:t>Your qualifications:</w:t>
        <w:br/>
        <w:br/>
        <w:t>-You have completed commercial training as an office management clerk, marketing communication clerk, industrial clerk or a comparable qualification</w:t>
        <w:br/>
        <w:t>-You have already gained experience as an assistant</w:t>
        <w:br/>
        <w:t>-You can safely handle the common MS Office products (Word, Excel, PowePoint).</w:t>
        <w:br/>
        <w:t>-You show yourself to be a team player and able to take criticism</w:t>
        <w:br/>
        <w:t>- You convince with a high willingness to help</w:t>
        <w:br/>
        <w:br/>
        <w:t>Your advantages:</w:t>
        <w:br/>
        <w:br/>
        <w:t>-Our customer is an innovative and modern company in Jülich</w:t>
        <w:br/>
        <w:br/>
        <w:t>-Your future job as a project assistant (m/f/d) has very good transport connections and is also very easy to reach by public transport</w:t>
        <w:br/>
        <w:br/>
        <w:t>-You can look forward to a motivated team that will give you a warm welcome</w:t>
        <w:br/>
        <w:br/>
        <w:t>-You can look forward to professional training and a solution-oriented team that maintains and lives a very positive working atmosphere</w:t>
        <w:br/>
        <w:t>- Supervision throughout the application process</w:t>
        <w:br/>
        <w:br/>
        <w:t>About Hays:</w:t>
        <w:br/>
        <w:br/>
        <w:t>With our many years of recruiting experience and our knowledge of the personnel market, we offer specialists and managers a strong partnership. Because of our intensive relationships across all industrial sectors, we provide talented people with exciting tasks and attractive positions. Whether in an international group or in a regional market-leading company: Depending on your interests and your experience. With us you will find the right environment - and completely free of charge. Register and benefit from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16:01:19.292000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