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5733</w:t>
        <w:tab/>
        <w:t>8338</w:t>
        <w:tab/>
        <w:t>Commercial employee (m/f/d) for clearance</w:t>
        <w:tab/>
        <w:t>Commercial employee (m/f/d) for severance commercial employee (a) for severance full-time or part-time</w:t>
        <w:br/>
        <w:t>karldischinger group spedition karldischinger gmbh baden airpark, 77836 rheinmünster job offer, full-time start date: this is what you can expect from now on</w:t>
        <w:br/>
        <w:br/>
        <w:t>we are a medium-sized and owner-managed logistics company consisting of around 1,000 colleagues.</w:t>
        <w:br/>
        <w:br/>
        <w:t>we would like to expand our team at the rheinmünster site. from 07/01/23 we will expand our location with an additional area in the southwest of baden-wurttemberg, which will be served centrally from our location in rheinmünster. you are actively supporting the order of one of our main customers in the automotive environment.</w:t>
        <w:br/>
        <w:br/>
        <w:t>we as a group of companies believe in diversity, reject any form of discrimination and do not think in categories such as gender, ethnic origin, religion, age or identity.</w:t>
        <w:br/>
        <w:br/>
        <w:t>we look forward to all (a) applications!</w:t>
        <w:br/>
        <w:br/>
        <w:t>your job content</w:t>
        <w:br/>
        <w:br/>
        <w:t xml:space="preserve"> * full-time or gladly part-time, shift work (early-late-night) necessary</w:t>
        <w:br/>
        <w:t xml:space="preserve"> * Recording of incoming shipments (full and empty) based on shipping documents in our forwarding program</w:t>
        <w:br/>
        <w:t xml:space="preserve"> * Creation of loading/unloading documents and other transport documents</w:t>
        <w:br/>
        <w:t xml:space="preserve"> * communication with the drivers and the colleagues in the warehouse/transhipment</w:t>
        <w:br/>
        <w:t xml:space="preserve"> * regular exchange with upstream and downstream bodies</w:t>
        <w:br/>
        <w:t xml:space="preserve"> * successful cooperation with the ready team</w:t>
        <w:br/>
        <w:br/>
        <w:t>Your skills</w:t>
        <w:br/>
        <w:t xml:space="preserve"> * ideally a commercial apprenticeship and preferably initial professional experience in the forwarding environment</w:t>
        <w:br/>
        <w:t xml:space="preserve"> * confident handling of it systems</w:t>
        <w:br/>
        <w:t xml:space="preserve"> * Customer and solution-oriented thinking</w:t>
        <w:br/>
        <w:t xml:space="preserve"> * team spirit and high personal commitment</w:t>
        <w:br/>
        <w:t xml:space="preserve"> * correct and conscientious work</w:t>
        <w:br/>
        <w:t xml:space="preserve"> * you feel comfortable in a powerful team</w:t>
        <w:br/>
        <w:br/>
        <w:t>our range</w:t>
        <w:br/>
        <w:br/>
        <w:t>To make you feel comfortable with us, we offer you the following:</w:t>
        <w:br/>
        <w:br/>
        <w:t xml:space="preserve"> * a responsible job</w:t>
        <w:br/>
        <w:t xml:space="preserve"> * professional training</w:t>
        <w:br/>
        <w:t xml:space="preserve"> * continuous training opportunities</w:t>
        <w:br/>
        <w:t xml:space="preserve"> * a team that's on the ball</w:t>
        <w:br/>
        <w:br/>
        <w:br/>
        <w:br/>
        <w:t>our extras for you</w:t>
        <w:br/>
        <w:br/>
        <w:t xml:space="preserve"> * corporate benefits/employee offers</w:t>
        <w:br/>
        <w:t xml:space="preserve"> * belonio shopping vouchers</w:t>
        <w:br/>
        <w:t xml:space="preserve"> * health budget</w:t>
        <w:br/>
        <w:t xml:space="preserve"> * employer-funded pension</w:t>
        <w:br/>
        <w:br/>
        <w:t>Contact</w:t>
        <w:br/>
        <w:br/>
        <w:t>karldischinger group</w:t>
        <w:br/>
        <w:t>marina sorrentino</w:t>
        <w:br/>
        <w:t>karl-dischinger-Str. 100</w:t>
        <w:br/>
        <w:t>79238 ehrenkirchen</w:t>
        <w:br/>
        <w:t>phone 07229183998380</w:t>
        <w:br/>
        <w:br/>
        <w:t>They are interested? Then apply here:</w:t>
        <w:tab/>
        <w:t>Commercial Specialist</w:t>
        <w:tab/>
        <w:t>None</w:t>
        <w:tab/>
        <w:t>2023-03-07 16:02:19.314000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