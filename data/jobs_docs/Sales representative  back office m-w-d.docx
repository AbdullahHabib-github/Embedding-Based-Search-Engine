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1557</w:t>
        <w:tab/>
        <w:t>4162</w:t>
        <w:tab/>
        <w:t>Sales representative / back office m-w-d</w:t>
        <w:tab/>
        <w:t>W&amp;F HR-Consulting is a top executive search company! (Headhunters)</w:t>
        <w:br/>
        <w:t>We have focused on specific sectors and are "regionally the top personnel consultancy" for you! We focus on the search for professionals and executives m/f/d.</w:t>
        <w:br/>
        <w:br/>
        <w:t>We reject temporary work!</w:t>
        <w:br/>
        <w:br/>
        <w:t>Our client is a group of medium-sized companies in industrial technology and employs more than 800 people in 10 domestic and foreign companies worldwide. Electrical engineering parts are produced</w:t>
        <w:br/>
        <w:br/>
        <w:t>Tasks and competencies:</w:t>
        <w:br/>
        <w:br/>
        <w:t>• Processing of inquiries, offers and orders for a specified group of customers</w:t>
        <w:br/>
        <w:br/>
        <w:t>• Offer tracking, date and price monitoring</w:t>
        <w:br/>
        <w:br/>
        <w:t>• Monitor customer forecast numbers</w:t>
        <w:br/>
        <w:br/>
        <w:t>• Active support of sales in the field</w:t>
        <w:br/>
        <w:br/>
        <w:t>• Monitor and follow up framework agreements</w:t>
        <w:br/>
        <w:br/>
        <w:t>• Communication with affiliates, distributors and customers</w:t>
        <w:br/>
        <w:br/>
        <w:t>• Assistance in preparing presentations and active support</w:t>
        <w:br/>
        <w:br/>
        <w:t>at trade fairs or customer events</w:t>
        <w:br/>
        <w:br/>
        <w:t>Requirements:</w:t>
        <w:br/>
        <w:br/>
        <w:t>• Successfully completed commercial vocational training or</w:t>
        <w:br/>
        <w:br/>
        <w:t>comparable study</w:t>
        <w:br/>
        <w:br/>
        <w:t>• Experience in sales work (desirable)</w:t>
        <w:br/>
        <w:br/>
        <w:t>• Strong customer and service orientation</w:t>
        <w:br/>
        <w:br/>
        <w:t>• Excellent communication and team skills</w:t>
        <w:br/>
        <w:br/>
        <w:t>• Planning and organizational skills as well as structured working methods</w:t>
        <w:br/>
        <w:br/>
        <w:t>• Good to very good knowledge of spoken and written English</w:t>
        <w:br/>
        <w:br/>
        <w:t>• Safe handling of MS Office applications</w:t>
        <w:br/>
        <w:br/>
        <w:t>• Willingness to travel (low)</w:t>
        <w:br/>
        <w:br/>
        <w:t>You can expect these services:</w:t>
        <w:br/>
        <w:br/>
        <w:t>• Attractive salary</w:t>
        <w:br/>
        <w:br/>
        <w:t>• Employer-funded pension</w:t>
        <w:br/>
        <w:br/>
        <w:t>• 30 days holiday</w:t>
        <w:br/>
        <w:br/>
        <w:t>• Permanent employment with flexible working hours</w:t>
        <w:br/>
        <w:br/>
        <w:t>• Targeted training and further education opportunities</w:t>
        <w:br/>
        <w:br/>
        <w:t>• Safe, future-oriented workplace</w:t>
        <w:br/>
        <w:br/>
        <w:t>• corporate events</w:t>
        <w:br/>
        <w:br/>
        <w:t>• Company fitness association Hansefit</w:t>
        <w:br/>
        <w:br/>
        <w:t>• Diverse area of ​​responsibility in a global environment</w:t>
        <w:br/>
        <w:br/>
        <w:t>• Colleagues who treat each other with respect and stand up for one another</w:t>
        <w:br/>
        <w:br/>
        <w:t>What do we need:</w:t>
        <w:br/>
        <w:br/>
        <w:t>In advance, all we need is your CV. We don't need a cover letter in advance. You can register online at our home page</w:t>
        <w:br/>
        <w:br/>
        <w:t>www.fe-hr.de</w:t>
        <w:br/>
        <w:br/>
        <w:t>apply, or via email. Then we make an appointment for a short telephone interview. We will then get to know each other personally (we would be happy to do so via video meeting) and discuss the details (we would then need the complete application documents for this).</w:t>
        <w:br/>
        <w:br/>
        <w:t>Of course, we always treat applicant data with absolute confidentiality!</w:t>
        <w:br/>
        <w:br/>
        <w:t>And now we look forward to receiving your application and getting to know you!</w:t>
        <w:br/>
        <w:br/>
        <w:t>You are welcome to send us your CV anyway, as we are constantly looking for nice, competent people.</w:t>
        <w:tab/>
        <w:t>Engineer - structural engineering</w:t>
        <w:tab/>
        <w:t>We have been active in personnel consulting and IT training for many years.</w:t>
        <w:br/>
        <w:t>You don't apply to one company, we can usually offer you jobs at several companies. We will then work with you to find the right position.</w:t>
        <w:br/>
        <w:t>The first step in applying to the company is always anonymous.</w:t>
        <w:br/>
        <w:t>We value open communication between us and our customers.</w:t>
        <w:br/>
        <w:br/>
        <w:t>Send us your detailed application. We look forward to seeing you!</w:t>
        <w:tab/>
        <w:t>2023-03-07 15:53:44.502000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