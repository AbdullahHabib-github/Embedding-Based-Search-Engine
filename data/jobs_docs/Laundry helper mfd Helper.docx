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3033</w:t>
        <w:tab/>
        <w:t>5638</w:t>
        <w:tab/>
        <w:t>Laundry helper (m/f/d) Helper</w:t>
        <w:tab/>
        <w:t>New to job hunting? Start your career advancement in 2023!</w:t>
        <w:br/>
        <w:br/>
        <w:t>Our customer company in Züssow is looking for you as a laundry helper (m/f/d) as part of temporary employment with the option of being taken on.</w:t>
        <w:br/>
        <w:br/>
        <w:t>Occupation: trade</w:t>
        <w:br/>
        <w:br/>
        <w:t>Your working hours are full-time.</w:t>
        <w:br/>
        <w:br/>
        <w:t>Because we offer you as a laundry helper (m/f/d):</w:t>
        <w:br/>
        <w:t>- Very good chances of being taken on</w:t>
        <w:br/>
        <w:t>- Long-term use in the customer company</w:t>
        <w:br/>
        <w:t>- Safe workplace</w:t>
        <w:br/>
        <w:t>- As an employer, you can reach us outside of working hours</w:t>
        <w:br/>
        <w:t>- A friendly and personable team as contact persons on site</w:t>
        <w:br/>
        <w:t>- Enjoy employer bonuses</w:t>
        <w:br/>
        <w:t>- Employee discounts with a variety of benefits for products and services</w:t>
        <w:br/>
        <w:t>- We offer you advance payments</w:t>
        <w:br/>
        <w:br/>
        <w:t>You bring the following knowledge and skills with you:</w:t>
        <w:br/>
        <w:t>- picking</w:t>
        <w:br/>
        <w:t>- Quality control (simple control activity)</w:t>
        <w:br/>
        <w:br/>
        <w:t>Your main tasks as a laundry helper (m/f/d):</w:t>
        <w:br/>
        <w:t>- Loading laundry items into machines</w:t>
        <w:br/>
        <w:t>- Sorting of dirty laundry</w:t>
        <w:br/>
        <w:t>- Hanging laundry</w:t>
        <w:br/>
        <w:t>- Acceptance and picking of laundry items</w:t>
        <w:br/>
        <w:t>- Ironing laundry</w:t>
        <w:br/>
        <w:t>- Carrying out cleaning work</w:t>
        <w:br/>
        <w:t>- Labeling of the laundry</w:t>
        <w:br/>
        <w:t>- Quality control</w:t>
        <w:br/>
        <w:t>- Maintaining order and cleanliness</w:t>
        <w:br/>
        <w:t>- Picking of the laundry items</w:t>
        <w:br/>
        <w:br/>
        <w:t>You convince us with these personal strengths:</w:t>
        <w:br/>
        <w:t>- Independent working</w:t>
        <w:br/>
        <w:t>- Diligence/accuracy</w:t>
        <w:br/>
        <w:t>- ability to work in a team</w:t>
        <w:br/>
        <w:t>- Purposefulness/result orientation</w:t>
        <w:br/>
        <w:t>- Reliability</w:t>
        <w:br/>
        <w:br/>
        <w:t>Your professional experience as a laundry helper (m/f/d), washer (m/f/d), ironer (m/f/d), household help (m/f/d), domestic help (m/f/d) or as a cleaner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Helper - cleaning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15:56:46.191000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