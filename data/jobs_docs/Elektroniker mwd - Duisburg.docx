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660</w:t>
        <w:tab/>
        <w:t>3265</w:t>
        <w:tab/>
        <w:t>Elektroniker (m/w/d) - Duisburg</w:t>
        <w:tab/>
        <w:t>Electronics technician (m/f/d) - Duisburg</w:t>
        <w:br/>
        <w:br/>
        <w:t>Location: Duisburg</w:t>
        <w:br/>
        <w:br/>
        <w:t>You are looking for a new challenge? We have them!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 is looking for you for the Duisburg location as an electrician (m/f/d).</w:t>
        <w:br/>
        <w:br/>
        <w:t>Your activities:</w:t>
        <w:br/>
        <w:t>• Planning and organization of customer-specific special constructions</w:t>
        <w:br/>
        <w:t>• Commissioning and documentation of customer orders</w:t>
        <w:br/>
        <w:t>• Support in the implementation of projects with the project management</w:t>
        <w:br/>
        <w:br/>
        <w:t>Your profile:</w:t>
        <w:br/>
        <w:t>• Completed training as an electrician/electronics technician (m/f/d) or a comparable qualification</w:t>
        <w:br/>
        <w:t>• Knowledge of English to enable communication with international customers</w:t>
        <w:br/>
        <w:t>• Professional experience in the field of special constructions is an advantage</w:t>
        <w:br/>
        <w:br/>
        <w:t>Why Pioneer? Therefore!:</w:t>
        <w:br/>
        <w:t>• An attractive starting salary</w:t>
        <w:br/>
        <w:t>• Long-term use</w:t>
        <w:br/>
        <w:t>• Holiday and Christmas bonuses</w:t>
        <w:br/>
        <w:t>• 30 vacation days</w:t>
        <w:br/>
        <w:t>• A friendly and motivated team</w:t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t>M: 0176/43372281</w:t>
        <w:br/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 / 88669966</w:t>
        <w:br/>
        <w:br/>
        <w:t>moritz.thiehoff@piontek-personalservice.de</w:t>
        <w:tab/>
        <w:t>Electronic technician - energy and building technology</w:t>
        <w:tab/>
        <w:t>None</w:t>
        <w:tab/>
        <w:t>2023-03-07 15:51:53.883000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