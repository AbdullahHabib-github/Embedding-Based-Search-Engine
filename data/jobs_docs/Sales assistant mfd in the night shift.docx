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7162</w:t>
        <w:tab/>
        <w:t>9767</w:t>
        <w:tab/>
        <w:t>Sales assistant (m/f/d) in the night shift</w:t>
        <w:tab/>
        <w:t>Location: 23683 Haffkrug | Contract type: full/part-time, fixed-term | Job ID: 724227</w:t>
        <w:br/>
        <w:br/>
        <w:br/>
        <w:t>What you move with us:</w:t>
        <w:br/>
        <w:br/>
        <w:t>Do you have a passion for retail and love being around people? Then you will find a great job with us in your neighborhood and help everyone to feel at home at your REWE Benjamin Haase oHG:</w:t>
        <w:br/>
        <w:br/>
        <w:t>- You put goods away and make sure everything goes to the right place.</w:t>
        <w:br/>
        <w:t>- They ensure that the market is clean and orderly at all times.</w:t>
        <w:br/>
        <w:t>- You control the incoming goods professionally.</w:t>
        <w:br/>
        <w:t>- With a trained eye, you carry out regular quality and freshness checks and pay attention to the best-before dates.</w:t>
        <w:br/>
        <w:br/>
        <w:br/>
        <w:t>What convinces us:</w:t>
        <w:br/>
        <w:br/>
        <w:t>- Your enthusiasm for trading.</w:t>
        <w:br/>
        <w:t>- Your sense of order and cleanliness.</w:t>
        <w:br/>
        <w:t>- Your outspoken friendliness towards customers.</w:t>
        <w:br/>
        <w:t>- Your reliability, your conscientiousness and your sense of responsibility.</w:t>
        <w:br/>
        <w:t>- Your flexibility from Monday to Saturday from 21:30 - 06:00.</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An attractive salary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724227),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Sales</w:t>
        <w:tab/>
        <w:t>None</w:t>
        <w:tab/>
        <w:t>2023-03-07 16:05:14.634000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