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2141</w:t>
        <w:tab/>
        <w:t>4746</w:t>
        <w:tab/>
        <w:t>Clerk energy management (m/f/d)</w:t>
        <w:tab/>
        <w:t>Motivated in the office and looking to the future?</w:t>
        <w:br/>
        <w:br/>
        <w:t>Then we have exactly your job:</w:t>
        <w:br/>
        <w:t>For our friendly customer company, we are now looking for a full-time clerk in the energy industry (m/f/d) for direct placement. You will take on the following tasks, among others:</w:t>
        <w:br/>
        <w:t>- Structure and maintenance of parameters for meter reading control</w:t>
        <w:br/>
        <w:t>- Measured value processing</w:t>
        <w:br/>
        <w:t>- Support for tasks related to measuring point operation</w:t>
        <w:br/>
        <w:t>- Processing of various market reports</w:t>
        <w:br/>
        <w:t>- Correspondence with all market participants</w:t>
        <w:br/>
        <w:t>- Independent clarification of open issues</w:t>
        <w:br/>
        <w:br/>
        <w:br/>
        <w:t>This is why this position is so exciting for you:</w:t>
        <w:br/>
        <w:br/>
        <w:t>- As a clerk in the energy industry (m/f/d) you are part of a friendly and highly motivated team where work is great fun.</w:t>
        <w:br/>
        <w:t>- Versatile, interesting and challenging tasks in a lively and future-oriented industry.</w:t>
        <w:br/>
        <w:t>- Needs-based and individual familiarization with energy management procedures and processes, as well as professional training opportunities.</w:t>
        <w:br/>
        <w:t>- Flexible working time account and 30 days holiday</w:t>
        <w:br/>
        <w:t>- A modern working environment with the possibility of using a home office.</w:t>
        <w:br/>
        <w:br/>
        <w:br/>
        <w:t>Your skills:</w:t>
        <w:br/>
        <w:br/>
        <w:t>- Completed commercial training or comparable qualification</w:t>
        <w:br/>
        <w:t>- Independent, structured and conscientious way of working</w:t>
        <w:br/>
        <w:t>- Ability to work in a team and fun at work</w:t>
        <w:br/>
        <w:t>- Safe handling of PC and user software</w:t>
        <w:br/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Commercial Specialist</w:t>
        <w:tab/>
        <w:t>None</w:t>
        <w:tab/>
        <w:t>2023-03-07 15:54:56.399000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