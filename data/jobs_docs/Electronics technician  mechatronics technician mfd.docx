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9973</w:t>
        <w:tab/>
        <w:t>12578</w:t>
        <w:tab/>
        <w:t>Electronics technician / mechatronics technician (m/f/d)</w:t>
        <w:tab/>
        <w:t>About Us</w:t>
        <w:br/>
        <w:t>Creativ Personnel Services - your specialist in the technical and commercial field for more than 20 years. Exciting and varied tasks await you at our customers in a dynamic and innovative environment.</w:t>
        <w:br/>
        <w:br/>
        <w:t>We look forward to seeing you!</w:t>
        <w:br/>
        <w:br/>
        <w:t>your perspectives</w:t>
        <w:br/>
        <w:t>Option to take over at our customer</w:t>
        <w:br/>
        <w:t>personal care on site</w:t>
        <w:br/>
        <w:t>Enjoy working in a motivated team</w:t>
        <w:br/>
        <w:t>open and helpful colleagues</w:t>
        <w:br/>
        <w:t>Collectively agreed, multi-level remuneration model (IGZ/DGB) through to equal payment</w:t>
        <w:br/>
        <w:t>up to 30 days vacation</w:t>
        <w:br/>
        <w:t>holiday pay and Christmas bonus</w:t>
        <w:br/>
        <w:t>Your tasks as an electronics technician</w:t>
        <w:br/>
        <w:t>Assembly of assemblies</w:t>
        <w:br/>
        <w:t>repair</w:t>
        <w:br/>
        <w:t>final assembly</w:t>
        <w:br/>
        <w:t>quality control</w:t>
        <w:br/>
        <w:t>Installation</w:t>
        <w:br/>
        <w:t>incident handling</w:t>
        <w:br/>
        <w:br/>
        <w:br/>
        <w:t>Your profile as an electronics technician</w:t>
        <w:br/>
        <w:t>Training in the electrical field</w:t>
        <w:br/>
        <w:t>Experience in equipment technology is an advantage</w:t>
        <w:br/>
        <w:t>Technical interest and manual dexterity</w:t>
        <w:br/>
        <w:t>Class B driver's license an advantage</w:t>
        <w:br/>
        <w:t>You work motivated and independently</w:t>
        <w:tab/>
        <w:t>Electronics technician - industrial engineering</w:t>
        <w:tab/>
        <w:t>Creativ Personaldienstleistungen Krefeld GmbH is a company of the MOVADO group of companies and specializes in temporary employment and the placement of qualified employees in the commercial / technical field.</w:t>
        <w:br/>
        <w:br/>
        <w:t>We draw on over 20 years of experience in personnel services and are in possession of the permanent license for temporary employment.</w:t>
        <w:br/>
        <w:br/>
        <w:t>Our employees are paid on the basis of the IGZ/DGB collective agreement.</w:t>
        <w:br/>
        <w:br/>
        <w:t>We have the necessary know-how to make your cooperation and prospects with us a complete success.</w:t>
        <w:br/>
        <w:br/>
        <w:t>Strengthen our team!</w:t>
        <w:tab/>
        <w:t>2023-03-07 16:10:59.047000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