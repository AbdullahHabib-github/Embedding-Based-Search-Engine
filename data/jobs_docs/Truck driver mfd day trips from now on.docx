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3707</w:t>
        <w:tab/>
        <w:t>6312</w:t>
        <w:tab/>
        <w:t>Truck driver (m/f/d) day trips from now on</w:t>
        <w:tab/>
        <w:t>Truck driver (m/f/d) day trips from now on</w:t>
        <w:br/>
        <w:br/>
        <w:t>Location: Giessen, Lahn</w:t>
        <w:br/>
        <w:t>Employment type(s): full-time</w:t>
        <w:br/>
        <w:br/>
        <w:t>Purpose and goal of the position</w:t>
        <w:br/>
        <w:t>We, the SW Zeitpersonal team, have been an experienced, 100% family-run temporary employment company for over 15 years and are looking for YOU!</w:t>
        <w:br/>
        <w:br/>
        <w:t>For our customer from the Gießen area, we need several drivers (m/f/d) with immediate effect. A later takeover by the customer is planned.</w:t>
        <w:br/>
        <w:br/>
        <w:t>Personal requirements and social skills</w:t>
        <w:br/>
        <w:t>- a valid driver's license class CE (old class 2)</w:t>
        <w:br/>
        <w:t>- a valid driver card</w:t>
        <w:br/>
        <w:t>- valid modules</w:t>
        <w:br/>
        <w:t>- Professional experience, flexibility and reliability</w:t>
        <w:br/>
        <w:br/>
        <w:t>Employer Benefits/Corporate Offer</w:t>
        <w:br/>
        <w:t>- a permanent employment relationship</w:t>
        <w:br/>
        <w:t>- a secure job</w:t>
        <w:br/>
        <w:t>- overpayment</w:t>
        <w:br/>
        <w:t>- performance-related bonus payments</w:t>
        <w:br/>
        <w:t>- Takeover option</w:t>
        <w:br/>
        <w:br/>
        <w:t>Contact details for job advertisement</w:t>
        <w:br/>
        <w:t>SW Zeitpersonal GmbH</w:t>
        <w:br/>
        <w:br/>
        <w:t>personnel service provider</w:t>
        <w:br/>
        <w:br/>
        <w:t>Frankfurter Strasse 76</w:t>
        <w:br/>
        <w:br/>
        <w:t>35578 Wetzlar</w:t>
        <w:br/>
        <w:br/>
        <w:t>Contact:</w:t>
        <w:br/>
        <w:br/>
        <w:t>Telephone: +49-6441-446391-0</w:t>
        <w:br/>
        <w:br/>
        <w:t>Fax: +49-6441-446391-2</w:t>
        <w:br/>
        <w:br/>
        <w:t>Mobile: +49-178-4530699</w:t>
        <w:br/>
        <w:br/>
        <w:t>Email: info@sw-zeitpersonal.de</w:t>
        <w:br/>
        <w:t>Type(s) of staffing needs: Reassignment</w:t>
        <w:br/>
        <w:t>Collective agreement: IGZ</w:t>
        <w:br/>
        <w:t>Salary group: E3</w:t>
        <w:tab/>
        <w:t>professional driver</w:t>
        <w:tab/>
        <w:t>None</w:t>
        <w:tab/>
        <w:t>2023-03-07 15:58:09.283000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