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5123</w:t>
        <w:tab/>
        <w:t>7728</w:t>
        <w:tab/>
        <w:t>Control cabinet builder (f/m/d) for an electronics company</w:t>
        <w:tab/>
        <w:t>BS Fischer GmbH is your expert for recruiting and placing specialist</w:t>
        <w:br/>
        <w:t>and managers in the Hanover region. As an owner-managed company</w:t>
        <w:br/>
        <w:t>of the nationwide operating BS Group, we rely on consistent for you</w:t>
        <w:br/>
        <w:t>Quality and service orientation in the realization of your individual</w:t>
        <w:br/>
        <w:t>Personnel services. We give you "added value through eye level"!</w:t>
        <w:br/>
        <w:br/>
        <w:t>Your future employer based near Hanover specializes in</w:t>
        <w:br/>
        <w:t>Planning and manufacturing of industrial control and regulation systems. The</w:t>
        <w:br/>
        <w:t>Company was founded in the early 80s and has about 50</w:t>
        <w:br/>
        <w:t>employees. Safety, quality and customer orientation are more solid</w:t>
        <w:br/>
        <w:t>part of the lived corporate culture. The operation is through constant</w:t>
        <w:br/>
        <w:t>Striving for growth and development together with his carefully selected</w:t>
        <w:br/>
        <w:t>and qualified specialists one of the market leaders in the segment. For</w:t>
        <w:br/>
        <w:t>We are looking for this client to start as soon as possible in the region</w:t>
        <w:br/>
        <w:t>Hanover the ideal person for the position:</w:t>
        <w:br/>
        <w:br/>
        <w:t>Control cabinet builder (m/f/d) at an electronics market leader in control technology</w:t>
        <w:br/>
        <w:br/>
        <w:t>Your future area of ​​responsibility:</w:t>
        <w:br/>
        <w:br/>
        <w:t>* Working as a control cabinet builder m/f/d, belongs next to the</w:t>
        <w:br/>
        <w:t>control cabinet construction as well as the functional test.</w:t>
        <w:br/>
        <w:t>* Reading drawings is the main focus of your work.</w:t>
        <w:br/>
        <w:t>* Maintenance work completes your everyday work.</w:t>
        <w:br/>
        <w:br/>
        <w:t>What sets you apart:</w:t>
        <w:br/>
        <w:br/>
        <w:t>* If you have completed training in the field of electronics,</w:t>
        <w:br/>
        <w:t>the basic requirements are already met.</w:t>
        <w:br/>
        <w:t>* You should still have experience in control cabinet construction.</w:t>
        <w:br/>
        <w:t>* An independent and careful way of working is in control cabinet construction</w:t>
        <w:br/>
        <w:t>essential.</w:t>
        <w:br/>
        <w:t>* The ability to work in a team is very much desired by our customer.</w:t>
        <w:br/>
        <w:br/>
        <w:t>Your professional future:</w:t>
        <w:br/>
        <w:br/>
        <w:t>* In addition to your existing knowledge, you will of course still</w:t>
        <w:br/>
        <w:t>incorporated.</w:t>
        <w:br/>
        <w:t>* You can expect a progressive customer who knows how important it is</w:t>
        <w:br/>
        <w:t>Dealing with the employees (f/m) is.</w:t>
        <w:br/>
        <w:t>* Imagine an attractive, highly modern work environment with a</w:t>
        <w:br/>
        <w:t>very collegial and friendly working atmosphere.</w:t>
        <w:br/>
        <w:t>* The remuneration is set above the collective agreement.</w:t>
        <w:tab/>
        <w:t>Electronics technician - industrial engineering</w:t>
        <w:tab/>
        <w:t>None</w:t>
        <w:tab/>
        <w:t>2023-03-07 16:01:04.127000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