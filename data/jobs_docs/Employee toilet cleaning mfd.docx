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7798</w:t>
        <w:tab/>
        <w:t>10403</w:t>
        <w:tab/>
        <w:t>Employee toilet cleaning (m/f/d)</w:t>
        <w:tab/>
        <w:t>ENJOYMENT MAKER - Hospitality made by Phantasialand As part of our team, you will delight our guests in all of our pleasure manufactures every day with your own recipes, sophisticated craftsmanship, passionate creativity and individual service. We are looking for you for our incomparable variety in experience restaurants? Exquisite cuisine with gourmet standards Experience hotels ? Unique Worlds of Pleasure Fantissima ? Culinary art and entertainment at the highest level Event catering ? the perfect indulgence concept for every occasion Cafés and snacks ? something special every day Become a pleasure maker in the kitchen and service - learned or unskilled - full of enthusiasm for sophisticated cuisine, passionate colleagues and great products. We look forward to seeing you! www.phantasialand.de/de/ Genussmacher- Werden These exciting tasks await you: Cleaning the sanitary areas in the park and/or in our event locations Contribution to the well-being of the guests through a clean environment Contact person for any questions from our visitors With this you inspire us: A high Hygienic sense of responsibility A certain eye for detail Flexibility and independence Good knowledge of German What you can look forward to: A fair and performance-related salary of 14.00?/h with a perspective of Sunday and public holiday bonuses A full-time or part-time job with plannable working hours Initially limited to the Permanent goal A job ticket, an inexpensive staff restaurant and a selection of free drinks and fruit Numerous benefits such as free tickets for Phantasialand Contact Anabel Vega Granda Phantasialand ? Team Recruitment  Berggeiststraße 31-41 ? 50321 Brühl ? Applicant hotline 02232-36373</w:t>
        <w:tab/>
        <w:t>Helper - cleaning</w:t>
        <w:tab/>
        <w:t>None</w:t>
        <w:tab/>
        <w:t>2023-03-07 16:06:32.435000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