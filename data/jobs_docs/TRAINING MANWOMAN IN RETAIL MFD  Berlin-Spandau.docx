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1967</w:t>
        <w:tab/>
        <w:t>4572</w:t>
        <w:tab/>
        <w:t>TRAINING MAN/WOMAN IN RETAIL (M/F/D) – Berlin-Spandau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15:54:35.007000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