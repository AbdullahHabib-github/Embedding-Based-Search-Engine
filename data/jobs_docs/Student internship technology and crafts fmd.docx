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9091</w:t>
        <w:tab/>
        <w:t>11696</w:t>
        <w:tab/>
        <w:t>Student internship technology and crafts (f/m/d)</w:t>
        <w:tab/>
        <w:t>Deutsche Bahn is one of the most diverse employers in Germany. Every year we look for over 4,000 trainees in 50 professions across Germany who want to get even better with us.</w:t>
        <w:br/>
        <w:br/>
        <w:t>Are you interested in the maintenance of our electric locomotives? Fine! Our Dessau plant takes care of the maintenance of our electric locomotives and their components - from maintenance work and repairs to revision and conversion.</w:t>
        <w:br/>
        <w:t>We are looking for you for a student internship (f/m/d) in Dessau-Roßlau and offer you the opportunity to get to know the following apprenticeships in the field of technology and crafts with us:</w:t>
        <w:br/>
        <w:t>Electronics engineer for industrial engineering</w:t>
        <w:br/>
        <w:br/>
        <w:t>In this area you will learn that our electric locomotives must always be ready for use. You will get an insight into the installation, maintenance and repair of our electronic systems. He practices how to professionally assemble, connect and disassemble electrical machines.</w:t>
        <w:br/>
        <w:t>Industrial mechanic: in</w:t>
        <w:br/>
        <w:br/>
        <w:t>Here you will learn how our trains are serviced and repaired on a daily basis and how it is ensured that our quality standards are met. You can also expect an exciting insight into the assembly, commissioning and maintenance of the locomotives. Metal processing such as turning, welding, drilling and milling is also a major part of this.</w:t>
        <w:br/>
        <w:t>Mechatronics technician: in</w:t>
        <w:br/>
        <w:br/>
        <w:t>Here you get an overview of the mechanical, electronic, pneumatic and hydraulic as well as IT-technical controls of our vehicles. You will also gain an insight into metalworking with tools and machines - this includes turning, welding, drilling and milling.</w:t>
        <w:br/>
        <w:t>Specialist for warehouse logistics: In your student internship in the field of warehouse logistics, you will get to know all storage and transport areas and see how goods of all kinds and sizes are accepted, stored and dispatched. You can be present at the inventory control and experience how goods are put together for onward transport.</w:t>
        <w:br/>
        <w:t>You will get a great insight into your desired apprenticeship at DB Fahrzeuginstandhaltung GmbH in Dessau. You exchange ideas with current trainees and gain an overview of how a master workshop works.</w:t>
        <w:br/>
        <w:br/>
        <w:br/>
        <w:t>Your profile:</w:t>
        <w:br/>
        <w:br/>
        <w:br/>
        <w:t>- You will graduate from school within the next two years</w:t>
        <w:br/>
        <w:br/>
        <w:t>- You are at least 14 years old</w:t>
        <w:br/>
        <w:br/>
        <w:t>- A reliable way of working, as well as a sense of responsibility, punctuality and the ability to work in a team characterize you</w:t>
        <w:br/>
        <w:br/>
        <w:t>- You are highly motivated and interested in gaining an insight into DB and the professions (electronics technician for industrial engineering, mechatronics technician, industrial mechatronics technician and warehouse logistics specialist).</w:t>
        <w:br/>
        <w:br/>
        <w:br/>
        <w:t>Apply now online for this advertisement! Your complete application contains a certificate of internship from your school, a CV and a current school report.</w:t>
        <w:br/>
        <w:br/>
        <w:t>your advantages</w:t>
        <w:br/>
        <w:t>* Your team will train you, accompany you and provide targeted feedback for your personal development.</w:t>
        <w:br/>
        <w:t>* Beyond team boundaries: The exchange with other students, e.g. through our wide range of events and networking opportunities, gives you helpful contacts throughout the group.</w:t>
        <w:br/>
        <w:t>* What we are working on, what we want to do better - you will find out quickly. Because with us you will experience a large corporation at eye level and work on exciting and current projects.</w:t>
        <w:br/>
        <w:br/>
        <w:t>Equal opportunities and self-determined participation of the severely disabled and equals as well as respectful cooperation are firmly anchored principles within the DB Group. For this reason, severely disabled and equal applicants will be given preference if they are equally qualified.</w:t>
        <w:br/>
        <w:t>In addition, we aim to offer all candidates the same opportunities for starting a career and for training and further education, regardless of social or ethnic origin, gender, religion or belief, age or sexual identity and orientation. We consciously promote diversity and cooperation in our teams.</w:t>
        <w:tab/>
        <w:t>Helper - mechanical engineering, industrial engineering</w:t>
        <w:tab/>
        <w:t>None</w:t>
        <w:tab/>
        <w:t>2023-03-07 16:09:10.975000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