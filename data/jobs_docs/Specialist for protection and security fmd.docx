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9907</w:t>
        <w:tab/>
        <w:t>12512</w:t>
        <w:tab/>
        <w:t>Specialist for protection and security (f/m/d)</w:t>
        <w:tab/>
        <w:t>We are looking for you for a permanent position as soon as possible</w:t>
        <w:br/>
        <w:t>Work as a specialist for protection and security (f/m/d) for DB</w:t>
        <w:br/>
        <w:t>Sicherheit GmbH at the Nuremberg location.</w:t>
        <w:br/>
        <w:br/>
        <w:br/>
        <w:t>*Your tasks: *</w:t>
        <w:br/>
        <w:br/>
        <w:br/>
        <w:br/>
        <w:t>· You are responsible for the safety of travelers on our trains and on</w:t>
        <w:br/>
        <w:t>stations responsible</w:t>
        <w:br/>
        <w:t>· On patrol you ensure that the</w:t>
        <w:br/>
        <w:t>Conditions of carriage in the passenger trains and for the enforcement of the</w:t>
        <w:br/>
        <w:t>domiciliary rights</w:t>
        <w:br/>
        <w:t>· Modern security technology such as body cams are part of your everyday work</w:t>
        <w:br/>
        <w:t>for use</w:t>
        <w:br/>
        <w:t>· You will work with the police, DB AG companies and third parties</w:t>
        <w:br/>
        <w:t>together</w:t>
        <w:br/>
        <w:br/>
        <w:br/>
        <w:br/>
        <w:t>The advancement into specialized operational teams offer you a</w:t>
        <w:br/>
        <w:t>long-term and varied perspective.</w:t>
        <w:br/>
        <w:br/>
        <w:br/>
        <w:t>*Your profile: *</w:t>
        <w:br/>
        <w:br/>
        <w:br/>
        <w:br/>
        <w:t>· You can successfully complete vocational training as a specialist</w:t>
        <w:br/>
        <w:t>for protection and security</w:t>
        <w:br/>
        <w:t>· You have already gained initial experience in security services, e.g. B.</w:t>
        <w:br/>
        <w:t>at the airport, in property security or in public transport</w:t>
        <w:br/>
        <w:t>You are willing to work in shifts (night, weekend,</w:t>
        <w:br/>
        <w:t>holiday work) and have a good physical</w:t>
        <w:br/>
        <w:t>efficiency</w:t>
        <w:br/>
        <w:t>· Your joy in dealing with people as well as your team and</w:t>
        <w:br/>
        <w:t>Communication skills set you apart</w:t>
        <w:br/>
        <w:t>· Good knowledge of spoken and written German and willingness to</w:t>
        <w:br/>
        <w:t>Participation in special training round off your profile</w:t>
        <w:br/>
        <w:t>· A valid category B driver's license is desirable</w:t>
        <w:br/>
        <w:br/>
        <w:br/>
        <w:br/>
        <w:t>Please note that when you hire a registration-free</w:t>
        <w:br/>
        <w:t>Certificate of good conduct must be presented.</w:t>
        <w:tab/>
        <w:t>Specialist - protection and safety</w:t>
        <w:tab/>
        <w:t>None</w:t>
        <w:tab/>
        <w:t>2023-03-07 16:10:51.013000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