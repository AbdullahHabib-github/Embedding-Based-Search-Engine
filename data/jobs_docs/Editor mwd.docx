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8547</w:t>
        <w:tab/>
        <w:t>11152</w:t>
        <w:tab/>
        <w:t>Editor (m/w/d)</w:t>
        <w:tab/>
        <w:t>Become part of the HBG team with currently 20 employees!</w:t>
        <w:br/>
        <w:br/>
        <w:t>The HBG - Heizwerkbetriebsgesellschaft Reutlingen mbH looks after around 240 heating systems, supplies apartments and houses in the portfolio of the GWG Reutlingen with district heating and works as a specialist planner in the areas of heating, ventilation and sanitation. The company was founded in 1984 as a subsidiary of GWG - Wohnungsgesellschaft Reutlingen mbH.</w:t>
        <w:br/>
        <w:br/>
        <w:t>We are looking for a full-time position to join our team as soon as possible</w:t>
        <w:br/>
        <w:t>a</w:t>
        <w:br/>
        <w:br/>
        <w:t>Fitter (m/f/d)</w:t>
        <w:br/>
        <w:br/>
        <w:t>Your task:</w:t>
        <w:br/>
        <w:br/>
        <w:t>- Maintenance on backwater closures</w:t>
        <w:br/>
        <w:t>- Maintenance of drinking water systems</w:t>
        <w:br/>
        <w:t>- Replacement of meters</w:t>
        <w:br/>
        <w:t>- Participation in assembly work on heating and sanitary systems</w:t>
        <w:br/>
        <w:t>Your profile:</w:t>
        <w:br/>
        <w:br/>
        <w:t>- Completed vocational training in a metal profession, preferably in the heating and plumbing sector</w:t>
        <w:br/>
        <w:t>- Strong technical understanding</w:t>
        <w:br/>
        <w:t>- Class B driver's license</w:t>
        <w:br/>
        <w:t>- Commitment, ability to work in a team and willingness to take on responsibility</w:t>
        <w:br/>
        <w:t>Our range:</w:t>
        <w:br/>
        <w:t>We offer you a varied and responsible job in a modern company with flat hierarchies and short decision-making processes. The remuneration and fringe benefits are based on the tariff conditions of the public service.</w:t>
        <w:br/>
        <w:br/>
        <w:t>Are you interested in this offer? Then please send your complete application documents with possible starting date and your salary expectations by e-mail to: bewerbungen@gwg-reutlingen.de.</w:t>
        <w:br/>
        <w:br/>
        <w:t>Gianna-Serena D`Angelo will be happy to answer any questions you may have about the position on 07121 277-225.</w:t>
        <w:br/>
        <w:br/>
        <w:t>HBG - Heizwerkbetriebsgesellschaft Reutlingen mbH</w:t>
        <w:br/>
        <w:t>Mrs. Gianna-Serena D'Angelo</w:t>
        <w:br/>
        <w:t>Oskar-Kalffell-Platz 12</w:t>
        <w:br/>
        <w:t>72764 Reutlingen</w:t>
        <w:br/>
        <w:t>gianna-serena.dangelo@gwg-reutlingen.de</w:t>
        <w:br/>
        <w:t>07121 277-225</w:t>
        <w:tab/>
        <w:t>Plant mechanic - sanitary, heating and air conditioning technology</w:t>
        <w:tab/>
        <w:t>None</w:t>
        <w:tab/>
        <w:t>2023-03-07 16:08:04.523000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