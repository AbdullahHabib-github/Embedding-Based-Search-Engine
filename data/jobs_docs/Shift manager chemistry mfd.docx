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5195</w:t>
        <w:tab/>
        <w:t>7800</w:t>
        <w:tab/>
        <w:t>Shift manager chemistry (m/f/d)</w:t>
        <w:tab/>
        <w:t>Shift manager chemistry (m/f/d)</w:t>
        <w:br/>
        <w:br/>
        <w:t>Your tasks:</w:t>
        <w:br/>
        <w:br/>
        <w:t>-Responsibility for ensuring a safe, smooth and efficient production process</w:t>
        <w:br/>
        <w:t>- Disciplinary and professional management of shift personnel for their area in close coordination with the operations manager</w:t>
        <w:br/>
        <w:t>-Compliance with product quality and overview of deviations, malfunctions or hazards</w:t>
        <w:br/>
        <w:t>-Initiation and monitoring of cleaning, maintenance and repair work</w:t>
        <w:br/>
        <w:t>- Active participation in internal projects in close cooperation with internal interfaces</w:t>
        <w:br/>
        <w:br/>
        <w:t>Your qualifications:</w:t>
        <w:br/>
        <w:br/>
        <w:t>-Successfully completed training in the field of chemistry, as well as further training as an industrial foreman in chemistry or a comparable qualification</w:t>
        <w:br/>
        <w:t>-Good experience in a comparable position, as well as initial experience in managing employees</w:t>
        <w:br/>
        <w:t>-Knowledge of safety and environmental protection regulations is a requirement; in particular knowledge of machines and apparatus used in the basic chemical industry</w:t>
        <w:br/>
        <w:t>-Very good perception and willingness to work in shifts</w:t>
        <w:br/>
        <w:br/>
        <w:t>Your advantages:</w:t>
        <w:br/>
        <w:br/>
        <w:t>-A dynamic position in an international company</w:t>
        <w:br/>
        <w:t>-Individual training and further training opportunities</w:t>
        <w:br/>
        <w:t>-A motivated and experienced team</w:t>
        <w:br/>
        <w:t>-Employer-funded pension</w:t>
        <w:br/>
        <w:t>-Your advantage over Hays: a transparent application process, quick feedback and advice during the application process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foreman - glass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16:01:12.986000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