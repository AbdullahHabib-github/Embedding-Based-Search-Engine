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9771</w:t>
        <w:tab/>
        <w:t>12376</w:t>
        <w:tab/>
        <w:t>Recruiter for the target group of specialists (f/m/d)</w:t>
        <w:tab/>
        <w:t>We are looking for you as a recruiter for the</w:t>
        <w:br/>
        <w:t>Target group Specialists (f/m/d) for Deutsche Bahn AG at the Bremen location</w:t>
        <w:br/>
        <w:t>or Hanover.</w:t>
        <w:br/>
        <w:br/>
        <w:br/>
        <w:t>*Your tasks:*</w:t>
        <w:br/>
        <w:br/>
        <w:br/>
        <w:br/>
        <w:t>· You are a representative of the company and inspire the target group</w:t>
        <w:br/>
        <w:t>Specialists for the DB</w:t>
        <w:br/>
        <w:t>You accompany the candidates along the candidate journey and</w:t>
        <w:br/>
        <w:t>create the best candidate experience on the market</w:t>
        <w:br/>
        <w:t>· You take over the active control of the entire recruiting process</w:t>
        <w:br/>
        <w:t>and you are the contact person and advisor for all parties involved</w:t>
        <w:br/>
        <w:t>(Applicant, department, HR partner)</w:t>
        <w:br/>
        <w:t>· You design the recruiting strategy yourself and are also responsible for it</w:t>
        <w:br/>
        <w:t>their implementation for the demanding and complex target group</w:t>
        <w:br/>
        <w:t>professionals</w:t>
        <w:br/>
        <w:t>· You lead the different selection procedures in cooperation with</w:t>
        <w:br/>
        <w:t>through the hiring department and high-volume recruiting is a deterrent</w:t>
        <w:br/>
        <w:t>not off you</w:t>
        <w:br/>
        <w:t>· Your area of ​​responsibility includes the implementation of</w:t>
        <w:br/>
        <w:t>Planning talks on further trends and developments as well as the</w:t>
        <w:br/>
        <w:t>Observation and analysis of relevant labor markets</w:t>
        <w:br/>
        <w:t>· You plan and lead different target group-specific events</w:t>
        <w:br/>
        <w:t>recruiting events and personnel marketing activities</w:t>
        <w:br/>
        <w:br/>
        <w:br/>
        <w:br/>
        <w:t>*Your profile:*</w:t>
        <w:br/>
        <w:br/>
        <w:br/>
        <w:br/>
        <w:t>· You have a degree or a comparable degree</w:t>
        <w:br/>
        <w:t>Qualification with many years of professional experience</w:t>
        <w:br/>
        <w:t>· Several years of experience in a comparable position in recruiting,</w:t>
        <w:br/>
        <w:t>ideally in a corporate environment or medium-sized company you also bring with you</w:t>
        <w:br/>
        <w:t>· You have well-founded experience in the use of common selection processes</w:t>
        <w:br/>
        <w:t>· You enjoy direct contact with applicants and you have a</w:t>
        <w:br/>
        <w:t>sincere interest in getting people into the right job</w:t>
        <w:br/>
        <w:t>· You have experience in recruiting complex job descriptions, above all</w:t>
        <w:br/>
        <w:t>with the target group of professionals</w:t>
        <w:br/>
        <w:t>· You have a confident demeanor and strong communication skills</w:t>
        <w:br/>
        <w:t>with the department</w:t>
        <w:br/>
        <w:t>· Within your city or region between different locations too</w:t>
        <w:br/>
        <w:t>You don't mind commuting between your departments</w:t>
        <w:tab/>
        <w:t>Recruiter</w:t>
        <w:tab/>
        <w:t>None</w:t>
        <w:tab/>
        <w:t>2023-03-07 16:10:34.444000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