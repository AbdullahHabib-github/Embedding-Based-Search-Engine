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9545</w:t>
        <w:tab/>
        <w:t>12150</w:t>
        <w:tab/>
        <w:t>Apprenticeship as an electronics technician for industrial engineering (m|f|d)</w:t>
        <w:tab/>
        <w:t>Job Description</w:t>
        <w:br/>
        <w:br/>
        <w:t>Johann Jacobs and Egbert Douwes did not know where their path would lead them</w:t>
        <w:br/>
        <w:t>would. They just believed that everyone deserves the coffee</w:t>
        <w:br/>
        <w:t>which he likes best. And that's what we stand for at JACOBS DOUWE EGBERTS</w:t>
        <w:br/>
        <w:t>since our foundation in 2015.</w:t>
        <w:br/>
        <w:br/>
        <w:t>As the world's leading pure-play coffee company, we are committed to our</w:t>
        <w:br/>
        <w:t>Brands like Jacobs, Tassimo or Senseo are part of the lives of millions every day</w:t>
        <w:br/>
        <w:t>People. Our team of more than 16,000 dedicated coffee champions</w:t>
        <w:br/>
        <w:t>reaches consumers in over 100 countries around the world.</w:t>
        <w:br/>
        <w:br/>
        <w:t>With us you will experience the dynamics of a start-up, but you will also be part of it</w:t>
        <w:br/>
        <w:t>success of our established brands. Interested? Then become part</w:t>
        <w:br/>
        <w:t>our team!</w:t>
        <w:br/>
        <w:br/>
        <w:t>The apprenticeship as *Electronics* *for* *Industrial Engineering* *(m/f/d)* makes</w:t>
        <w:br/>
        <w:t>Become an expert in electrical installation, maintenance and repair</w:t>
        <w:br/>
        <w:t>Operating, production and process plants. You continue to learn</w:t>
        <w:br/>
        <w:t>the following activities:</w:t>
        <w:br/>
        <w:br/>
        <w:t>· dealing with switching and control systems</w:t>
        <w:br/>
        <w:t>· Systems of the energy supply up to the establishment of the communication</w:t>
        <w:br/>
        <w:t>and lighting technology</w:t>
        <w:br/>
        <w:t>· Ability to program and configure individual systems</w:t>
        <w:br/>
        <w:t>· Testing of the functions and safety devices</w:t>
        <w:br/>
        <w:br/>
        <w:t>Duration of training 3.5 years</w:t>
        <w:br/>
        <w:br/>
        <w:t>qualifications</w:t>
        <w:br/>
        <w:br/>
        <w:t>For this role as* trainee electronics technician for industrial engineering</w:t>
        <w:br/>
        <w:t>(m/f/d) *we are looking for someone who has the following skills and</w:t>
        <w:br/>
        <w:t>has experiences:</w:t>
        <w:br/>
        <w:br/>
        <w:t>· Intermediate school leaving certificate (MSA) or any further qualification</w:t>
        <w:br/>
        <w:t>· Good grades in mathematics, physics, technology and English</w:t>
        <w:br/>
        <w:t>· Interest in electrical systems and enjoyment of technical things</w:t>
        <w:br/>
        <w:t>· Skilled craftsmanship</w:t>
        <w:br/>
        <w:t>· Ability to work in a team, responsibility and quality awareness</w:t>
        <w:br/>
        <w:br/>
        <w:t>Additional Information</w:t>
        <w:br/>
        <w:br/>
        <w:t>*Your Benefits*</w:t>
        <w:br/>
        <w:br/>
        <w:t>· Benefits of a large company</w:t>
        <w:br/>
        <w:t>· Support from a well-established team</w:t>
        <w:br/>
        <w:t>· Complimentary fruit, water, coffee, tea</w:t>
        <w:br/>
        <w:t>· Employee events</w:t>
        <w:br/>
        <w:br/>
        <w:t>What you move with us has an effect! As a company with big ambitions</w:t>
        <w:br/>
        <w:t>we offer you the opportunity to grow with us. You can</w:t>
        <w:br/>
        <w:t>develop in your professional role and your ideas</w:t>
        <w:br/>
        <w:t>realize - together with fantastic colleagues!</w:t>
        <w:br/>
        <w:t>*START DATE: 01.08.2023</w:t>
        <w:br/>
        <w:t>LOCATION: Elmshorn</w:t>
        <w:br/>
        <w:t>LIMITATION: yes - duration of training 3.5 years</w:t>
        <w:br/>
        <w:t>WORKING HOURS: full time *</w:t>
        <w:br/>
        <w:br/>
        <w:t>Apply for this position using the "Apply now" button.</w:t>
        <w:br/>
        <w:br/>
        <w:t>If you have any questions about this position, you can contact Annemarie Lipka.</w:t>
        <w:br/>
        <w:br/>
        <w:t>*JACOBS DOUWE EGBERTS DE GmbH*</w:t>
        <w:br/>
        <w:t>Lönsweg 15 | D-25335 Elmshorn| T +49 (0) 4121 299-5 | |</w:t>
        <w:br/>
        <w:t>startyourcareer(at)jdecoffee.com | Bremen District Court, HRB 30464 |</w:t>
        <w:br/>
        <w:t>Managing Director: Luc van Gorp</w:t>
        <w:br/>
        <w:t>Follow us on and learn more about JDE there!</w:t>
        <w:tab/>
        <w:t>Electronics technician - industrial engineering</w:t>
        <w:tab/>
        <w:t>None</w:t>
        <w:tab/>
        <w:t>2023-03-07 16:10:06.837000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