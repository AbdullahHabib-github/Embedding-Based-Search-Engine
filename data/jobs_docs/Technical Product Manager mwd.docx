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1062</w:t>
        <w:tab/>
        <w:t>3667</w:t>
        <w:tab/>
        <w:t>Technical Product Manager (m/w/d)</w:t>
        <w:tab/>
        <w:t>If you want to implement interesting and challenging projects in the field of software testing together with us and are looking for an attractive and varied professional activity, you have come to the right place at matching. With us, you will build up cross-industry specialist knowledge and thus qualify on a broad basis, independent of the industry and flexibly for your further career path.</w:t>
        <w:br/>
        <w:br/>
        <w:t>Your tasks:</w:t>
        <w:br/>
        <w:br/>
        <w:t>- The focus of your work is the preparation, execution and documentation of interoperability tests (field tests) of mobile devices for hardware and software certification.</w:t>
        <w:br/>
        <w:t>- Independent error detection and, if necessary, error analysis as well as taking adequate measures to solve these errors&amp;nbsp;</w:t>
        <w:br/>
        <w:t>- Improvement of test procedures and processes as well as ensuring high test quality&amp;nbsp;</w:t>
        <w:br/>
        <w:t>- Close exchange with the end customers on software-technical problems of the end devices&amp;nbsp;</w:t>
        <w:br/>
        <w:t>- Ensuring the timely integration of new software requirements for a smooth product launch</w:t>
        <w:br/>
        <w:t>- Quality monitoring and assurance of the end devices and their software</w:t>
        <w:br/>
        <w:t>- Processing of specification lists internally and externally</w:t>
        <w:br/>
        <w:t>- Close cooperation with the commercial product managers, sales, SCM and teammates in Germany as well as the European QA and R&amp;amp;D team at the headquarters</w:t>
        <w:br/>
        <w:br/>
        <w:t>&lt;br&gt;</w:t>
        <w:br/>
        <w:br/>
        <w:t>Your profile:</w:t>
        <w:br/>
        <w:br/>
        <w:t>- A degree in communications engineering or computer science or a similar qualification</w:t>
        <w:br/>
        <w:t>- You have knowledge in the field of software verification, ISTQB Foundation Level Certification (Certified Tester) is an advantage</w:t>
        <w:br/>
        <w:t>- You are committed, reliable and have very good creative thinking</w:t>
        <w:br/>
        <w:t>- Very good written and spoken German and English skills as well as very good MS Office skills</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telephone on: 061</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