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9547</w:t>
        <w:tab/>
        <w:t>12152</w:t>
        <w:tab/>
        <w:t>Head of Digital Consulting (m/w/d) Leipzig</w:t>
        <w:tab/>
        <w:t>-What you do with us-</w:t>
        <w:br/>
        <w:br/>
        <w:br/>
        <w:br/>
        <w:br/>
        <w:br/>
        <w:t>· You will assume overall business and personnel responsibility</w:t>
        <w:br/>
        <w:t>for the cross-location Competence Center Business Consulting (P&amp;L</w:t>
        <w:br/>
        <w:t>responsibility) as well as the expansion of the team through the acquisition of</w:t>
        <w:br/>
        <w:t>Business consulting and e-commerce projects for new customers and</w:t>
        <w:br/>
        <w:t>Existing customers of diva-e.</w:t>
        <w:br/>
        <w:t>· You are the contact person and "Senior Advisor" for digital</w:t>
        <w:br/>
        <w:t>Questions and challenges at the C-level of our customers</w:t>
        <w:br/>
        <w:t>which medium-sized and large international B2B and</w:t>
        <w:br/>
        <w:t>B2C companies belong. Coordination and coordination with relevant</w:t>
        <w:br/>
        <w:t>Business partners, internal interfaces and sales also belongs</w:t>
        <w:br/>
        <w:t>to your tasks.</w:t>
        <w:br/>
        <w:t>· As Head of Business Consulting, you are responsible</w:t>
        <w:br/>
        <w:t>complex projects from development to holistic implementation</w:t>
        <w:br/>
        <w:t>of strategies and concepts for digitizing the customer interface</w:t>
        <w:br/>
        <w:t>(e.g. digital transformation of customer-oriented departments</w:t>
        <w:br/>
        <w:t>(marketing and sales), multi-/omni-channel and e-commerce approaches).</w:t>
        <w:br/>
        <w:t>You are also responsible for the management and coaching of the</w:t>
        <w:br/>
        <w:t>Business consulting teams for methodical procedures and implementation</w:t>
        <w:br/>
        <w:t>of projects. The personal development of team leaders and consultants</w:t>
        <w:br/>
        <w:t>is also in the foreground.</w:t>
        <w:br/>
        <w:t>· You take over the content development and positioning</w:t>
        <w:br/>
        <w:t>of business consulting in the overall context of diva-e and are a thought</w:t>
        <w:br/>
        <w:t>Leader for digital transformation topics, changes from</w:t>
        <w:br/>
        <w:t>business models and omni-channel topics.</w:t>
        <w:br/>
        <w:t>· The regular control and review of profitability (e.g.</w:t>
        <w:br/>
        <w:t>Utilization), service and consulting portfolio you take over as well as them</w:t>
        <w:br/>
        <w:t>Development of action plans and support of sales in</w:t>
        <w:br/>
        <w:t>customer projects and offers.</w:t>
        <w:br/>
        <w:br/>
        <w:t>-when you fit in with us-</w:t>
        <w:br/>
        <w:br/>
        <w:br/>
        <w:br/>
        <w:br/>
        <w:t>· You are a team player because you believe that the team</w:t>
        <w:br/>
        <w:t>can achieve more together. One for all, all for one - that is</w:t>
        <w:br/>
        <w:t>your motto and ours.</w:t>
        <w:br/>
        <w:t>· You're also a full-blooded consultant who uses his strengths in the</w:t>
        <w:br/>
        <w:t>Acquisition and implementation of projects plays to its full potential. in doing so</w:t>
        <w:br/>
        <w:t>you have at least 10 years of professional experience in strategy/business</w:t>
        <w:br/>
        <w:t>Consulting or a comparable position such as B. In-house consulting</w:t>
        <w:br/>
        <w:t>o. ä and a successfully completed Master's or MBA degree in</w:t>
        <w:br/>
        <w:t>Business administration or similar or a comparable qualification.</w:t>
        <w:br/>
        <w:t>· You also have in-depth knowledge and project experience in the following areas</w:t>
        <w:br/>
        <w:t>Areas: digital strategy, especially with a focus on digitization</w:t>
        <w:br/>
        <w:t>of marketing and sales, digital business transformation, conception</w:t>
        <w:br/>
        <w:t>of e-commerce platforms, omni-channel strategies, direct-to-customer</w:t>
        <w:br/>
        <w:t>Business models, CRM and marketing automation. Also terms like</w:t>
        <w:br/>
        <w:t>Operating model or marketing tech stack are not for you</w:t>
        <w:br/>
        <w:t>foreign words.</w:t>
        <w:br/>
        <w:t>· Your belief is that a well thought out and</w:t>
        <w:br/>
        <w:t>implementation-oriented strategy the development of digital platforms and</w:t>
        <w:br/>
        <w:t>processes better.</w:t>
        <w:br/>
        <w:t>· You have a sustainable network of relevant decision-makers</w:t>
        <w:br/>
        <w:t>and enjoy building it up step by step. owns</w:t>
        <w:br/>
        <w:t>you not only have extensive industry and market knowledge, you are also</w:t>
        <w:br/>
        <w:t>familiar with the latest digital trends and technologies.</w:t>
        <w:br/>
        <w:t>· You are a valued contact person at C-level and</w:t>
        <w:br/>
        <w:t>master every handling safely. You are excellent at it</w:t>
        <w:br/>
        <w:t>Communication and presentation skills in German and English</w:t>
        <w:br/>
        <w:t>show.</w:t>
        <w:br/>
        <w:t>· As an inspirational, forward-thinking leader who</w:t>
        <w:br/>
        <w:t>You support the team personally and in terms of content and develop it forwards, you act</w:t>
        <w:br/>
        <w:t>you as a strategic, analytical and creative thinker and are in the</w:t>
        <w:br/>
        <w:t>Able to convince others of your ideas and concepts.</w:t>
        <w:br/>
        <w:br/>
        <w:t>-Your advantages-</w:t>
        <w:br/>
        <w:br/>
        <w:br/>
        <w:br/>
        <w:br/>
        <w:t>·</w:t>
        <w:tab/>
        <w:t>Business economist (technical school) - e-business</w:t>
        <w:tab/>
        <w:t>None</w:t>
        <w:tab/>
        <w:t>2023-03-07 16:10:07.079000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