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2969</w:t>
        <w:tab/>
        <w:t>5574</w:t>
        <w:tab/>
        <w:t>Warehouse worker logistics (m/f/d) warehouse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logistics warehouse worker (m/f/d) in shifts/nights/weekends for a well-known customer company in Malchow.</w:t>
        <w:br/>
        <w:br/>
        <w:t>Occupation: trade</w:t>
        <w:br/>
        <w:br/>
        <w:t xml:space="preserve"> With many years of experience in personnel services, our branch in Waren offers you a new challenge in Malchow as well as a secure job.</w:t>
        <w:br/>
        <w:br/>
        <w:t>Individual support and advice in the application process and in customer assignments is certainly a benefit, but we offer even more, such as e.g.:</w:t>
        <w:br/>
        <w:t>- Good working atmosphere</w:t>
        <w:br/>
        <w:t>- Staff discounts</w:t>
        <w:br/>
        <w:br/>
        <w:t>Your tasks as a logistics warehouse worker (m/f/d) include the following areas:</w:t>
        <w:br/>
        <w:t>- General warehouse activities</w:t>
        <w:br/>
        <w:t>- Packing processing</w:t>
        <w:br/>
        <w:br/>
        <w:t>Your personal strengths set you apart:</w:t>
        <w:br/>
        <w:t>- Resilience</w:t>
        <w:br/>
        <w:t>- ability to work in a team</w:t>
        <w:br/>
        <w:t>- Reliability</w:t>
        <w:br/>
        <w:br/>
        <w:t>Your qualification as a logistics warehouse worker (m/f/d):</w:t>
        <w:br/>
        <w:t>- Loading, unloading</w:t>
        <w:br/>
        <w:t>- Warehouse work</w:t>
        <w:br/>
        <w:t>- packaging</w:t>
        <w:br/>
        <w:br/>
        <w:t>Your professional experience as a logistics warehouse worker (m/f/d), forwarding agent (m/f/d), order picker (m/f/d), forklift driver (m/f/d), sorter (m/f/d) or as a packer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39 91 / 6 73 40 - 0</w:t>
        <w:br/>
        <w:t>were@arwa.de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Specialist - warehousing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15:56:38.296000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