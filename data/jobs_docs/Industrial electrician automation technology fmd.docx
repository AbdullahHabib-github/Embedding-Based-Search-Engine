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9471</w:t>
        <w:tab/>
        <w:t>12076</w:t>
        <w:tab/>
        <w:t>Industrial electrician automation technology (f/m/d)</w:t>
        <w:tab/>
        <w:t>Are you interested in electrics and are confident in dealing with automation technology - see your future in the field of industrial electrics - then take your decisive career step, apply to Brunel and experience the diversity of engineering with us. Because we are looking for you as an industrial electrician in automation technology.</w:t>
        <w:br/>
        <w:br/>
        <w:t>Job description:</w:t>
        <w:br/>
        <w:br/>
        <w:t>- Servicing and maintenance of the operating electronics including lighting technology in operation.</w:t>
        <w:br/>
        <w:t>- Repair work in the workshop.</w:t>
        <w:br/>
        <w:t>- New installation and wiring of system parts.</w:t>
        <w:br/>
        <w:t>- Testing service in the field.</w:t>
        <w:br/>
        <w:t>- Troubleshooting and troubleshooting in the system (production operation).</w:t>
        <w:br/>
        <w:br/>
        <w:t>Your profile:</w:t>
        <w:br/>
        <w:br/>
        <w:t>- Training as an electrician in industrial engineering or a comparable qualification.</w:t>
        <w:br/>
        <w:t>- Further training as a technician desirable.</w:t>
        <w:br/>
        <w:t>- Knowledge of the installation and testing of live system components.</w:t>
        <w:br/>
        <w:t>- Dealing with PLC controls.</w:t>
        <w:br/>
        <w:t>- Knowledge of occupational safety desirable.</w:t>
        <w:br/>
        <w:br/>
        <w:t>We offer:</w:t>
        <w:br/>
        <w:t>Working at Brunel means diversity - from medium-sized companies to hidden champions to DAX companies; whether road, ship, rail, air or space; traditional or innovative; from development to finished product; national or international; from young professionals to experienced professionals. We offer you countless opportunities to help shape technological progress, and all of this with a single employer.</w:t>
        <w:br/>
        <w:br/>
        <w:t>About Brunel:</w:t>
        <w:br/>
        <w:t>Working at Brunel means: Attractive work tasks, extraordinary career prospects, the security of an expanding engineering service provider and the whole diversity of engineering and IT. In the DACH-CZ region alone, we have over 45 locations and development centers with accredited test laboratories and over 100 locations worldwide with more than 12,000 employees in over 40 countries. More than 45 years of international success and over 25 years in Germany. Standing still means going backwards - with Brunel you can make a difference!</w:t>
        <w:tab/>
        <w:t>Electronics technician - industrial engineering</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16:09:57.724000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