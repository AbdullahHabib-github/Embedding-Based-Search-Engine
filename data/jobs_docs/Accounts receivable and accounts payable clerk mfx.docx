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4153</w:t>
        <w:tab/>
        <w:t>6758</w:t>
        <w:tab/>
        <w:t>Accounts receivable and accounts payable clerk (m/f/x)</w:t>
        <w:tab/>
        <w:t>- Leading provider | Flexible working hours and home office</w:t>
        <w:br/>
        <w:br/>
        <w:t>company profile</w:t>
        <w:br/>
        <w:t>The PageGroup is one of the world's leading personnel consulting companies and is represented in 36 countries with more than 7,000 employees.</w:t>
        <w:br/>
        <w:br/>
        <w:t>Thanks to our well-known customers, we are able to offer candidates a service that enables them to fully exploit their potential.</w:t>
        <w:br/>
        <w:br/>
        <w:t>At the heart of our consulting business is the multitude of lives that we positively change. Our values ​​and our corporate culture are reflected in everything we do!</w:t>
        <w:br/>
        <w:br/>
        <w:t>True to our motto "putting people at the center of their actions with respect and trust", we look forward to promoting your career.</w:t>
        <w:br/>
        <w:t xml:space="preserve"> I am currently looking for a accounts receivable and accounts payable clerk (m/f/d) in Berlin-Mitte for my client as part of temporary employment. My client is a leading provider of IT solutions in public transport.</w:t>
        <w:br/>
        <w:br/>
        <w:t>area of ​​responsibility</w:t>
        <w:br/>
        <w:br/>
        <w:t>- Account assignment and posting of incoming and outgoing invoices</w:t>
        <w:br/>
        <w:t>- Create and control payment runs independently</w:t>
        <w:br/>
        <w:t>-Responsible for account clarification and reconciliation</w:t>
        <w:br/>
        <w:t>- Monitor open items and create the first dunning run</w:t>
        <w:br/>
        <w:t>- Participate in the preparation of monthly and annual financial statements</w:t>
        <w:br/>
        <w:t>- Work closely with accounts receivable management</w:t>
        <w:br/>
        <w:br/>
        <w:t>requirement profile</w:t>
        <w:br/>
        <w:br/>
        <w:t>-Completed commercial training, ideally in the field of finance</w:t>
        <w:br/>
        <w:t>- Experience in accounting</w:t>
        <w:br/>
        <w:t>- Good MS Office knowledge and confident handling of DATEV</w:t>
        <w:br/>
        <w:t>-Careful and analytical way of working</w:t>
        <w:br/>
        <w:t>-Fluent knowledge of German, knowledge of English is an advantage</w:t>
        <w:br/>
        <w:br/>
        <w:t>Compensation Package</w:t>
        <w:br/>
        <w:br/>
        <w:t>-We offer personal advice and job suggestions based on your wishes and needs</w:t>
        <w:br/>
        <w:t>-All our employees benefit from our corporate benefits and fitness offers in the form of a gym pass</w:t>
        <w:br/>
        <w:t>-We offer a secure job with performance-based pay and opportunities for permanent employment</w:t>
        <w:tab/>
        <w:t>accountant</w:t>
        <w:tab/>
        <w:t>None</w:t>
        <w:tab/>
        <w:t>2023-03-07 15:59:04.273000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