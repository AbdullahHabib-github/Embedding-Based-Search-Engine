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9162</w:t>
        <w:tab/>
        <w:t>11767</w:t>
        <w:tab/>
        <w:t>Junior Project Manager: in Digital S-Bahn Hamburg</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how we at DB will experience it.</w:t>
        <w:br/>
        <w:br/>
        <w:br/>
        <w:t>We are looking for you as a Junior Project Manager: in Digitale S-Bahn Hamburg (f/m/d) for S-Bahn Hamburg GmbH in Hamburg as soon as possible.</w:t>
        <w:br/>
        <w:t>Your tasks:</w:t>
        <w:br/>
        <w:br/>
        <w:t>- Your goal is to ensure smooth project organization in cooperation with the project manager</w:t>
        <w:br/>
        <w:t>- You will manage various projects on the subject of digital S-Bahn Hamburg in compliance with and optimization of the specified requirements (cost targets, deadline targets, quality targets and project scope)</w:t>
        <w:br/>
        <w:t>- You actively shape digitization in the Group and decisively shape the digital future of the Hamburg S-Bahn</w:t>
        <w:br/>
        <w:t>- You continuously analyze the processes within the process organization and develop solution proposals for optimization and further development. Here you keep an eye on legal requirements and take into account the deadline dependencies and goals. You are also responsible for ensuring audit security</w:t>
        <w:br/>
        <w:t>- You are responsible for controlling all project participants in terms of deadlines, costs and quality</w:t>
        <w:br/>
        <w:t>- You are responsible for the establishment and further development of quality management in the project in compliance with legal requirements. Here you take into account the assurance of auditing security as well as the deadline dependencies of the goals</w:t>
        <w:br/>
        <w:br/>
        <w:br/>
        <w:t>Your profile:</w:t>
        <w:br/>
        <w:br/>
        <w:t>- You have successfully completed your technical/university studies in the field of economics or engineering with a bachelor's/master's degree or a comparable degree</w:t>
        <w:br/>
        <w:t>- Ideally, you have initial experience in project management and have business knowledge</w:t>
        <w:br/>
        <w:t>- You are strong in communication and demonstrate the necessary sensitivity when working with the various stakeholders in the project</w:t>
        <w:br/>
        <w:t>- You approach challenges analytically and solution-oriented and you know how to prepare and visualize complex issues in a way that is appropriate for the addressee</w:t>
        <w:br/>
        <w:t>- You use your presentation and moderation skills in a goal-oriented manner, even in challenging situations</w:t>
        <w:br/>
        <w:t>- Sound handling of common MS Office applications, especially (Word and PowerPoint) is one of your strengths. Ideally, you have already been able to gain additional knowledge of MS Project, JIRA or Azure DevOps</w:t>
        <w:br/>
        <w:t>- Your profile is rounded off by your very well organized, independent and flexible way of working</w:t>
        <w:br/>
        <w:br/>
        <w:br/>
        <w:t>your advantages</w:t>
        <w:br/>
        <w:t>* We promote flexible, individual working time models and support, where operationally possible, with modern forms of work such as home office or mobile working.</w:t>
        <w:br/>
        <w:t>* Fascinating projects and tasks at one of the most diverse employers in the country demand your skills and are waiting for your handwriting.</w:t>
        <w:br/>
        <w:t>* Targeted and individual development opportunities at specialist, project or management level give you a long-term perspective.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(technical school) - project management</w:t>
        <w:tab/>
        <w:t>None</w:t>
        <w:tab/>
        <w:t>2023-03-07 16:09:19.692000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