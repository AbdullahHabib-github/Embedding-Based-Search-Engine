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2898</w:t>
        <w:tab/>
        <w:t>5503</w:t>
        <w:tab/>
        <w:t>Sorting worker (m/f/d) career changer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sorter (m/f/d) for a well-known customer company in Celle.</w:t>
        <w:br/>
        <w:br/>
        <w:t>Occupation: trade</w:t>
        <w:br/>
        <w:br/>
        <w:t xml:space="preserve"> With many years of experience in personnel services, our branch in Celle offers you a new challenge in Celle as well as a secure job.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Long-term use in the customer company</w:t>
        <w:br/>
        <w:t>- Payments on account</w:t>
        <w:br/>
        <w:t>- Availability beyond working hours</w:t>
        <w:br/>
        <w:t>- Discounts from over 200 well-known providers</w:t>
        <w:br/>
        <w:br/>
        <w:t>Your tasks as a sorter (m/f/d) include the following areas:</w:t>
        <w:br/>
        <w:t>- General sorting work</w:t>
        <w:br/>
        <w:t>- Implementation of quality controls</w:t>
        <w:br/>
        <w:t>- Sorting and packaging work</w:t>
        <w:br/>
        <w:br/>
        <w:t>Your personal strengths set you apart:</w:t>
        <w:br/>
        <w:t>- Motivation/willingness to perform</w:t>
        <w:br/>
        <w:t>- organizational skills</w:t>
        <w:br/>
        <w:t>- Diligence/accuracy</w:t>
        <w:br/>
        <w:t>- ability to work in a team</w:t>
        <w:br/>
        <w:t>- Reliability</w:t>
        <w:br/>
        <w:br/>
        <w:t>Your qualification as a sorter (m/f/d):</w:t>
        <w:br/>
        <w:t>- picking</w:t>
        <w:br/>
        <w:t>- Warehouse work</w:t>
        <w:br/>
        <w:t>- Sort by</w:t>
        <w:br/>
        <w:br/>
        <w:t>Your professional experience as a sorter (m/f/d), forwarding worker (m/f/d), order picker (m/f/d), packer (m/f/d), warehouse assistant (m/f/d) or as a picker ( m/f/d) distinguish you?</w:t>
        <w:br/>
        <w:t>Then apply online now for this job offer.</w:t>
        <w:br/>
        <w:br/>
        <w:t>Do you have any questions about our job offer or would you rather speak to us personally?</w:t>
        <w:br/>
        <w:t>Then you will find your contact to our team here:</w:t>
        <w:br/>
        <w:t>05141/934260</w:t>
        <w:br/>
        <w:t>celle@arwa.de</w:t>
        <w:br/>
        <w:br/>
        <w:t>Expand your know-how with us - we will accompany you to success!</w:t>
        <w:br/>
        <w:br/>
        <w:t>We look forward to seeing you!</w:t>
        <w:br/>
        <w:br/>
        <w:t xml:space="preserve"> With your application, you agree to ARWA's data protection guidelines (can be found on our homepage under “Privacy Policy”).</w:t>
        <w:tab/>
        <w:t>picker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15:56:29.567000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