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1559</w:t>
        <w:tab/>
        <w:t>4164</w:t>
        <w:tab/>
        <w:t>Plant and machine operator m-f-d</w:t>
        <w:tab/>
        <w:t>New movement together!</w:t>
        <w:br/>
        <w:t>Are you looking for an interesting and crisis-proof job?</w:t>
        <w:br/>
        <w:br/>
        <w:t>We, W&amp;F HR-Consulting, are a top executive search company and are looking for you! (Headhunters)</w:t>
        <w:br/>
        <w:t>We have offices in the districts of Rottweil and Balingen.</w:t>
        <w:br/>
        <w:br/>
        <w:t>On behalf of an electrical engineering company, we are looking for a long-term position</w:t>
        <w:br/>
        <w:t>reinforcement. (we would like to discuss everything else with you personally)</w:t>
        <w:br/>
        <w:br/>
        <w:t>We are looking for:</w:t>
        <w:br/>
        <w:br/>
        <w:t>Plant and machine operator m/f/d</w:t>
        <w:br/>
        <w:br/>
        <w:t>Your tasks:</w:t>
        <w:br/>
        <w:br/>
        <w:t>• Planning of the production facilities (winding, welding, casting, testing)</w:t>
        <w:br/>
        <w:t>• Monitoring and ensuring production operations</w:t>
        <w:br/>
        <w:t>• Maintenance and repair work on the operating facilities</w:t>
        <w:br/>
        <w:t>• Monitoring and compliance with maintenance and repair specifications</w:t>
        <w:br/>
        <w:t>• Production accompanying quality control</w:t>
        <w:br/>
        <w:t>• Improvement of processes (CIP) on the machines and systems</w:t>
        <w:br/>
        <w:t>• Professional management and planning of employees</w:t>
        <w:br/>
        <w:br/>
        <w:t>Your profile:</w:t>
        <w:br/>
        <w:br/>
        <w:t>• You have successfully completed vocational training as an industrial mechanic, mechatronics technician or a comparable qualification</w:t>
        <w:br/>
        <w:t>• You have professional experience with production plants and their maintenance</w:t>
        <w:br/>
        <w:t>• You are able to plan, coordinate and prioritize processes</w:t>
        <w:br/>
        <w:t>• You are motivated and want to lend a hand yourself</w:t>
        <w:br/>
        <w:t>• You are ready to work in 2 shifts/on-call when you are substituted in. You are quality-conscious and work carefully and precisely</w:t>
        <w:br/>
        <w:t>• You are a team player</w:t>
        <w:br/>
        <w:br/>
        <w:t>What we offer:</w:t>
        <w:br/>
        <w:br/>
        <w:t>• Permanent employment</w:t>
        <w:br/>
        <w:t>• Safe, future-oriented workplace</w:t>
        <w:br/>
        <w:t>• Attractive salary</w:t>
        <w:br/>
        <w:t>• Employer-funded pension</w:t>
        <w:br/>
        <w:t>• 30 days holiday</w:t>
        <w:br/>
        <w:t>• Targeted education and training opportunities</w:t>
        <w:br/>
        <w:t>• Diverse, interesting area of ​​responsibility</w:t>
        <w:br/>
        <w:t>• Colleagues who treat each other with respect and stand up for one another</w:t>
        <w:br/>
        <w:br/>
        <w:t>What's next?</w:t>
        <w:br/>
        <w:t>Your resume would suffice for us. You can apply online on our homepage or via email. Then we arrange a telephone appointment for a short telephone interview. Then we get to know each other personally and discuss the details. (We would then need the complete application documents for this).</w:t>
        <w:br/>
        <w:br/>
        <w:t>Of course, we always treat applicant data with absolute confidentiality and discretion!</w:t>
        <w:br/>
        <w:t>Do you have any questions in advance? Then do not hesitate and call us or send us a short e-mail and we will call you back as soon as possible!</w:t>
        <w:br/>
        <w:br/>
        <w:t>And now we look forward to seeing you!</w:t>
        <w:tab/>
        <w:t>Industrial mechanic - industrial engineering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15:53:44.748000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