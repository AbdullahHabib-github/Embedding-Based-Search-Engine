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9534</w:t>
        <w:tab/>
        <w:t>12139</w:t>
        <w:tab/>
        <w:t>R&amp;D Softwareentwickler IOT Cloud (m/w/d)</w:t>
        <w:tab/>
        <w:t>The software in the vehicle is increasingly merging with services in the cloud</w:t>
        <w:br/>
        <w:t>and meets new challenges - you know your way around and</w:t>
        <w:br/>
        <w:t>would you like to be involved in overcoming them? You are open</w:t>
        <w:br/>
        <w:t>Tasks and high degrees of freedom? Then you are with us in the</w:t>
        <w:br/>
        <w:t>Proper pre-development for automotive embedded systems! With a lot of knowledge</w:t>
        <w:br/>
        <w:t>and experience of the processes and technology in the car, design and</w:t>
        <w:br/>
        <w:t>we develop both embedded and cloud components and services.</w:t>
        <w:br/>
        <w:t>Our goal is to bring technological developments to both worlds</w:t>
        <w:br/>
        <w:t>understand how to evaluate them for use in the automotive sector and</w:t>
        <w:br/>
        <w:t>to pilot new products for Vector. We're looking for you as backup</w:t>
        <w:br/>
        <w:t>in our agile team.</w:t>
        <w:br/>
        <w:br/>
        <w:t>-Your profile: -</w:t>
        <w:br/>
        <w:br/>
        <w:t>· Studies in the field of electrical engineering, computer science or one</w:t>
        <w:br/>
        <w:t>comparable qualification</w:t>
        <w:br/>
        <w:t>· Good programming skills</w:t>
        <w:br/>
        <w:t>· Enjoy using new libraries and programming languages</w:t>
        <w:br/>
        <w:t>· Ideally experience in cloud architecture and programming</w:t>
        <w:br/>
        <w:t>components</w:t>
        <w:br/>
        <w:t>· Good knowledge of German and English</w:t>
        <w:br/>
        <w:br/>
        <w:t>-Your tasks: -</w:t>
        <w:br/>
        <w:br/>
        <w:t>· Development of concepts in the Automotive IOT Cloud environment</w:t>
        <w:br/>
        <w:t>Development of pre-series software in the vehicle and in the cloud (C++, Java,</w:t>
        <w:br/>
        <w:t>Go, ...)</w:t>
        <w:br/>
        <w:t>· Independent creation of architecture, design and testing of the</w:t>
        <w:br/>
        <w:t>software modules</w:t>
        <w:br/>
        <w:t>· Evaluation of new technologies, libraries and programming languages ​​for</w:t>
        <w:br/>
        <w:t>use in development</w:t>
        <w:br/>
        <w:t>·</w:t>
        <w:br/>
        <w:br/>
        <w:t>-Your Vector-</w:t>
        <w:br/>
        <w:br/>
        <w:t>Why do you have the best job in the world at Vector? Because we do some things</w:t>
        <w:br/>
        <w:t>do to make work not feel like work. These include the</w:t>
        <w:br/>
        <w:t>an individually tailored training, flexible</w:t>
        <w:br/>
        <w:t>Working hours or a highly modern, ergonomic and air-conditioned one</w:t>
        <w:br/>
        <w:t>Workplace. On the other hand, we support you with a crèche,</w:t>
        <w:br/>
        <w:t>Sabbatical program, company gym, parking lot with e-charging station</w:t>
        <w:br/>
        <w:t>or discounted job ticket and much more. In addition, carries</w:t>
        <w:br/>
        <w:t>our excellent company restaurant helps to raise your level of well-being</w:t>
        <w:br/>
        <w:t>to keep.</w:t>
        <w:br/>
        <w:br/>
        <w:t>-Contact-</w:t>
        <w:br/>
        <w:br/>
        <w:t>Job Code: RDE-3335</w:t>
        <w:br/>
        <w:t>Manuel Rückle: +49 711 80670-1356</w:t>
        <w:br/>
        <w:br/>
        <w:t>*Have we sparked your interest?</w:t>
        <w:br/>
        <w:t>Then apply online now.*</w:t>
        <w:tab/>
        <w:t>software developer</w:t>
        <w:tab/>
        <w:t>None</w:t>
        <w:tab/>
        <w:t>2023-03-07 16:10:05.491000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