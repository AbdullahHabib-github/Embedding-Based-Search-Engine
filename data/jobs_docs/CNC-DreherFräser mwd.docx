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7335</w:t>
        <w:tab/>
        <w:t>9940</w:t>
        <w:tab/>
        <w:t>CNC-Dreher/Fräser (m/w/d)</w:t>
        <w:tab/>
        <w:t>For more than 40 years, hkw has been providing temporary employment and direct placement of workers with locations in Munich and Ulm.</w:t>
        <w:br/>
        <w:br/>
        <w:t>CNC lathe operator/miller (m/f/d)</w:t>
        <w:br/>
        <w:br/>
        <w:t>Job ID: 3063</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CNC lathe operators/millers (m/f/d) for our customer. At the beginning in employee leasing with option to take over.</w:t>
        <w:br/>
        <w:br/>
        <w:br/>
        <w:t>Your tasks</w:t>
        <w:br/>
        <w:br/>
        <w:br/>
        <w:t>- Programming, operating and supervising computer controlled CNC machines</w:t>
        <w:br/>
        <w:t>- Manufacture of components according to technical drawings</w:t>
        <w:br/>
        <w:t>- Carrying out quality and dimensional controls</w:t>
        <w:br/>
        <w:t>- Maintenance and cleaning of the machines</w:t>
        <w:br/>
        <w:br/>
        <w:t>your profile</w:t>
        <w:br/>
        <w:br/>
        <w:br/>
        <w:t>- Completed training in a metalworking profession</w:t>
        <w:br/>
        <w:t>- Solid experience in handling CNC machines</w:t>
        <w:br/>
        <w:t>- Independent and responsible way of working</w:t>
        <w:br/>
        <w:t>- Willingness to work in shifts (2/3 shifts)</w:t>
        <w:br/>
        <w:t>- German language skills in speaking and writing</w:t>
        <w:br/>
        <w:br/>
        <w:t>Your direct contact</w:t>
        <w:br/>
        <w:br/>
        <w:t>hkw GmbH</w:t>
        <w:br/>
        <w:t>Mrs. Gordana Feist</w:t>
        <w:br/>
        <w:t>Frauenstrasse 28</w:t>
        <w:br/>
        <w:t>89073 Ulm</w:t>
        <w:br/>
        <w:br/>
        <w:t>+49 731 8803080</w:t>
        <w:br/>
        <w:br/>
        <w:t>WhatsApp +49 171 7122187</w:t>
        <w:br/>
        <w:t>ulm@hkw.group</w:t>
        <w:br/>
        <w:t>http://www.hkw.group</w:t>
        <w:br/>
        <w:br/>
        <w:t>Department(s): CNC , machine operation</w:t>
        <w:br/>
        <w:t>Type(s) of staffing needs: Reassignment</w:t>
        <w:br/>
        <w:t>Collective agreement: iGZ</w:t>
        <w:br/>
        <w:t>Salary group: depending on qualifications and professional experience</w:t>
        <w:tab/>
        <w:t>precision mechanic</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16:05:35.725000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