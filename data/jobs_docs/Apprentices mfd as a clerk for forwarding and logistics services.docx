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</w:t>
        <w:tab/>
        <w:t>3491</w:t>
        <w:tab/>
        <w:t>Apprentices (m/f/d) as a clerk for forwarding and logistics services</w:t>
        <w:tab/>
        <w:t>Your chance to become part of the TKS team!</w:t>
        <w:br/>
        <w:br/>
        <w:t>We are looking for 01.08.2023</w:t>
        <w:br/>
        <w:br/>
        <w:t>Apprentices (m/f/d) as a clerk for forwarding and logistics services</w:t>
        <w:br/>
        <w:br/>
        <w:t>in 33442 Herzebrock-Clarholz</w:t>
        <w:br/>
        <w:br/>
        <w:t>TKS Express &amp; Logistik GmbH &amp; Co. KG is a medium-sized company in the transport and logistics sector. We have been offering our customers a comprehensive range of services since 1983.</w:t>
        <w:br/>
        <w:br/>
        <w:t>The core area is our Europe-wide shipping service for bulky, sensitive and urgent shipments.</w:t>
        <w:br/>
        <w:br/>
        <w:t>In addition to our own vehicle fleet, we work with a large number of direct network partners nationally and with other cooperation partners internationally.</w:t>
        <w:br/>
        <w:br/>
        <w:t>In this exciting environment, there are always new challenges due to the constant growth of TKS - certainly for you too!</w:t>
        <w:br/>
        <w:br/>
        <w:t>Your future area of ​​responsibility</w:t>
        <w:br/>
        <w:br/>
        <w:t>• The core task is communication with customers and partner companies by email, by telephone and online</w:t>
        <w:br/>
        <w:t>• Control of order status and coordination with customers and partner companies</w:t>
        <w:br/>
        <w:t>• Development of transport &amp; service solutions together with the colleagues from the customer service team</w:t>
        <w:br/>
        <w:br/>
        <w:t>your profile</w:t>
        <w:br/>
        <w:br/>
        <w:t>• Technical college entrance qualification or a comparable degree</w:t>
        <w:br/>
        <w:t>• Independent and conscientious work, curiosity, willingness to learn and very good manners</w:t>
        <w:br/>
        <w:t>• You are communicative and have an above-average willingness to perform</w:t>
        <w:br/>
        <w:t>• You have good spelling, MS Office, PC and Internet skills</w:t>
        <w:br/>
        <w:t>• Fluent knowledge of spoken and written German</w:t>
        <w:br/>
        <w:br/>
        <w:t>We offer</w:t>
        <w:br/>
        <w:br/>
        <w:t>• An apprenticeship with interesting and varied tasks</w:t>
        <w:br/>
        <w:t>• A relaxed atmosphere with flat hierarchies and short decision-making processes</w:t>
        <w:br/>
        <w:t>• A job in a successfully growing company</w:t>
        <w:br/>
        <w:t>• We are open, direct, friendly and uncomplicated when dealing with one another.</w:t>
        <w:br/>
        <w:t>• Working in a dynamic team</w:t>
        <w:br/>
        <w:t>• Extensive and structured induction</w:t>
        <w:br/>
        <w:br/>
        <w:t>This is how it goes</w:t>
        <w:br/>
        <w:br/>
        <w:t>• Please apply directly online by clicking on the "Apply now for this position" button or send us your application (cover letter, CV, certificates) by email</w:t>
        <w:br/>
        <w:t>• If you have any questions, use the contact details of the contact person in advance.</w:t>
        <w:br/>
        <w:t>• We arrange a telephone appointment for a short interview.</w:t>
        <w:br/>
        <w:t>• Then we get to know each other personally and discuss all the details.</w:t>
        <w:br/>
        <w:br/>
        <w:t>Does that sound good? Then apply now.</w:t>
        <w:br/>
        <w:br/>
        <w:t>Click on the button directly below.</w:t>
        <w:br/>
        <w:br/>
        <w:t>We look forward to seeing you!</w:t>
        <w:tab/>
        <w:t>Merchant - forwarding and logistics services</w:t>
        <w:tab/>
        <w:t>None</w:t>
        <w:tab/>
        <w:t>2023-03-07 15:52:21.608000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