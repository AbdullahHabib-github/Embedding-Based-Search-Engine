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3176</w:t>
        <w:tab/>
        <w:t>5781</w:t>
        <w:tab/>
        <w:t>Specialist warehouse clerk (m/f/d) immediately</w:t>
        <w:tab/>
        <w:t>We are looking for the following committed employees for our customer as part of temporary employment in Königsee: Specialist warehouse clerk (m/f/d).</w:t>
        <w:br/>
        <w:br/>
        <w:t>A secure and agreed income with good social benefits is just as important to you as a varied job and a long-term perspective?</w:t>
        <w:br/>
        <w:t>Then become a part of our company in Königsee!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Rudolstadt offers you a new challenge in Königsee as well as a secure job.</w:t>
        <w:br/>
        <w:br/>
        <w:t>What you can expect:</w:t>
        <w:br/>
        <w:t>- Very good chances of being taken on</w:t>
        <w:br/>
        <w:t>- Overpay</w:t>
        <w:br/>
        <w:t>- Remuneration according to iGZ-DGB collective agreement with industry surcharges</w:t>
        <w:br/>
        <w:t>- Good on-the-job training</w:t>
        <w:br/>
        <w:t>- Good working atmosphere</w:t>
        <w:br/>
        <w:t>- Safe workplace</w:t>
        <w:br/>
        <w:t>- Additional meal expenses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Benefits from our many years of experience in the market</w:t>
        <w:br/>
        <w:br/>
        <w:t>Your tasks as a warehouse clerk (m/f/d) include the following areas:</w:t>
        <w:br/>
        <w:t>- Incoming and outgoing goods inspection</w:t>
        <w:br/>
        <w:t>- Storage of goods and packaging of goods</w:t>
        <w:br/>
        <w:br/>
        <w:t>As a warehouse clerk (m/f/d) our requirements for you are:</w:t>
        <w:br/>
        <w:t>- Inventory control (stock management)</w:t>
        <w:br/>
        <w:t>- Warehouse work</w:t>
        <w:br/>
        <w:t>- packaging</w:t>
        <w:br/>
        <w:br/>
        <w:t>You are characterized by the following personal strengths:</w:t>
        <w:br/>
        <w:t>- Resilience</w:t>
        <w:br/>
        <w:t>- Willingness to learn</w:t>
        <w:br/>
        <w:t>- Motivation/willingness to perform</w:t>
        <w:br/>
        <w:t>- Diligence/accuracy</w:t>
        <w:br/>
        <w:t>- Reliability</w:t>
        <w:br/>
        <w:br/>
        <w:t>Your professional experience as a warehouse clerk (m/f/d), logistics clerk (m/f/d), warehouse assistant (m/f/d), packer (m/f/d), forklift driver (m/f/d) or as a picker ( 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Specialist warehouse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15:57:03.832000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