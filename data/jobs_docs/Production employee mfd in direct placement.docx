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2466</w:t>
        <w:tab/>
        <w:t>5071</w:t>
        <w:tab/>
        <w:t>Production employee (m/f/d) in direct placement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Bremerhaven? You are flexible in terms of time and know what you want!We are looking for a production employee or machine/plant operator (m/f/d) for a company in Bremerhaven with immediate effect.</w:t>
        <w:br/>
        <w:t>Are you not looking for a job directly in Bremerhaven, but in Bremen or Cuxhaven, for example? No problem, feel free to contact us!</w:t>
        <w:br/>
        <w:t>Take your chance at TIMEPARTNER for your new job!</w:t>
        <w:br/>
        <w:br/>
        <w:t>Advantages that our customer offers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tasks</w:t>
        <w:br/>
        <w:br/>
        <w:t>- Support for activities in wood production</w:t>
        <w:br/>
        <w:t>- Implementation of simple quality controls according to specifications</w:t>
        <w:br/>
        <w:t>- Commissioning and monitoring of wood-processing production machines</w:t>
        <w:br/>
        <w:br/>
        <w:br/>
        <w:t>your profile</w:t>
        <w:br/>
        <w:br/>
        <w:t>- Willingness to work in shifts (2 shifts)</w:t>
        <w:br/>
        <w:t>- Flexible and resilient</w:t>
        <w:br/>
        <w:t>- Independent work</w:t>
        <w:br/>
        <w:t>- Forklift license (desirable)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Helper - wood, wickerwork</w:t>
        <w:tab/>
        <w:t>None</w:t>
        <w:tab/>
        <w:t>2023-03-07 15:55:36.297000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