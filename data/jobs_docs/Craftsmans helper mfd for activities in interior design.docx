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5430</w:t>
        <w:tab/>
        <w:t>8035</w:t>
        <w:tab/>
        <w:t>Craftsman's helper (m/f/d) for activities in interior design</w:t>
        <w:tab/>
        <w:t>We are looking for several tradespeople (m/f/d) for interior design work for our customer.</w:t>
        <w:br/>
        <w:br/>
        <w:t>We offer:</w:t>
        <w:br/>
        <w:br/>
        <w:t>• Permanent employment</w:t>
        <w:br/>
        <w:t>• Pay above the standard pay scale</w:t>
        <w:br/>
        <w:t>• Employer-funded pension</w:t>
        <w:br/>
        <w:t>• Interesting job</w:t>
        <w:br/>
        <w:t>• Personal care</w:t>
        <w:br/>
        <w:br/>
        <w:t>Your tasks:</w:t>
        <w:br/>
        <w:br/>
        <w:t>• Assisting the fitters</w:t>
        <w:br/>
        <w:t>• Bring tools to the construction site</w:t>
        <w:br/>
        <w:t>• Help with various assembly activities</w:t>
        <w:br/>
        <w:br/>
        <w:t>Your profile:</w:t>
        <w:br/>
        <w:br/>
        <w:t>• Good manual skills</w:t>
        <w:br/>
        <w:t>• Exercise capacity</w:t>
        <w:br/>
        <w:t>• Reliable and orderly way of working</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expansion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16:01:41.959000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