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1128</w:t>
        <w:tab/>
        <w:t>3733</w:t>
        <w:tab/>
        <w:t>Junior Account Manager PR- und Influencer Marketing (m/w/d)</w:t>
        <w:tab/>
        <w:t>Would you like to reach the next level in your career? At matching, you have the opportunity to continuously develop yourself with well-known customers - across all industries. Take the decisive step in your career today and apply to us as &lt;Junior Account Manager PR and Influencer Marketing (m/f/d)&gt;.</w:t>
        <w:br/>
        <w:br/>
        <w:t>Your tasks:</w:t>
        <w:br/>
        <w:br/>
        <w:br/>
        <w:t>• You support the conception, management and implementation of PR and influencer relations campaigns</w:t>
        <w:br/>
        <w:t>• You are responsible for test device management for journalists and influencers</w:t>
        <w:br/>
        <w:t>• Your tasks also include project evaluation and the preparation of PR reports</w:t>
        <w:br/>
        <w:t>• You accompany the event organization of local and international press events&amp;nbsp;</w:t>
        <w:br/>
        <w:t>• Your tasks also include the localization of means of communication for the German market</w:t>
        <w:br/>
        <w:t>• You assume an interface function between product departments and PR agencies at European and global level</w:t>
        <w:br/>
        <w:br/>
        <w:t>Your profile:</w:t>
        <w:br/>
        <w:br/>
        <w:br/>
        <w:t>• You support the conception, management and implementation of PR and influencer relations campaigns</w:t>
        <w:br/>
        <w:t>• You are responsible for test device management for journalists and influencers</w:t>
        <w:br/>
        <w:t>• Your tasks also include project evaluation and the preparation of PR reports</w:t>
        <w:br/>
        <w:t>• You accompany the event organization of local and international press events&amp;nbsp;</w:t>
        <w:br/>
        <w:t>• Your tasks also include the localization of means of communication for the German market</w:t>
        <w:br/>
        <w:t>• You assume an interface function between product departments and PR agencies at European and global level</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15:52:51.518000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