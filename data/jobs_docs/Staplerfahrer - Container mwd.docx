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4671</w:t>
        <w:tab/>
        <w:t>7276</w:t>
        <w:tab/>
        <w:t>Staplerfahrer - Container (m/w/d)</w:t>
        <w:tab/>
        <w:t>Human, cordial, humorous - that's what sets us apart. It is our strength and our passion to accompany people on their way to their dream job. As a company for holistic personnel services with nine branches in the region, we have been a reliable and competent partner in temporary work and personnel consulting for 25 years.</w:t>
        <w:br/>
        <w:br/>
        <w:t>Your activities:</w:t>
        <w:br/>
        <w:t>• Order picking of goods and goods</w:t>
        <w:br/>
        <w:t>• Creation of picking orders and delivery notes</w:t>
        <w:br/>
        <w:t>• Transport of palletized goods using forklifts</w:t>
        <w:br/>
        <w:t>• Packing and preparation for shipment</w:t>
        <w:br/>
        <w:t>• Loading and unloading of transport vehicles</w:t>
        <w:br/>
        <w:br/>
        <w:br/>
        <w:t>Your profile:</w:t>
        <w:br/>
        <w:t>• Completed vocational training as a specialist (m/f/d) for warehouse logistics</w:t>
        <w:br/>
        <w:t>• Knowledge of warehousing and shipping</w:t>
        <w:br/>
        <w:t>• Professional experience in clerical and administrative work</w:t>
        <w:br/>
        <w:t>• Basic technical knowledge in the automotive sector</w:t>
        <w:br/>
        <w:t>• Good knowledge of MS Office (Excel, Word, Access, PowerPoint)</w:t>
        <w:br/>
        <w:t>• Knowledge of Lotus Notes</w:t>
        <w:br/>
        <w:t>• Flexibility and resilience</w:t>
        <w:br/>
        <w:t>• Written, telephone and personal</w:t>
        <w:br/>
        <w:t>• Communication skills</w:t>
        <w:br/>
        <w:t>• Friendly and helpful demeanor</w:t>
        <w:br/>
        <w:br/>
        <w:br/>
        <w:t>Interest?</w:t>
        <w:br/>
        <w:t>We look forward to receiving your complete application documents, stating your earliest possible starting date.</w:t>
        <w:tab/>
        <w:t>logistician</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16:00:08.489000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