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7499</w:t>
        <w:tab/>
        <w:t>10104</w:t>
        <w:tab/>
        <w:t>(Senior) Display Marketing Manager (m/w/d)</w:t>
        <w:tab/>
        <w:t>Are you a display marketing professional (m/f/d) and have already advertised and sold everything possible via various multi-channel campaigns? So why not help shape the turnaround in mobility and accompany SIXT+ - DAS AUTO ABO on the next step? We are looking for an experienced Display Marketing Manager (m/f/d) for our SIXT+ Online Marketing Team who does exactly that: campaign management for our most innovative product at SIXT. We don't go live and pray! If you have nothing to do with numbers and evaluations, you can stop reading at this point. Our goal is the optimal conversion rate, so nothing works without tracking, evaluations and targeted analyses. Sounds like what you are looking for? Do you want to help shape the global mobility turnaround? Then apply as a Display Marketing Manager (m/f/d)!? DO WHAT YOU LOVE: You are responsible for the display marketing of SIXT+: From acquiring new customers to expanding existing customer loyalty, everything is in your hands  You plan, implement and run our display marketing campaigns, via meta, Google display network, programmatic advertising and more You define KPIs to measure the effectiveness of your campaigns You are responsible for continuous performance analysis and the creation of reports and data analyzes to derive new marketing potential You develop innovative online media campaigns including creative briefings You work closely with everyone Online Marketing Teams, Brand Marketing and Product Marketing together to identify the best advertising opportunities COME AS YOU ARE: You have several years of professional experience in the field of display/digital marketing You have relevant experience in the management of display campaigns and in the measurement of campaign performance and the conception, initiation and implementation of marketing tests You have solid knowledge in the field of tracking (e.g. Facebook-Pixel, Google Analytics, Exactag and Adjust) You have a good analytical understanding, a high affinity for data and numbers as well as a quick comprehension and convince with your team skills You are characterized by a structured and independent way of working Your profile is characterized by fluent English rounded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the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w:t>
        <w:tab/>
        <w:t>Sales-Manager/in</w:t>
        <w:tab/>
        <w:t>None</w:t>
        <w:tab/>
        <w:t>2023-03-07 16:05:55.768000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