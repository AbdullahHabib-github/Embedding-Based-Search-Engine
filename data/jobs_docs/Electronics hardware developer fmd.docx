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9500</w:t>
        <w:tab/>
        <w:t>12105</w:t>
        <w:tab/>
        <w:t>Electronics hardware developer (f/m/d)</w:t>
        <w:tab/>
        <w:t>Would you like to reach the next level in your career? At Brunel you have the opportunity to continuously develop yourself with well-known customers - across all industries. Take the decisive step in your career today and apply to us as an electronics hardware developer (f/ m/d) in Hanover.</w:t>
        <w:br/>
        <w:br/>
        <w:t>Job description:</w:t>
        <w:br/>
        <w:br/>
        <w:t>- You take over the creation and adjustment of specifications for electronic control units and sensors.</w:t>
        <w:br/>
        <w:t>- Your cooperation is required in the creation of system concepts and specifications as well as in FMEAs, fault tree analyses, diagnosis and maintenance concepts.</w:t>
        <w:br/>
        <w:t>- You are responsible for the selection of purchased parts and coordinate activities with customers and suppliers.</w:t>
        <w:br/>
        <w:t>- You will also take over the circuit development and layout creation.</w:t>
        <w:br/>
        <w:t>- The development documentation according to the process specifications is also one of your tasks.</w:t>
        <w:br/>
        <w:t>- The independent planning, organization and execution of test scopes completes your job profile.</w:t>
        <w:br/>
        <w:br/>
        <w:t>Your profile:</w:t>
        <w:br/>
        <w:br/>
        <w:t>- Successful completion of technical training (HTL, FH, TU).</w:t>
        <w:br/>
        <w:t>- Functional understanding of the overall system consisting of electronics, mechanics and software as well as sensors / actuators.</w:t>
        <w:br/>
        <w:t>- Very good knowledge of English,</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16:10:01.298000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