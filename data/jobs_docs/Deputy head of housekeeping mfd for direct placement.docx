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7349</w:t>
        <w:tab/>
        <w:t>9954</w:t>
        <w:tab/>
        <w:t>Deputy head of housekeeping (m/f/d) for direct placement</w:t>
        <w:tab/>
        <w:t>For more than 40 years, hkw has been providing temporary employment and direct placement of workers with locations in Munich and Ulm.</w:t>
        <w:br/>
        <w:br/>
        <w:t>Deputy head of housekeeping (m/f/d) for direct placement</w:t>
        <w:br/>
        <w:br/>
        <w:t>Job ID: 3130</w:t>
        <w:br/>
        <w:t>Location: Guenzburg</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For our customer Günzburg we are now looking for direct placement!</w:t>
        <w:br/>
        <w:br/>
        <w:t>Deputy Head of Housekeeping (m/f/d) full-time</w:t>
        <w:br/>
        <w:br/>
        <w:br/>
        <w:t>Your tasks</w:t>
        <w:br/>
        <w:br/>
        <w:br/>
        <w:t>- Organization of the daily routine in the area of ​​housekeeping</w:t>
        <w:br/>
        <w:t>- Coordination with reception, warehouse, maintenance and accounting</w:t>
        <w:br/>
        <w:t>- Employee management, instruction and allocation</w:t>
        <w:br/>
        <w:t>- Ensuring compliance with legal regulations (occupational safety, HACCP)</w:t>
        <w:br/>
        <w:br/>
        <w:t>your profile</w:t>
        <w:br/>
        <w:br/>
        <w:br/>
        <w:t>- Completed training in the field of housekeeping, hotel industry, tourism or comparable</w:t>
        <w:br/>
        <w:t>- Good knowledge of Microsoft Office</w:t>
        <w:br/>
        <w:t>- Knowledge of German and English</w:t>
        <w:br/>
        <w:t>- Willingness to work weekends</w:t>
        <w:br/>
        <w:t>- Reliability and fun dealing with people</w:t>
        <w:br/>
        <w:br/>
        <w:t>Your direct contact</w:t>
        <w:br/>
        <w:br/>
        <w:t>hkw GmbH</w:t>
        <w:br/>
        <w:t>Mrs. Gordana Feist</w:t>
        <w:br/>
        <w:t>Frauenstrasse 28</w:t>
        <w:br/>
        <w:t>89073 Ulm</w:t>
        <w:br/>
        <w:br/>
        <w:t>+49 731 8803080</w:t>
        <w:br/>
        <w:br/>
        <w:t>WhatsApp +49 171 7122187</w:t>
        <w:br/>
        <w:t>ulm@hkw.group</w:t>
        <w:br/>
        <w:t>http://www.hkw.group</w:t>
        <w:br/>
        <w:br/>
        <w:t>Department(s): Gastro</w:t>
        <w:br/>
        <w:t>Type(s) of staffing needs: Reassignment</w:t>
        <w:br/>
        <w:t>Collective agreement: iGZ</w:t>
        <w:br/>
        <w:t>Salary group: from EG 4 depending on qualification and professional experience</w:t>
        <w:tab/>
        <w:t>housekeeper</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16:05:37.424000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