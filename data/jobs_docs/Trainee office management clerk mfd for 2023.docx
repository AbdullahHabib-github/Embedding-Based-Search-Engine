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5783</w:t>
        <w:tab/>
        <w:t>8388</w:t>
        <w:tab/>
        <w:t>Trainee office management clerk (m/f/d) for 2023</w:t>
        <w:tab/>
        <w:t>B&amp;O plans, builds and manages affordable living space with traditional craftsmanship and</w:t>
        <w:br/>
        <w:t>innovative technology. In addition to maintenance and refurbishment work for currently around 600,000</w:t>
        <w:br/>
        <w:t>B&amp;O offers companies in the housing industry specially developed apartments every year</w:t>
        <w:br/>
        <w:t>Solutions for the area of ​​modernization both in the context of a change of tenants and in the</w:t>
        <w:br/>
        <w:t>inhabited condition of a building.</w:t>
        <w:br/>
        <w:t>In addition, the handicraft company founded around 60 years ago in Upper Bavaria is involved</w:t>
        <w:br/>
        <w:t>innovative solutions for its approximately 2,300 employees at over 30 locations in Germany</w:t>
        <w:br/>
        <w:t>affordable living space such as parking lot superstructures, roof additions and serial construction</w:t>
        <w:br/>
        <w:t>wood-hybrid houses. With the magicplan application acquired in 2016, which records a floor plan</w:t>
        <w:br/>
        <w:t>made possible by means of augmented reality technology, B&amp;O assumes a pioneering role in the</w:t>
        <w:br/>
        <w:t>industry and offers its customers opportunities for sustainable process optimization</w:t>
        <w:br/>
        <w:t>craft services.</w:t>
        <w:br/>
        <w:br/>
        <w:br/>
        <w:t>That's what awaits you with us</w:t>
        <w:br/>
        <w:br/>
        <w:t>During your three-year journey at B&amp;O, you will get to know the different departments of our B&amp;O Service Group and find out what you enjoy most.</w:t>
        <w:br/>
        <w:br/>
        <w:t>You will support our departments in the various areas with the following tasks:</w:t>
        <w:br/>
        <w:br/>
        <w:t>- Order processing / administration and billing</w:t>
        <w:br/>
        <w:t>- Correspondence and communication with customers as well as with internal and external partners</w:t>
        <w:br/>
        <w:t>- Appointments with tenants</w:t>
        <w:br/>
        <w:t>- Termination of craftsmen</w:t>
        <w:br/>
        <w:t>- Telephone (post-)processing of damage</w:t>
        <w:br/>
        <w:t>- Data maintenance and data processing</w:t>
        <w:br/>
        <w:t>and much more!</w:t>
        <w:br/>
        <w:br/>
        <w:t>By attending vocational school, the knowledge acquired in practical training is supplemented theoretically. Lessons take place at the Munich vocational school on one or two days a week.</w:t>
        <w:br/>
        <w:br/>
        <w:t>We offer you for your activities</w:t>
        <w:br/>
        <w:br/>
        <w:t>- A tailor-made, interesting, varied and practice-oriented training with development opportunities</w:t>
        <w:br/>
        <w:t>- 30 days holiday and holiday pay</w:t>
        <w:br/>
        <w:t>- Regular feedback meetings</w:t>
        <w:br/>
        <w:t>- Innovative work with smartphones and tablets</w:t>
        <w:br/>
        <w:t>- Coverage of exam preparation courses and learning materials</w:t>
        <w:br/>
        <w:t>- Annual trainee events</w:t>
        <w:br/>
        <w:t>- A training allowance according to the requirements of the HWK (adjustment in the event of an increase), as well as a travel allowance</w:t>
        <w:br/>
        <w:t>- B&amp;O shopping benefits at specialist retailers and generous discounts at more than 800 shops (e.g. adidas, Sky, concert tickets, mobile phone contracts, etc.)</w:t>
        <w:br/>
        <w:t>- Very good chance of being taken on after successfully completing your training</w:t>
        <w:br/>
        <w:br/>
        <w:t>What you need to become an expert</w:t>
        <w:br/>
        <w:br/>
        <w:t>- You have a passion for technical connections and are skilled in manual work</w:t>
        <w:br/>
        <w:t>- You have successfully finished school (soon).</w:t>
        <w:br/>
        <w:t>- You have a friendly, safe and well-groomed appearance</w:t>
        <w:br/>
        <w:t>- That sounds like a perfect apprenticeship position?</w:t>
        <w:br/>
        <w:t>- Then take your chance now and become part of the B&amp;O family!</w:t>
        <w:br/>
        <w:br/>
        <w:t>We look forward to receiving your detailed application documents (CV, school reports).</w:t>
        <w:br/>
        <w:br/>
        <w:t>Would you like to start a career that will make you feel comfortable from day one? The exciting world of the housing industry offers you the best opportunity to use your organizational and coordination skills.</w:t>
        <w:tab/>
        <w:t>office clerk</w:t>
        <w:tab/>
        <w:t>None</w:t>
        <w:tab/>
        <w:t>2023-03-07 16:02:25.520000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