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3005</w:t>
        <w:tab/>
        <w:t>5610</w:t>
        <w:tab/>
        <w:t>Delivery driver (m/f/d) transport</w:t>
        <w:tab/>
        <w:t>New to job hunting? Start your career advancement in 2023!</w:t>
        <w:br/>
        <w:br/>
        <w:t>Our customer company in Lützen is looking for you as a delivery driver (m/f/d) as part of temporary employment.</w:t>
        <w:br/>
        <w:br/>
        <w:t>Occupation: trade</w:t>
        <w:br/>
        <w:br/>
        <w:t>Your working hours are part-time - mornings.</w:t>
        <w:br/>
        <w:br/>
        <w:t>Because we offer you as a delivery driver (m/f/d):</w:t>
        <w:br/>
        <w:t>- Company vehicle</w:t>
        <w:br/>
        <w:t>- Payments on account</w:t>
        <w:br/>
        <w:t>- Employee discounts with a variety of benefits for products and services</w:t>
        <w:br/>
        <w:br/>
        <w:t>You bring the following knowledge and skills with you:</w:t>
        <w:br/>
        <w:t>- vehicle guidance</w:t>
        <w:br/>
        <w:t>- Transportation</w:t>
        <w:br/>
        <w:t>- Passenger traffic</w:t>
        <w:br/>
        <w:t>- Driving license class B (cars/minibuses) (mandatory)</w:t>
        <w:br/>
        <w:br/>
        <w:t>Your main tasks as a delivery driver (m/f/d):</w:t>
        <w:br/>
        <w:t>- Reliable and timely delivery of the goods</w:t>
        <w:br/>
        <w:t>- Responsibility for the maintenance of the provided delivery vehicle</w:t>
        <w:br/>
        <w:t>- Delivery of goods with company vehicle</w:t>
        <w:br/>
        <w:t>- Regular vehicle maintenance</w:t>
        <w:br/>
        <w:br/>
        <w:t>You convince us with these personal strengths:</w:t>
        <w:br/>
        <w:t>- Resilience</w:t>
        <w:br/>
        <w:t>- initiative</w:t>
        <w:br/>
        <w:t>- Independent working</w:t>
        <w:br/>
        <w:br/>
        <w:t>Your professional experience as a delivery driver (m/f/d), supplier (m/f/d), deliverer (m/f/d), parcel deliverer (m/f/d), courier (m/f/d) or as a driver ( 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Delivery driver (not sales driver)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15:56:42.745000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