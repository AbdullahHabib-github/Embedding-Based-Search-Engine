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6575</w:t>
        <w:tab/>
        <w:t>9180</w:t>
        <w:tab/>
        <w:t>Function developer e-drive systems (m/f/x)</w:t>
        <w:tab/>
        <w:t>Tasks:</w:t>
        <w:br/>
        <w:br/>
        <w:t>- Planning, creation and approval of complex, model-based functions for e-drive systems</w:t>
        <w:br/>
        <w:br/>
        <w:t>- Carrying out requirement analyzes taking into account customer deadlines and costs</w:t>
        <w:br/>
        <w:br/>
        <w:t>- Creation and review of test specifications</w:t>
        <w:br/>
        <w:br/>
        <w:t>- Conducting software and release tests</w:t>
        <w:br/>
        <w:br/>
        <w:t>- Commissioning of functions and software in the vehicle</w:t>
        <w:br/>
        <w:br/>
        <w:br/>
        <w:br/>
        <w:br/>
        <w:br/>
        <w:t>Profile:</w:t>
        <w:br/>
        <w:br/>
        <w:t>- Studies in the field of electrical engineering, electronics, physics, mathematics, computer science, or a comparable field</w:t>
        <w:br/>
        <w:br/>
        <w:t>- ideally several years of professional experience in the field of product development, functional development or vehicle technology</w:t>
        <w:br/>
        <w:br/>
        <w:t>- Experience with Matlab / Simulink and programming skills desirable</w:t>
        <w:br/>
        <w:br/>
        <w:t>- Knowledge of mathematical modeling, control engineering, system dynamics and simulation</w:t>
        <w:br/>
        <w:br/>
        <w:t>- Very good knowledge of German and good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16:04:02.658000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