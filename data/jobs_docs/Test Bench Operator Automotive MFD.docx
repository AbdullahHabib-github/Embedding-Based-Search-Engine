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1249</w:t>
        <w:tab/>
        <w:t>3854</w:t>
        <w:tab/>
        <w:t>Test Bench Operator Automotive (M/F/D)</w:t>
        <w:tab/>
        <w:t>Do you prefer an interesting job in the automotive industry? Are you looking for a new exciting challenge? At matching, you have the opportunity to continuously develop yourself with well-known customers - across all industries. Take the decisive step in your career today and apply to us.</w:t>
        <w:br/>
        <w:br/>
        <w:t>Your tasks:</w:t>
        <w:br/>
        <w:br/>
        <w:t>- The focus of your work is the implementation of engines and exhaust gas tests on test benches</w:t>
        <w:br/>
        <w:t>- You are responsible for the correct connection of the various measurement sensor systems and install driving robots as required</w:t>
        <w:br/>
        <w:t>- Maintenance work and repairs on the test benches are also part of your area of ​​activity</w:t>
        <w:br/>
        <w:t>- You will also carry out plausibility checks on the measurement results on the test bench</w:t>
        <w:br/>
        <w:br/>
        <w:br/>
        <w:t>Your profile:</w:t>
        <w:br/>
        <w:br/>
        <w:t>- Completed training and further education as a motor vehicle technician or training as a motor vehicle mechanic with relevant professional experience in the area of ​​responsibility described above</w:t>
        <w:br/>
        <w:t>- Confident use of MS Office applications</w:t>
        <w:br/>
        <w:t>- Willingness to work early and late shifts</w:t>
        <w:br/>
        <w:t>- Creativity in solving technical problems</w:t>
        <w:br/>
        <w:t>- Good written and spoken English knowledge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Technician - automotive technology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15:53:06.614000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