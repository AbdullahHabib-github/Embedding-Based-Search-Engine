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8975</w:t>
        <w:tab/>
        <w:t>11580</w:t>
        <w:tab/>
        <w:t>Working student (f/m/d) IT support in training</w:t>
        <w:tab/>
        <w:t>Together we make the difference</w:t>
        <w:br/>
        <w:br/>
        <w:t>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w:t>
        <w:br/>
        <w:br/>
        <w:br/>
        <w:t>What are you contributing?</w:t>
        <w:br/>
        <w:br/>
        <w:t>- You support our training team in the administration of the local IT infrastructure (e.g. IT onboarding of new trainees, device management).</w:t>
        <w:br/>
        <w:t>- You are the contact person for local IT problems and requirements.</w:t>
        <w:br/>
        <w:t>- You support the implementation of (pilot) projects and actively shape them (e.g. IT equipment for trainees, network expansion).</w:t>
        <w:br/>
        <w:t>- You will also help with events for trainees and dual students.</w:t>
        <w:br/>
        <w:br/>
        <w:br/>
        <w:t>What are you bringing?</w:t>
        <w:br/>
        <w:br/>
        <w:t>- You are studying computer science or a comparable course and are available to us for approx. 20 hours per week.</w:t>
        <w:br/>
        <w:t>- You have basic knowledge of network and computer architecture.</w:t>
        <w:br/>
        <w:t>- You are confident in using common Office 365 tools.</w:t>
        <w:br/>
        <w:t>- You also speak fluent German.</w:t>
        <w:br/>
        <w:br/>
        <w:br/>
        <w:t>What do we offer you?</w:t>
        <w:br/>
        <w:br/>
        <w:t>Inclusion &amp; Diversity</w:t>
        <w:br/>
        <w:br/>
        <w:t>At Siemens Mobility, we fight against injustice and inequality. With us you will find an environment in which you can be yourself and belong.</w:t>
        <w:br/>
        <w:br/>
        <w:t>purpose</w:t>
        <w:br/>
        <w:br/>
        <w:t>We are pioneers of mobility. With us, you make an active contribution to the turnaround in traffic and climate protection in a market of the future, because our transport solutions reduce CO2 emissions all over the world.</w:t>
        <w:br/>
        <w:br/>
        <w:t>Mobile working / remote working</w:t>
        <w:br/>
        <w:br/>
        <w:t>With us you have the opportunity to work hybrid. This means that you can be mobile to a significant extent. We have officially regulated this by means of a company agreement.</w:t>
        <w:br/>
        <w:br/>
        <w:br/>
        <w:t>You can find an overview of our benefits here.</w:t>
        <w:br/>
        <w:br/>
        <w:br/>
        <w:t>How do you contact us?</w:t>
        <w:br/>
        <w:br/>
        <w:t>www.siemens.de/mobility</w:t>
        <w:br/>
        <w:t>if you want to find out more about Siemens before you apply.</w:t>
        <w:br/>
        <w:t>+49 (9131) 17 52430</w:t>
        <w:br/>
        <w:t>if you would like to clarify initial questions personally with our recruiting team. The contact person for this job advertisement is Julia Greff.</w:t>
        <w:br/>
        <w:t>www.siemens.de/karriere</w:t>
        <w:br/>
        <w:t>if you would like more information about jobs &amp; careers at Siemens.</w:t>
        <w:br/>
        <w:br/>
        <w:t>We value equal opportunities and welcome applications from people with disabilities.</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16:08:56.792000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