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5794</w:t>
        <w:tab/>
        <w:t>8399</w:t>
        <w:tab/>
        <w:t>Employee in order processing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You analyze order proposals, plan and procure parts for the handling business.</w:t>
        <w:br/>
        <w:t>- In addition to monitoring deadlines for orders, you will also check and post invoices.</w:t>
        <w:br/>
        <w:t>- You process complaints and optimize inventories.</w:t>
        <w:br/>
        <w:t>- Correspondence with national and international suppliers as well as administrative tasks such as article master data maintenance complete your area of ​​responsibility.</w:t>
        <w:br/>
        <w:br/>
        <w:br/>
        <w:t>Your profile:</w:t>
        <w:br/>
        <w:t>- Completed training as a forwarding agent (m/f/d)</w:t>
        <w:br/>
        <w:t>- Reliable communication with customers</w:t>
        <w:br/>
        <w:t>- Customer-oriented behavior</w:t>
        <w:br/>
        <w:t>- High resilience and flexibility</w:t>
        <w:tab/>
        <w:t>Forwarding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16:02:26.865000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