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8154</w:t>
        <w:tab/>
        <w:t>10759</w:t>
        <w:tab/>
        <w:t>Career changer car rental (m/f/d) airport</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and sales consultant (m/f/d) and make our customers happy. Don't worry: we'll teach you everything you need to know about cars and much more! With us you get a starting salary of at least 2,720?/month (full-time) and on top of that an uncapped bonus, as well as shift bonuses. Sounds interesting? We are also looking forward to you as a career changer or hotel specialist, salesperson, travel agency employee, receptionist or service employee (m/f/d)! What we offer you: ATTRACTIVE SALARY: Min. 2,720? (gross)/month Starting salary for full-time + uncapped bonus system with guaranteed monthly payment PERMANENT EMPLOYMENT CONTRACT: We will hire you for an unlimited period from the start SURCHARGES + FLEXIBLE FLEXIBLE TIME ACCOUNT: Holiday, night shift and Sunday work surcharges and build-up of up to 20 minus hours BAV &amp; VWL: Support with PLANNING SECURITY: 30 days of vacation and regulated working hours within the branch opening hours with duty rosters approx. 3-4 weeks in advance that take your wishes and hobbies into account THE BEST COLLEAGUES: Work with your friends and receive as an employee (m/f /d)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CHARITY WORK: You can support the children's aid organization ?Drying Little Tears?, an initiative of Regine Sixt, one day a year &amp; do something good SOCIAL &amp; HEALTH: DiverSIXTy program to promote a corporate culture of Acceptance, appreciation and respect, free cyber sports courses and psychological hotline What you bring: You are motivated and enjoy working with people - because we have lots of nice customers and colleagues (m/f/d) You bring practical work experience - everything , we will teach you what you need for SIXT You work reliably and are responsible - there is a lot to organize in our branches You are willing to work in shifts and also on weekends or public holidays - our branches have different opening times, we will find you You have the right roster You have a valid driver's license - so you can experience our cars yourself You would like to work for us full-time or at least 20 hours a week - we don't care whether you want to work full-time or part-time, the main thing is that you have Having fun What you do with us: You make our customers' mobility wishes come true and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m</w:t>
        <w:tab/>
        <w:t>Sales consultant</w:t>
        <w:tab/>
        <w:t>None</w:t>
        <w:tab/>
        <w:t>2023-03-07 16:07:16.262000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