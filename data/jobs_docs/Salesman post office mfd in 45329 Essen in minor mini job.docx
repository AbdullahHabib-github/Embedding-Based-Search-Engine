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3407</w:t>
        <w:tab/>
        <w:t>6012</w:t>
        <w:tab/>
        <w:t>Salesman post office (m/f/d) in 45329 Essen in minor (mini job)</w:t>
        <w:tab/>
        <w:t>FOR OUR POST BRANCH IN 45329 ESSEN, FROM IMMEDIATELY, IN MINOR JOB (MINIJOB), WITH A TOTAL OF 7.5 HOURS PER WEEK AND LIMITED, WE ARE LOOKING</w:t>
        <w:br/>
        <w:br/>
        <w:br/>
        <w:br/>
        <w:t>Post Office Salesperson (m/f/d)</w:t>
        <w:br/>
        <w:br/>
        <w:t>Are you customer and service oriented?</w:t>
        <w:br/>
        <w:br/>
        <w:t>We've got plenty of assignments for sales talent.</w:t>
        <w:br/>
        <w:br/>
        <w:t>Your job as a seller with us</w:t>
        <w:br/>
        <w:br/>
        <w:t xml:space="preserve">     * You sell our range of services for letters and parcels in a branch of Deutsche Post Shop GmbH on 2 weekdays (Fri-Sat and Mon-Tue on alternate weeks) mainly in the afternoon.</w:t>
        <w:br/>
        <w:t xml:space="preserve">     * You cover holiday and sick leave for other salespeople in the branch.</w:t>
        <w:br/>
        <w:br/>
        <w:t>what we offer</w:t>
        <w:br/>
        <w:br/>
        <w:t xml:space="preserve">     * Varied work with personal responsibility</w:t>
        <w:br/>
        <w:t xml:space="preserve">     * Part-time employment (subject to social security contributions, midi job or mini job)</w:t>
        <w:br/>
        <w:t xml:space="preserve">     * Paid multi-day training</w:t>
        <w:br/>
        <w:br/>
        <w:t>What you offer as a seller</w:t>
        <w:br/>
        <w:t xml:space="preserve">     * You are at least 18 years old</w:t>
        <w:br/>
        <w:t xml:space="preserve">     * You have completed school</w:t>
        <w:br/>
        <w:t xml:space="preserve">     * You are fluent in spoken and written German</w:t>
        <w:br/>
        <w:t xml:space="preserve">     * You are physically fit and resilient</w:t>
        <w:br/>
        <w:t xml:space="preserve">     * Your certificate of good conduct is impeccable</w:t>
        <w:br/>
        <w:br/>
        <w:t>Become a seller at Post &amp; Paket Deutschland</w:t>
        <w:br/>
        <w:br/>
        <w:t>We are part of the Post &amp; Parcel Germany division of Deutsche Post DHL Group. As a leading post and parcel service provider, sending letters, goods and parcels is our core business. And we fulfill this social mission with a special passion: As a strong, entrepreneurial team, we think positively, find solutions, shape changes and take responsibility. We connect people and improve their lives.</w:t>
        <w:br/>
        <w:br/>
        <w:t>Post &amp; Paket Deutschland is growing with new tasks at Deutsche Post Shop GmbH.</w:t>
        <w:br/>
        <w:br/>
        <w:t>your contact</w:t>
        <w:br/>
        <w:br/>
        <w:t>We look forward to receiving your application - with a CV - preferably online! Simply click on the 'Apply now' button.</w:t>
        <w:br/>
        <w:br/>
        <w:t>CONNECTING PEOPLE, IMPROVING LIVES</w:t>
        <w:tab/>
        <w:t>Saleswoman</w:t>
        <w:tab/>
        <w:t>Deutsche Post DHL Group is the world's leading</w:t>
        <w:br/>
        <w:t>Logistics and mail communication company. DPDHL Group focuses on being the first choice for customers, employees and investors worldwide. It connects people, enables global trade and makes a positive contribution to the world through responsible business conduct and corporate citizenship.</w:t>
        <w:br/>
        <w:t>Deutsche Post DHL Group combines two strong brands:</w:t>
        <w:br/>
        <w:t>Deutsche Post is Europe's leading postal service provider,</w:t>
        <w:br/>
        <w:t>while DHL has an extensive service portfolio in the areas of global growth markets</w:t>
        <w:br/>
        <w:t>representing international express shipping, freight transportation, e-commerce and supply chain management.</w:t>
        <w:tab/>
        <w:t>2023-03-07 15:57:32.347000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