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9733</w:t>
        <w:tab/>
        <w:t>12338</w:t>
        <w:tab/>
        <w:t>Test and quality manager (f/m/d)</w:t>
        <w:tab/>
        <w:t>Would you like to help shape the operations of DB Netz AG of tomorrow? Here</w:t>
        <w:br/>
        <w:t>you can do it: Together we are developing the personnel scheduling system of</w:t>
        <w:br/>
        <w:t>several thousand operational staff in signal boxes and</w:t>
        <w:br/>
        <w:t>Operations centers further, you will become a driver for innovative solutions</w:t>
        <w:br/>
        <w:t>and get a unique chance. As soon as possible</w:t>
        <w:br/>
        <w:t>we are looking for you as a consultant: in test and quality management (f/m/d) for</w:t>
        <w:br/>
        <w:t>DB Netz AG at the Frankfurt (Main) location.</w:t>
        <w:br/>
        <w:br/>
        <w:br/>
        <w:t>*Your tasks:*</w:t>
        <w:br/>
        <w:br/>
        <w:br/>
        <w:br/>
        <w:t>· You control the technical development and implementation of test management</w:t>
        <w:br/>
        <w:t>and quality assurance as part of the introduction of the new</w:t>
        <w:br/>
        <w:t>Personnel Scheduling System</w:t>
        <w:br/>
        <w:t>· You take into account relevant professional and technical aspects</w:t>
        <w:br/>
        <w:t>Requirements</w:t>
        <w:br/>
        <w:t>· In the development and implementation of test and</w:t>
        <w:br/>
        <w:t>You play a key role in quality assurance concepts</w:t>
        <w:br/>
        <w:t>· You organize and carry out technical acceptance tests</w:t>
        <w:br/>
        <w:t>· You create test cases, develop them further and provide them</w:t>
        <w:br/>
        <w:t>appropriate documentation</w:t>
        <w:br/>
        <w:t>· The coordination of the implementation of measures and the relevant</w:t>
        <w:br/>
        <w:t>IT service providers are responsible for you and for the implementation of</w:t>
        <w:br/>
        <w:t>You participate in the risk analysis</w:t>
        <w:br/>
        <w:br/>
        <w:br/>
        <w:br/>
        <w:t>*Your profile:*</w:t>
        <w:br/>
        <w:br/>
        <w:br/>
        <w:br/>
        <w:t>You have a university degree, e.g. in business informatics,</w:t>
        <w:br/>
        <w:t>successfully completed or have a comparable one</w:t>
        <w:br/>
        <w:t>Vocational training with relevant practical experience</w:t>
        <w:br/>
        <w:t>· In addition, you bring experience in planning, implementation and</w:t>
        <w:br/>
        <w:t>Evaluation of tests of complex IT systems, including quality management</w:t>
        <w:br/>
        <w:t>· Ideally, you have knowledge and experience in the field</w:t>
        <w:br/>
        <w:t>test automation</w:t>
        <w:br/>
        <w:t>· Ideally, you already knew your agile mindset practically</w:t>
        <w:br/>
        <w:t>prove</w:t>
        <w:br/>
        <w:t>· You enjoy familiarizing yourself with new topics and bring one</w:t>
        <w:br/>
        <w:t>pronounced initiative with</w:t>
        <w:br/>
        <w:t>· You are performance-oriented and are characterized by a high level of commitment</w:t>
        <w:br/>
        <w:t>and willingness to assume responsibility</w:t>
        <w:tab/>
        <w:t>IT quality assurance coordinator</w:t>
        <w:tab/>
        <w:t>None</w:t>
        <w:tab/>
        <w:t>2023-03-07 16:10:29.831000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