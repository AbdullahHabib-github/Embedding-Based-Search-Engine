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7170</w:t>
        <w:tab/>
        <w:t>9775</w:t>
        <w:tab/>
        <w:t>Butcher / butcher sales fresh food counter (m/f/d) Greater Kiel area</w:t>
        <w:tab/>
        <w:t>Location: 24105 Kiel | Contract type: full-time, unlimited | Job ID: 723566</w:t>
        <w:br/>
        <w:br/>
        <w:br/>
        <w:t>What you move with us:</w:t>
        <w:br/>
        <w:t>The fresh food counter is the heart of our REWE store. Here you share your passion for meat, sausage and cheese and advise our customers with your expert knowledge:</w:t>
        <w:br/>
        <w:br/>
        <w:t>- You inspire our customers with an attractive presentation of goods, competent advice and courteous service.</w:t>
        <w:br/>
        <w:t>- You show sensitivity in the refinement and portioning of meat, sausage and cheese.</w:t>
        <w:br/>
        <w:t>- With your eye for detail, you ensure excellent product presence, freshness and cleanliness.</w:t>
        <w:br/>
        <w:t>- You pay close attention to compliance with hygiene regulations.</w:t>
        <w:br/>
        <w:br/>
        <w:br/>
        <w:t>What convinces us:</w:t>
        <w:br/>
        <w:br/>
        <w:t>- Ideally your professional training as a butcher, butcher or as a specialist salesman in the food trade with a focus on butchery.</w:t>
        <w:br/>
        <w:t>- Your pronounced customer orientation, communication skills and enthusiasm.</w:t>
        <w:br/>
        <w:t>- Your team spirit and sense of responsibility.</w:t>
        <w:br/>
        <w:t>- Your commitment to your tasks, which you tackle independently and conscientiously.</w:t>
        <w:br/>
        <w:br/>
        <w:br/>
        <w:t>What we offer:</w:t>
        <w:br/>
        <w:br/>
        <w:t>As a secure employer, we support our employees with many perspectives and flexible offers for all phases of life. With us, you can quickly take on responsibility and help shape the food retail industry. Discover your advantages:</w:t>
        <w:br/>
        <w:br/>
        <w:t>- Structured training and a well-rehearsed team in which personal commitment and mutual helpfulness are the top priorities.</w:t>
        <w:br/>
        <w:t>- A varied and responsible task in direct customer contact.</w:t>
        <w:br/>
        <w:t>- Individual career opportunities through our internal development programs.</w:t>
        <w:br/>
        <w:t>- More from your salary - save 10% on every purchase with the REWE employee discount of 5% and an inflation adjustment of an additional 5%.</w:t>
        <w:br/>
        <w:t>- Attractive offers for old-age provision in the REWE Group pension fund.</w:t>
        <w:br/>
        <w:t>- Compatibility of work, family and private life through a family-friendly personnel policy.</w:t>
        <w:br/>
        <w:t>- An attractive remuneration and holiday entitlement according to tariff.</w:t>
        <w:br/>
        <w:t>- Extra payments such as vacation and Christmas bonuses.</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723566),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Butcher - Sales</w:t>
        <w:tab/>
        <w:t>None</w:t>
        <w:tab/>
        <w:t>2023-03-07 16:05:15.621000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