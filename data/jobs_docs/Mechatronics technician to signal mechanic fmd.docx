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9792</w:t>
        <w:tab/>
        <w:t>12397</w:t>
        <w:tab/>
        <w:t>Mechatronics technician to signal mechanic (f/m/d)</w:t>
        <w:tab/>
        <w:t>We are looking for you as a signal mechanic for as soon as possible</w:t>
        <w:br/>
        <w:t>DB Netz AG at the Würzburg site. As part of a qualification</w:t>
        <w:br/>
        <w:t>you start out as a skilled worker in the managerial and</w:t>
        <w:br/>
        <w:t>security technology. You will go through several development steps with us</w:t>
        <w:br/>
        <w:t>to the target position signal mechanic.</w:t>
        <w:br/>
        <w:br/>
        <w:br/>
        <w:t>*Your tasks: *</w:t>
        <w:br/>
        <w:br/>
        <w:br/>
        <w:br/>
        <w:t>· You are responsible for the inspection, maintenance and repair</w:t>
        <w:br/>
        <w:t>a large number of different systems in the field of control and</w:t>
        <w:br/>
        <w:t>security technology</w:t>
        <w:br/>
        <w:t>· The focus of your work is on the electronic</w:t>
        <w:br/>
        <w:t>components e.g. B. on signals, points and signal boxes, but you learn</w:t>
        <w:br/>
        <w:t>also know the mechanical components</w:t>
        <w:br/>
        <w:t>· You usually manage the tasks in your regional area in a team,</w:t>
        <w:br/>
        <w:t>independently and reliably</w:t>
        <w:br/>
        <w:t>· You look after electrical indoor and outdoor systems, but are primarily in the</w:t>
        <w:br/>
        <w:t>active outdoors</w:t>
        <w:br/>
        <w:t>· In addition, the interference suppression of road systems is part of your job</w:t>
        <w:br/>
        <w:t>Task pane as well as creating and distributing</w:t>
        <w:br/>
        <w:t>Reports of findings</w:t>
        <w:br/>
        <w:t>· Your work begins and ends at your central base - here</w:t>
        <w:br/>
        <w:t>you get all the necessary materials, modern equipment and measuring instruments</w:t>
        <w:br/>
        <w:t>as well as the vehicle</w:t>
        <w:br/>
        <w:br/>
        <w:br/>
        <w:br/>
        <w:t>*Your profile: *</w:t>
        <w:br/>
        <w:br/>
        <w:br/>
        <w:br/>
        <w:t>· You have successfully completed training in electrical engineering</w:t>
        <w:br/>
        <w:t>with, e.g. B. as an electrician, mechatronics technician, electrician, electronics technician</w:t>
        <w:br/>
        <w:t>for industrial engineering or automation technology</w:t>
        <w:br/>
        <w:t>· After a thorough induction, you'll be ready to take part in the rolling</w:t>
        <w:br/>
        <w:t>to participate on call</w:t>
        <w:br/>
        <w:t>· You don't mind working outdoors</w:t>
        <w:br/>
        <w:t>· You bring what is necessary to pass the internal qualification</w:t>
        <w:br/>
        <w:t>Commitment and a willingness to learn</w:t>
        <w:br/>
        <w:t>· You always work reliably, are a team player and flexible</w:t>
        <w:br/>
        <w:t>· You should also bring a valid category B driver's license with you</w:t>
        <w:tab/>
        <w:t>mechatronics technician</w:t>
        <w:tab/>
        <w:t>None</w:t>
        <w:tab/>
        <w:t>2023-03-07 16:10:36.999000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