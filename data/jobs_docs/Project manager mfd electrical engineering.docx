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</w:t>
        <w:tab/>
        <w:t>3157</w:t>
        <w:tab/>
        <w:t>Project manager (m/f/d) electrical engineering</w:t>
        <w:tab/>
        <w:t>Project manager (m/f/d) electrical engineering in Radebeul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Work in a renowned and future-oriented international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are responsible for the independent project handling and organization</w:t>
        <w:br/>
        <w:t>• You are responsible for staff management</w:t>
        <w:br/>
        <w:t>• You create offers</w:t>
        <w:br/>
        <w:t>• You carry out the design and dimensioning of line networks in building services systems</w:t>
        <w:br/>
        <w:t>• You are the central contact person (m/f/d) for project-specific technical questions</w:t>
        <w:br/>
        <w:t>• You are responsible for creating, updating and checking the required documentation (e.g. electrical plans etc.) and revision documents</w:t>
        <w:br/>
        <w:br/>
        <w:t>☑️Your profile for the position project manager (m/f/d) electrical engineering:</w:t>
        <w:br/>
        <w:br/>
        <w:t>• Completed vocational training/degree, e.g. industrial foreman - electrical engineering, engineer - energy technology, maintenance technician, electronics technician, mechatronics technician or comparable</w:t>
        <w:br/>
        <w:t>• Solution-oriented thinking and independent work</w:t>
        <w:br/>
        <w:t>• Strong communication skills, negotiation skills and structured way of working</w:t>
        <w:br/>
        <w:t>• Driving license required</w:t>
        <w:br/>
        <w:br/>
        <w:t>☑️Interested in the position of project manager (m/f/d) electrical engineering? This is how it goes!</w:t>
        <w:br/>
        <w:br/>
        <w:t>You can use the button below to send us your application for the position of project manager (m/f/d) electrical engineering directly. Alternatively, send us your application documents directly by email or give us a call:</w:t>
        <w:br/>
        <w:br/>
        <w:t>bewerbung.dresden@neo-temp.de</w:t>
        <w:br/>
        <w:t>☎️0351 205 48 38-0</w:t>
        <w:tab/>
        <w:t>Industrial foreman - electrical engineering</w:t>
        <w:tab/>
        <w:t>None</w:t>
        <w:tab/>
        <w:t>2023-03-07 15:51:40.517000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