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4811</w:t>
        <w:tab/>
        <w:t>7416</w:t>
        <w:tab/>
        <w:t>Medical assistant or optician (m/f/d)</w:t>
        <w:tab/>
        <w:t>As an innovative company for personnel services, ABSOLUT has been a byword for modern and qualified personnel consulting in Munich and nationwide since 1991. Our focus is on health care and medicine, temporary employment and direct personnel placement or executive search.</w:t>
        <w:br/>
        <w:br/>
        <w:t>For our client, a renowned eye clinic in Munich, we are looking for you as:</w:t>
        <w:br/>
        <w:t>Medical assistant or optician (m/f/d)</w:t>
        <w:br/>
        <w:br/>
        <w:br/>
        <w:br/>
        <w:t>Your tasks:</w:t>
        <w:br/>
        <w:t>-- Patient care, reception</w:t>
        <w:br/>
        <w:t>-- Doctor's assistant</w:t>
        <w:br/>
        <w:t>-- Assistance with outpatient procedures (dermatology)</w:t>
        <w:br/>
        <w:t>-- Documentation and billing</w:t>
        <w:br/>
        <w:t>-- Blood collection, small laboratory</w:t>
        <w:br/>
        <w:t>-- Contact person for doctors, patients and relatives</w:t>
        <w:br/>
        <w:br/>
        <w:br/>
        <w:t>Your profile:</w:t>
        <w:br/>
        <w:t>-- Completed professional training in the medical field</w:t>
        <w:br/>
        <w:t>-- Experience in ophthalmology (advantageous, but not absolutely necessary. Lateral entry possible)</w:t>
        <w:br/>
        <w:t>-- High professional and social competence as well as the ability to work in a team</w:t>
        <w:br/>
        <w:t>-- Very good knowledge of German, other languages ​​would be an advantage</w:t>
        <w:br/>
        <w:t>-- You enjoy your job</w:t>
        <w:br/>
        <w:t>-- Good knowledge of MS Office</w:t>
        <w:br/>
        <w:t>-- Strong sense of responsibility and reliability</w:t>
        <w:br/>
        <w:t>--  English knowledge is an advantage</w:t>
        <w:br/>
        <w:br/>
        <w:br/>
        <w:t>Our range:</w:t>
        <w:br/>
        <w:t>-- Crisis-proof workplace</w:t>
        <w:br/>
        <w:t>-- Performance-related payment based on qualifications and professional experience</w:t>
        <w:br/>
        <w:t>-- Interesting, varied field of work</w:t>
        <w:br/>
        <w:t>-- Personal and individual support</w:t>
        <w:br/>
        <w:t>-- Full-time or part-time flexible</w:t>
        <w:br/>
        <w:br/>
        <w:br/>
        <w:br/>
        <w:t>Have we piqued your interest?</w:t>
        <w:br/>
        <w:t>Then we look forward to receiving your comprehensive application by email. Of course, you can also make an appointment with us directly by telephone. Call us;</w:t>
        <w:br/>
        <w:t>We would also be happy to call you back: Tel.: 089/ 27 37 280.</w:t>
        <w:br/>
        <w:t>Unfortunately, we cannot return application documents that have been sent by post. We assure you that your personal data will be handled in accordance with data protection law. #FK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Dejan Popovic</w:t>
        <w:br/>
        <w:br/>
        <w:br/>
        <w:t>Telephone: +49 89 273728-0</w:t>
        <w:tab/>
        <w:t>Medical assistant</w:t>
        <w:tab/>
        <w:t>None</w:t>
        <w:tab/>
        <w:t>2023-03-07 16:00:25.733000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