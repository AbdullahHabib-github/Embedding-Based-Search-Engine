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7076</w:t>
        <w:tab/>
        <w:t>9681</w:t>
        <w:tab/>
        <w:t>Seller (m/f/d) fruit &amp; vegetables</w:t>
        <w:tab/>
        <w:t>Location: 51067 Cologne-Holweide | Contract type: full/part-time, fixed-term | Job ID: 781954</w:t>
        <w:br/>
        <w:br/>
        <w:br/>
        <w:t>What you move with us:</w:t>
        <w:br/>
        <w:t>Do you love it when your guests feel really comfortable? And always give them your full attention? With ease, you give our customers in sales the good feeling of being welcome in your REWE Holger Rohe oHG every day:</w:t>
        <w:br/>
        <w:br/>
        <w:t>- With your eye for details, you ensure an attractive product presence, freshness and cleanliness.</w:t>
        <w:br/>
        <w:t>- You have a feeling for measures that inspire customers to buy your goods.</w:t>
        <w:br/>
        <w:t>- You convince our customers with competent advice and courteous service.</w:t>
        <w:br/>
        <w:t>- You are responsible for correct pricing and product range maintenance.</w:t>
        <w:br/>
        <w:br/>
        <w:br/>
        <w:t>What convinces us:</w:t>
        <w:br/>
        <w:br/>
        <w:t>- Your commercial training, preferably in food retail. You are also very welcome to join us as a career changer.</w:t>
        <w:br/>
        <w:t>- Your in-depth knowledge of the goods and your high awareness of freshness and quality.</w:t>
        <w:br/>
        <w:t>- Your enthusiasm for trade and pleasure in dealing with people.</w:t>
        <w:br/>
        <w:t>- Your pronounced customer orientation and communication skills, your team spirit and your sense of responsibility.</w:t>
        <w:br/>
        <w:t>- Your willingness to learn new things.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781954),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Saleswoman</w:t>
        <w:tab/>
        <w:t>None</w:t>
        <w:tab/>
        <w:t>2023-03-07 16:05:04.118000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