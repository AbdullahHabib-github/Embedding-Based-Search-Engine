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2387</w:t>
        <w:tab/>
        <w:t>4992</w:t>
        <w:tab/>
        <w:t>Service technician (m/f/d) for elevator systems from €19/hour</w:t>
        <w:tab/>
        <w:t>TIMEPARTNER - the way it works!</w:t>
        <w:br/>
        <w:t>There are many reasons that speak for TIMEPARTNER as an employer. Among other things, we offer you the advantages of a large, national company that maintains its regional roots.</w:t>
        <w:br/>
        <w:br/>
        <w:t>You are flexible in terms of time and know what you want! We are now looking for service technicians (m/f/d) for the Ibbenbüren region for a company in the elevator industry.</w:t>
        <w:br/>
        <w:br/>
        <w:br/>
        <w:br/>
        <w:br/>
        <w:t>Benefits we offer</w:t>
        <w:br/>
        <w:br/>
        <w:t>- Permanent employment contract with subsequent option to be taken on</w:t>
        <w:br/>
        <w:t>- Company car (official) will be provided</w:t>
        <w:br/>
        <w:t>- above-tariff remuneration options (iGZ tariff)</w:t>
        <w:br/>
        <w:t>- Holiday and Christmas bonuses</w:t>
        <w:br/>
        <w:t>- Individual and personal support</w:t>
        <w:br/>
        <w:br/>
        <w:br/>
        <w:t>your area of ​​responsibility</w:t>
        <w:br/>
        <w:br/>
        <w:t>- Acceptance of incoming repairs</w:t>
        <w:br/>
        <w:t>- Determination of the extent of the repair</w:t>
        <w:br/>
        <w:t>- Maintenance and repair work on elevator systems</w:t>
        <w:br/>
        <w:t>- Errors and troubleshooting</w:t>
        <w:br/>
        <w:br/>
        <w:br/>
        <w:t>your qualifications</w:t>
        <w:br/>
        <w:br/>
        <w:t>- Completed training as an industrial mechanic (m/f/d), electronics technician (m/f/d) or similar</w:t>
        <w:br/>
        <w:t>- Work experience in repair</w:t>
        <w:br/>
        <w:t>- Willingness to travel (daily return home)</w:t>
        <w:br/>
        <w:t>- Working independently</w:t>
        <w:br/>
        <w:t>- Flexibility</w:t>
        <w:br/>
        <w:t>- Class B driver's license</w:t>
        <w:br/>
        <w:br/>
        <w:br/>
        <w:t>Contact</w:t>
        <w:br/>
        <w:t>Does that sound like a “perfect match”? Just give us a call or apply online now. We look forward to receiving your application and working together!</w:t>
        <w:br/>
        <w:t>Take your chance at TIMEPARTNER!</w:t>
        <w:br/>
        <w:br/>
        <w:t>About TIME PARTNER</w:t>
        <w:br/>
        <w:t>TIMEPARTNER is one of the top 5 personnel service providers in Germany. We are looking for regionally and nationally committed and motivated employees for assignments at well-known companies. We offer interesting jobs, attractive pay, competent advice and are always available to answer any questions.</w:t>
        <w:tab/>
        <w:t>Maintenance and service technician - mechanical engineering</w:t>
        <w:tab/>
        <w:t>None</w:t>
        <w:tab/>
        <w:t>2023-03-07 15:55:26.608000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