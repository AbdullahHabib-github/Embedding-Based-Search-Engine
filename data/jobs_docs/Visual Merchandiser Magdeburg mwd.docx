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3884</w:t>
        <w:tab/>
        <w:t>6489</w:t>
        <w:tab/>
        <w:t>Visual Merchandiser Magdeburg (m/w/d)</w:t>
        <w:tab/>
        <w:t>This is us:</w:t>
        <w:br/>
        <w:t>-----------------------------------------------------</w:t>
        <w:br/>
        <w:t xml:space="preserve"> </w:t>
        <w:br/>
        <w:t>Do you like Scandinavian lifestyle and are you looking for a job in retail? Then take a look at our job offers! Søstrene Grene is always looking for salespeople, visual merchandisers, store managers and temporary staff (all m/f/d). We are a rapidly growing retail chain from Denmark and will soon be opening a store in Magdeburg. We are looking for you as a visual merchandiser / designer for visual marketing (m/f/d)!</w:t>
        <w:br/>
        <w:br/>
        <w:br/>
        <w:t>Your tasks as Visual Merchandiser (m/f/d):</w:t>
        <w:br/>
        <w:t>-----------------------------------------------------</w:t>
        <w:br/>
        <w:t xml:space="preserve"> - You stage our constantly changing range with creative ideas and create the special atmosphere in our store that lets our customers forget everyday life</w:t>
        <w:br/>
        <w:t>- With great freedom of design, you ensure our visual merchandising standards on site and keep an eye on the sales figures</w:t>
        <w:br/>
        <w:t>- You like to be right in the middle of things and don't see your job as a job, but as a vocation</w:t>
        <w:br/>
        <w:t>- You train our teams in visual merchandising and advise our customers</w:t>
        <w:br/>
        <w:br/>
        <w:br/>
        <w:br/>
        <w:br/>
        <w:br/>
        <w:br/>
        <w:t>Your profile as Visual Merchandiser (m/f/d):</w:t>
        <w:br/>
        <w:t>-----------------------------------------------------</w:t>
        <w:br/>
        <w:t xml:space="preserve"> - Gladly an apprenticeship as a visual merchandiser, designer for visual marketing, interior decorator, florist (m/f/d) or comparable experience</w:t>
        <w:br/>
        <w:t>- Craftsmanship, creativity and an eye for shapes, colors and trends</w:t>
        <w:br/>
        <w:t>- Distinct customer orientation, high motivation</w:t>
        <w:br/>
        <w:t>- Dedicated, team-oriented and goal-oriented way of working</w:t>
        <w:br/>
        <w:br/>
        <w:br/>
        <w:br/>
        <w:br/>
        <w:br/>
        <w:br/>
        <w:t>We offer you as a visual merchandiser (m/f/d)</w:t>
        <w:br/>
        <w:t>-----------------------------------------------------</w:t>
        <w:br/>
        <w:t xml:space="preserve"> - Creative scope and work with attractive products from the Scandinavian lifestyle area</w:t>
        <w:br/>
        <w:t>- A responsible task in a family working environment</w:t>
        <w:br/>
        <w:t>- Flat hierarchies</w:t>
        <w:br/>
        <w:t>- Development opportunities in an expanding company</w:t>
        <w:br/>
        <w:br/>
        <w:br/>
        <w:br/>
        <w:br/>
        <w:br/>
        <w:br/>
        <w:br/>
        <w:br/>
        <w:t>Have we sparked your interest?</w:t>
        <w:br/>
        <w:t>-----------------------------------------------------</w:t>
        <w:br/>
        <w:t xml:space="preserve"> </w:t>
        <w:br/>
        <w:t>Then send us your application documents!</w:t>
        <w:tab/>
        <w:t>Merchandiser/in</w:t>
        <w:tab/>
        <w:t>None</w:t>
        <w:tab/>
        <w:t>2023-03-07 15:58:31.017000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