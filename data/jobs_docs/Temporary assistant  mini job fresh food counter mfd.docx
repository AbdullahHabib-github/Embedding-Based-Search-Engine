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7083</w:t>
        <w:tab/>
        <w:t>9688</w:t>
        <w:tab/>
        <w:t>Temporary assistant / mini job fresh food counter (m/f/d)</w:t>
        <w:tab/>
        <w:t>Location: 86978 Hohenfurch | Type of contract: mini-job/marginal, unlimited | Job ID: 782015</w:t>
        <w:br/>
        <w:br/>
        <w:br/>
        <w:t>What you move with us:</w:t>
        <w:br/>
        <w:br/>
        <w:t>- You inspire our customers with your friendly demeanor and courteous service.</w:t>
        <w:br/>
        <w:t>- You enjoy competent service and professional advice.</w:t>
        <w:br/>
        <w:t>- You are responsible for the processing of meat, sausage, cheese, baked goods and delicatessen.</w:t>
        <w:br/>
        <w:t>- With your eye for detail, you ensure excellent product presence, freshness and cleanliness.</w:t>
        <w:br/>
        <w:br/>
        <w:br/>
        <w:t>What convinces us:</w:t>
        <w:br/>
        <w:br/>
        <w:t>- Your enthusiasm for trade and pleasure in dealing with people.</w:t>
        <w:br/>
        <w:t>- Your reliability and conscientiousness.</w:t>
        <w:br/>
        <w:t>- Your well-groomed appearance.</w:t>
        <w:br/>
        <w:t>- Your independence and enthusiasm.</w:t>
        <w:br/>
        <w:br/>
        <w:br/>
        <w:t>What we offer:</w:t>
        <w:br/>
        <w:br/>
        <w:t>- Structured training and a well-rehearsed team in which personal commitment and mutual helpfulness are the top priorities.</w:t>
        <w:br/>
        <w:t>- A varied and responsible task in direct customer contact.</w:t>
        <w:br/>
        <w:t>- An attractive salary.</w:t>
        <w:br/>
        <w:t>- More from your salary - save 10% on every purchase with the REWE employee discount of 5% and an inflation adjustment of an additional 5%.</w:t>
        <w:br/>
        <w:t>- Compatibility of work, family and private life through a family-friendly personnel policy. (work and family audit)</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782015),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Sales</w:t>
        <w:tab/>
        <w:t>None</w:t>
        <w:tab/>
        <w:t>2023-03-07 16:05:04.972000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