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122</w:t>
        <w:tab/>
        <w:t>2712</w:t>
        <w:tab/>
        <w:t>1st/2nd-Level Remote- Service-Techniker (m/w/d)</w:t>
        <w:tab/>
        <w:t>About CiTS:</w:t>
        <w:br/>
        <w:t>Central IT Services GmbH is a young, up-and-coming service company based in the south-east of Munich that has set itself the task of supporting large IT system houses and corporations nationwide with managed services, services, trades and recruitment agencies.</w:t>
        <w:br/>
        <w:br/>
        <w:t>We bring you into the most exclusive and attractive projects and jobs. - Your employer at eye level -</w:t>
        <w:br/>
        <w:br/>
        <w:t>1st/2nd level remote service technician (m/f/d)</w:t>
        <w:br/>
        <w:br/>
        <w:t>Location: Augsburg</w:t>
        <w:br/>
        <w:t>Employment type(s): full-time</w:t>
        <w:br/>
        <w:br/>
        <w:t>Your tasks in our company are:</w:t>
        <w:br/>
        <w:t>- By phone, or in the service management tool</w:t>
        <w:br/>
        <w:t>- Acceptance and qualification of end customer requests (1st level and remote 2nd level) as well as their processing for troubleshooting reported incidents</w:t>
        <w:br/>
        <w:t>- Implementation of changes (service requests, e.g. transfer of PC configurations according to specifications</w:t>
        <w:br/>
        <w:t>- Documentation in the ticket system</w:t>
        <w:br/>
        <w:t>- Scheduling an appointment with the end user</w:t>
        <w:br/>
        <w:t>- Basic installation and software assignments after training</w:t>
        <w:br/>
        <w:br/>
        <w:t>You should bring the following with you:</w:t>
        <w:br/>
        <w:t>- An efficient and reliable way of working</w:t>
        <w:br/>
        <w:t>- A positive attitude towards the obligation to document tasks (ticket system, creation of documentation for software) in compliance with all process specifications</w:t>
        <w:br/>
        <w:t>- Independent flexible and always reliable way of working as well as prioritized work</w:t>
        <w:br/>
        <w:t>- Workplace service experience should be available (PCs, notebooks, monitors, possibly iPhones), possibly a junior with development potential</w:t>
        <w:br/>
        <w:t>- Knowledge of German, basic knowledge of English for documentation requirements in the ticket system</w:t>
        <w:br/>
        <w:br/>
        <w:t>Our range:</w:t>
        <w:br/>
        <w:t>- You get up to 30 days vacation</w:t>
        <w:br/>
        <w:t>- We offer you a company pension scheme</w:t>
        <w:br/>
        <w:t>- A 35-hour week is also possible with us</w:t>
        <w:br/>
        <w:t>- You can get an e-bike for private use on request</w:t>
        <w:br/>
        <w:t>- "You" mentality and very short decision-making processes</w:t>
        <w:br/>
        <w:br/>
        <w:t>Get in touch!</w:t>
        <w:br/>
        <w:t>Aleksandra Jozeljic</w:t>
        <w:br/>
        <w:br/>
        <w:t>Head of Department</w:t>
        <w:br/>
        <w:br/>
        <w:t>Phone: +49 89 69 31 98 719</w:t>
        <w:br/>
        <w:br/>
        <w:t>WhatsApp: +49 175 97 80 985</w:t>
        <w:br/>
        <w:br/>
        <w:t>Mail: a.jozeljic@central-it.services</w:t>
        <w:tab/>
        <w:t>Second-Level-Supporter/in</w:t>
        <w:tab/>
        <w:t>None</w:t>
        <w:tab/>
        <w:t>2023-03-07 15:50:47.360000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