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5131</w:t>
        <w:tab/>
        <w:t>7736</w:t>
        <w:tab/>
        <w:t>Electronics technician (m/f/d) IG Metall Tariff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Our client is one of the world market leaders in Lifting Businesses™,</w:t>
        <w:br/>
        <w:t>supplies companies with production and process industries, shipyards and ports</w:t>
        <w:br/>
        <w:t>with innovative lifting solutions and noticeably supports yours</w:t>
        <w:br/>
        <w:t>Productivity. We are looking for a motivated electronics technician (m/f/d) for our customer</w:t>
        <w:br/>
        <w:t>for the Düsseldorf location.</w:t>
        <w:br/>
        <w:br/>
        <w:t>Electronics technician (m/f/d) IG Metall Tariff</w:t>
        <w:br/>
        <w:br/>
        <w:t>Your tasks:</w:t>
        <w:br/>
        <w:br/>
        <w:t>* The focus of your tasks is the assembly of electromechanical</w:t>
        <w:br/>
        <w:t>Assemblies and control technologies</w:t>
        <w:br/>
        <w:t>* In your function you are responsible for the electrical installation</w:t>
        <w:br/>
        <w:t>according to circuit diagrams</w:t>
        <w:br/>
        <w:t>* Commissioning and acceptance of crane systems is also part of</w:t>
        <w:br/>
        <w:t>your responsibility</w:t>
        <w:br/>
        <w:t>* In your area of ​​responsibility you carry out service work and</w:t>
        <w:br/>
        <w:t>troubleshooting by</w:t>
        <w:br/>
        <w:t>* Your area of ​​application is exclusively in the factory</w:t>
        <w:br/>
        <w:br/>
        <w:t>Your profile:</w:t>
        <w:br/>
        <w:br/>
        <w:t>* Completed training as an electronics technician (m/f/d) or mechatronics technician</w:t>
        <w:br/>
        <w:t>(m/f/d) with initial manual work experience would be an advantage</w:t>
        <w:br/>
        <w:t>* Basic knowledge of control construction and frequency converter technology</w:t>
        <w:br/>
        <w:t>* The security in reading circuit diagrams, parts lists and drawings is increased</w:t>
        <w:br/>
        <w:t>provided</w:t>
        <w:br/>
        <w:t>* You have knowledge of industrial production processes</w:t>
        <w:br/>
        <w:t>* Basic knowledge of quality and warehousing is available</w:t>
        <w:br/>
        <w:br/>
        <w:t>Your advantages:</w:t>
        <w:br/>
        <w:br/>
        <w:t>* A varied and challenging area of ​​responsibility awaits you</w:t>
        <w:br/>
        <w:t>within a motivated team</w:t>
        <w:br/>
        <w:t>* You will become part of an international corporate culture and receive a</w:t>
        <w:br/>
        <w:t>Attractive remuneration package with ERA Metall (EG 8-9)</w:t>
        <w:br/>
        <w:t>* Take advantage of the in-house canteen and/or our kiosk</w:t>
        <w:br/>
        <w:t>* In-house parking spaces are sufficiently available</w:t>
        <w:br/>
        <w:t>* You benefit from a dynamic, innovative company,</w:t>
        <w:br/>
        <w:t>internationally geared towards sustainable growth</w:t>
        <w:tab/>
        <w:t>Electronics technician - industrial engineering</w:t>
        <w:tab/>
        <w:t>None</w:t>
        <w:tab/>
        <w:t>2023-03-07 16:01:05.110000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