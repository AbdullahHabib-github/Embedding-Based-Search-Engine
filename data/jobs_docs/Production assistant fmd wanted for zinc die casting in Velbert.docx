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1345</w:t>
        <w:tab/>
        <w:t>3950</w:t>
        <w:tab/>
        <w:t>Production assistant f/m/d wanted for zinc die casting in Velbert</w:t>
        <w:tab/>
        <w:t>We are looking for a production assistant f/m/d for an owner-managed family business based in Velbert</w:t>
        <w:br/>
        <w:br/>
        <w:t>Our customer processes and manufactures zinc die-cast parts for all branches of industry, for 50 years they have stood for tradition and innovation.</w:t>
        <w:br/>
        <w:br/>
        <w:t>Every company needs good employees, here you are in demand!</w:t>
        <w:br/>
        <w:br/>
        <w:t>You can expect a long-term commitment with good pay</w:t>
        <w:br/>
        <w:br/>
        <w:t>Your tasks:</w:t>
        <w:br/>
        <w:br/>
        <w:t>Operate the machine as instructed</w:t>
        <w:br/>
        <w:br/>
        <w:t>remove parts</w:t>
        <w:br/>
        <w:br/>
        <w:t>shipping work</w:t>
        <w:br/>
        <w:br/>
        <w:t>Your requirements:</w:t>
        <w:br/>
        <w:br/>
        <w:t>No experience necessary, you will be trained in all work</w:t>
        <w:br/>
        <w:br/>
        <w:t>Suitable for rotating shifts</w:t>
        <w:br/>
        <w:br/>
        <w:t>What can you expect:</w:t>
        <w:br/>
        <w:br/>
        <w:t>Tariff wage plus customer-dependent allowances</w:t>
        <w:br/>
        <w:br/>
        <w:t>holiday pay/Christmas bonus</w:t>
        <w:br/>
        <w:br/>
        <w:t>Employee-friendly time account 50/50</w:t>
        <w:br/>
        <w:br/>
        <w:t>chance of being taken over by the customer</w:t>
        <w:br/>
        <w:br/>
        <w:t>Good, personal care</w:t>
        <w:br/>
        <w:br/>
        <w:t>Promotion, training, further education</w:t>
        <w:br/>
        <w:br/>
        <w:t>Have we piqued your interest? Then apply today, quickly and easily:</w:t>
        <w:br/>
        <w:br/>
        <w:t>► directly via eBay</w:t>
        <w:br/>
        <w:t>► by telephone on 0201 245560</w:t>
        <w:br/>
        <w:t>► via WhatsApp to 0201 245560</w:t>
        <w:br/>
        <w:br/>
        <w:t>If you have any questions in advance, our team is at your disposal or take a look at our website www.mobilpersonal.de</w:t>
        <w:br/>
        <w:br/>
        <w:t>Then we get to know each other personally and discuss all the details.</w:t>
        <w:tab/>
        <w:t>Helper - metal construction</w:t>
        <w:tab/>
        <w:t>None</w:t>
        <w:tab/>
        <w:t>2023-03-07 15:53:18.388000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