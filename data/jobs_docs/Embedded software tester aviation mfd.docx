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6537</w:t>
        <w:tab/>
        <w:t>9142</w:t>
        <w:tab/>
        <w:t>Embedded software tester aviation (m/f/d)</w:t>
        <w:tab/>
        <w:t>Tasks:</w:t>
        <w:br/>
        <w:br/>
        <w:t>- Execution and coordination of tests and verifications of embedded controllers within the framework of given concepts and processes in the aviation environment</w:t>
        <w:br/>
        <w:br/>
        <w:t>- Functional verification of an aviation product through testing and analysis</w:t>
        <w:br/>
        <w:br/>
        <w:t>- Definition of the requirements for an embedded software test and its test equipment</w:t>
        <w:br/>
        <w:br/>
        <w:t>- Review and evaluation of data from verification</w:t>
        <w:br/>
        <w:br/>
        <w:t>- Creation of the associated documentation and communication</w:t>
        <w:br/>
        <w:br/>
        <w:t>- Coordination of tasks in terms of content and timing in an agile team</w:t>
        <w:br/>
        <w:br/>
        <w:br/>
        <w:br/>
        <w:t>Profile:</w:t>
        <w:br/>
        <w:br/>
        <w:t>- Studies in computer science, electrical engineering, electronics or a comparable subject</w:t>
        <w:br/>
        <w:br/>
        <w:t>- Experience in the development and / or verification of software according to process specifications and standards</w:t>
        <w:br/>
        <w:br/>
        <w:t>- ISTQB certification is an advantage</w:t>
        <w:br/>
        <w:br/>
        <w:t>- Good knowledge of MS Office programs</w:t>
        <w:br/>
        <w:br/>
        <w:t>- Analytical and structured way of working</w:t>
        <w:br/>
        <w:br/>
        <w:t>- Good knowledge of German and English</w:t>
        <w:tab/>
        <w:t>Computer scientist (university)</w:t>
        <w:tab/>
        <w:t>Make a career...</w:t>
        <w:br/>
        <w:br/>
        <w:t>Are you an engineer, computer scientist, bachelor's, master's, technician m/f? Then make a career with ep at leading technical companies. Face the challenge that motivates you. And enjoy team spirit, diversity, security.</w:t>
        <w:br/>
        <w:br/>
        <w:t>We find your solutions. We continue to develop your potential in a targeted manner. We realize your visions: in engineering, application and testing, project management, IT.</w:t>
        <w:br/>
        <w:br/>
        <w:t>ep. your engineering company. supporting experts.</w:t>
        <w:tab/>
        <w:t>2023-03-07 16:03:57.979000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