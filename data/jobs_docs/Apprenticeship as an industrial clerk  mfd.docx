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8727</w:t>
        <w:tab/>
        <w:t>11332</w:t>
        <w:tab/>
        <w:t>Apprenticeship as an industrial clerk * ​​(m/f/d)</w:t>
        <w:tab/>
        <w:t>iNTERSPARE Textile Machinery was founded in Hamburg in 1994 by Carsten Kalek and Dirk Polchow. Both founders have been managing directors of the company since that time. The business idea was to sell high-quality spare parts for textile machines, especially for textile finishing machines. In the first few years, this business was successfully expanded and the company developed into a supplier with a worldwide reputation.</w:t>
        <w:br/>
        <w:br/>
        <w:t>Today iNTERSPARE delivers high-quality installations of new machines and components.</w:t>
        <w:br/>
        <w:br/>
        <w:t>Apprenticeship as an industrial clerk * ​​(m/f/d)</w:t>
        <w:br/>
        <w:br/>
        <w:t>We offer::</w:t>
        <w:br/>
        <w:t>During your 3-year apprenticeship as an industrial clerk* (m/f/d)</w:t>
        <w:br/>
        <w:br/>
        <w:t>• You deal with the processing of business and commercial topics</w:t>
        <w:br/>
        <w:t>• You will learn how to plan and organize work processes - close to day-to-day business - in various departments, e.g. sales, purchasing, financial accounting, logistics</w:t>
        <w:br/>
        <w:t>Your profile::</w:t>
        <w:br/>
        <w:t>• High school diploma or high school diploma</w:t>
        <w:br/>
        <w:t>• Interest in business contexts</w:t>
        <w:br/>
        <w:t>• good knowledge of English</w:t>
        <w:br/>
        <w:t>• technical understanding</w:t>
        <w:br/>
        <w:t>• Interest in international activities</w:t>
        <w:br/>
        <w:t>• responsible and purposeful</w:t>
        <w:br/>
        <w:t>• Team player and communicative</w:t>
        <w:br/>
        <w:t>We offer::</w:t>
        <w:br/>
        <w:t>• Sound training with practical experience in all departments</w:t>
        <w:br/>
        <w:t>• External training opportunities</w:t>
        <w:br/>
        <w:t>• an interesting and varied job</w:t>
        <w:br/>
        <w:t>• Takeover upon successful completion of training</w:t>
        <w:br/>
        <w:t>• a family working atmosphere and</w:t>
        <w:br/>
        <w:t>• Social benefits including having your own cook</w:t>
        <w:br/>
        <w:br/>
        <w:t>Have we sparked your interest?</w:t>
        <w:br/>
        <w:br/>
        <w:t>Then apply in writing to:</w:t>
        <w:br/>
        <w:br/>
        <w:t>Interspare Textile Machinery GmbH</w:t>
        <w:br/>
        <w:t>z.H. Ms. Sina Mohrmann</w:t>
        <w:br/>
        <w:t>Roentgenstrasse 31-33</w:t>
        <w:br/>
        <w:t>21465 Reinbeck</w:t>
        <w:br/>
        <w:t>or by email: smohrmann@interspare.com</w:t>
        <w:br/>
        <w:br/>
        <w:t>Interspare Textile Machinery GmbH</w:t>
        <w:br/>
        <w:t>Sina Mohrmann</w:t>
        <w:br/>
        <w:t>smohrmann@interspare.com</w:t>
        <w:br/>
        <w:t>+4940 72776739</w:t>
        <w:tab/>
        <w:t>Industrial clerk</w:t>
        <w:tab/>
        <w:t>None</w:t>
        <w:tab/>
        <w:t>2023-03-07 16:08:26.534000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