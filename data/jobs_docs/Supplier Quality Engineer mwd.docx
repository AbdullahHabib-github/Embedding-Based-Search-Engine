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5258</w:t>
        <w:tab/>
        <w:t>7863</w:t>
        <w:tab/>
        <w:t>Supplier Quality Engineer (m/w/d)</w:t>
        <w:tab/>
        <w:t>-Our customer offers you all the advantages of a successful, rapidly growing and globally active company: e.g. intensive training, family-friendly and flexible working hours, individual development opportunities, a corporate culture characterized by trust, respect and appreciation as well as an offer of additional benefits - from bike leasing to the company doctor.</w:t>
        <w:br/>
        <w:t>Supplier Quality Engineer (m/f/d)</w:t>
        <w:br/>
        <w:br/>
        <w:t>Your tasks:</w:t>
        <w:br/>
        <w:br/>
        <w:t>-Taking responsibility for the quality of a defined part of the purchased parts and products</w:t>
        <w:br/>
        <w:br/>
        <w:t>-Implementation of preventive quality measures at the supplier</w:t>
        <w:br/>
        <w:br/>
        <w:t>-Request, follow up and check root cause analysis, definition and implementation of measures in the context of supplier complaints (8D report)</w:t>
        <w:br/>
        <w:br/>
        <w:t>-Collaboration with and support of project purchasing regarding quality-related issues within the framework of development projects</w:t>
        <w:br/>
        <w:br/>
        <w:t>-Preparation of advance quality planning including risk assessments and risk assessments as part of product requalifications or product requalifications at suppliers</w:t>
        <w:br/>
        <w:br/>
        <w:t>-Qualification or acceptance and approval of processes by means of process and product audits at the suppliers</w:t>
        <w:br/>
        <w:br/>
        <w:t>-Carrying out supplier audits and qualification of new suppliers in cooperation with strategic purchasing</w:t>
        <w:br/>
        <w:br/>
        <w:t>Your qualifications:</w:t>
        <w:br/>
        <w:br/>
        <w:t>-Technical training and completed engineering degree; Alternatively, further qualification as a technician with several years of professional experience or similar qualification</w:t>
        <w:br/>
        <w:t>-Experience in production techniques and processes</w:t>
        <w:br/>
        <w:br/>
        <w:t>-Knowledge and professional experience in dealing with quality management methods, especially in relation to suppliers (FMEA, 8D, PPAP, APQP)</w:t>
        <w:br/>
        <w:br/>
        <w:t>-Knowledge of normative and legal requirements</w:t>
        <w:br/>
        <w:br/>
        <w:t>-Recognition of technical relationships and component requirements</w:t>
        <w:br/>
        <w:t>-Communication skills, teamwork and assertiveness</w:t>
        <w:br/>
        <w:br/>
        <w:t>- Good knowledge of MS Office and SAP QM</w:t>
        <w:br/>
        <w:br/>
        <w:t>-Fluent German and English skills, both spoken and written</w:t>
        <w:br/>
        <w:br/>
        <w:t>Your advantages:</w:t>
        <w:br/>
        <w:br/>
        <w:t>-You benefit from exclusive access to interesting companies and exciting projects in cooperation with Hays as a solid and stable partner</w:t>
        <w:br/>
        <w:br/>
        <w:t>-Remuneration in the most attractive collective agreement in the industry (IGZ-DGB)</w:t>
        <w:br/>
        <w:br/>
        <w:t>-Generous working time account with the possibility of paying overtime</w:t>
        <w:br/>
        <w:br/>
        <w:t>- Subsidies for direct insurance (as a company pension scheme)</w:t>
        <w:br/>
        <w:br/>
        <w:t>-30 days annual leave</w:t>
        <w:br/>
        <w:br/>
        <w:t>- Opportunity to be taken on permanently by our customer</w:t>
        <w:br/>
        <w:br/>
        <w:t>About Hays:</w:t>
        <w:br/>
        <w:br/>
        <w:t>With our many years of recruiting experience and our knowledge of the engineering personnel market, we offer specialists and managers from engineering and the technical environment a strong partnership. Because through our intensive relationships and networks across all industrial sectors, we can arrange exciting projects and attractive positions for you as engineering specialists. Depending on your interests and your experience and qualifications.</w:t>
        <w:br/>
        <w:t>You benefit from professional support from the first contact to the start of your new project or your new position - and of course this is completely free of charge.</w:t>
        <w:br/>
        <w:t>Register and look forward to interesting and suitable positions and projects.</w:t>
        <w:tab/>
        <w:t>quality engineer</w:t>
        <w:tab/>
        <w:t>Hays plc is one of the world's leading personnel service providers for the recruitment of highly qualified specialists. Hays is active in both the private and public sectors and provides specialists for permanent positions, project work and temporary employment. The company employs more than 11,000 people in 33 countries worldwide and generated sales of EUR 6.50 billion in the 2017/2018 financial year. In Germany, Hays places specialists in the areas of IT, engineering, construction &amp; property, life sciences, finance, sales &amp; marketing, legal, retail and healthcare.</w:t>
        <w:tab/>
        <w:t>2023-03-07 16:01:20.796000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