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2448</w:t>
        <w:tab/>
        <w:t>5053</w:t>
        <w:tab/>
        <w:t>Measurement technician (m/f/d)</w:t>
        <w:tab/>
        <w:t>As one of the top 5 personnel service providers in Germany, which also operates nationally, TIMEPARTNER offers much more than just planning security.</w:t>
        <w:br/>
        <w:t>Are you interested in changes and varied tasks? Then we have the right job for you! We're looking for one</w:t>
        <w:br/>
        <w:t>For our customer based in Augsburg, we are looking for a measurement technician (m/f/d) as of June 1st, 2022</w:t>
        <w:br/>
        <w:t>Become part of TIMEPARTNER and apply today!</w:t>
        <w:br/>
        <w:br/>
        <w:t>Benefits we offer</w:t>
        <w:br/>
        <w:br/>
        <w:t>- permanent employment</w:t>
        <w:br/>
        <w:t>- Long-term assignments at renowned customer companies</w:t>
        <w:br/>
        <w:t>- above-tariff remuneration options (iGZ tariff)</w:t>
        <w:br/>
        <w:t>- Holiday and Christmas bonuses</w:t>
        <w:br/>
        <w:t>- Individual and personal support</w:t>
        <w:br/>
        <w:br/>
        <w:br/>
        <w:t>your area of ​​responsibility</w:t>
        <w:br/>
        <w:br/>
        <w:t>- Carrying out checks on components and small assemblies according to drawings, production status, quality control card (test plan) and quality specifications from company standards and their documentation</w:t>
        <w:br/>
        <w:t>- Carrying out measurements with manual measuring equipment, mobile and stationary measuring devices including their programming</w:t>
        <w:br/>
        <w:t>- Measuring gears using a gear measuring center including their programming</w:t>
        <w:br/>
        <w:t>- Measurement of components on a coordinate measuring machine, including their programming</w:t>
        <w:br/>
        <w:t>- Creation of deviation reports and clarification with the construction department</w:t>
        <w:br/>
        <w:t>- Analysis and communication of measurement results in production, as well as support in the development of remedial measures</w:t>
        <w:br/>
        <w:t>- Responsibility for order, cleanliness and occupational safety in your own work area</w:t>
        <w:br/>
        <w:br/>
        <w:br/>
        <w:t>your qualifications</w:t>
        <w:br/>
        <w:br/>
        <w:t>- Completed training as a cutting machine operator (m/f/d), measurement technician (m/f/d) or quality measurement technician (m/f/d)</w:t>
        <w:br/>
        <w:t>- Reading parts lists, technical drawings and material master</w:t>
        <w:br/>
        <w:t>- High level of knowledge of form and position tolerance and surface specifications</w:t>
        <w:br/>
        <w:t>- Independent and responsible work</w:t>
        <w:br/>
        <w:t>- Knowledge of SAP R/3 and MS Office</w:t>
        <w:br/>
        <w:t>- Willingness to work in shifts (2 and 3 shifts)</w:t>
        <w:br/>
        <w:t>- Willingness to work overtime</w:t>
        <w:br/>
        <w:br/>
        <w:br/>
        <w:t>Have we made you curious? Then we look forward to receiving your application documents and will be happy to answer your questions from Monday to Friday between 8 a.m. and 5 p.m.</w:t>
        <w:br/>
        <w:t>You can find out more about TIMEPARTNER and other jobs at: www.timepartner.com</w:t>
        <w:br/>
        <w:t>We look forward to getting to know you!</w:t>
        <w:tab/>
        <w:t>Cutting machine operator</w:t>
        <w:tab/>
        <w:t>None</w:t>
        <w:tab/>
        <w:t>2023-03-07 15:55:34.087000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