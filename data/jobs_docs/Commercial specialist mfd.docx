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675</w:t>
        <w:tab/>
        <w:t>3280</w:t>
        <w:tab/>
        <w:t>Commercial specialist (m/f/d)</w:t>
        <w:tab/>
        <w:t>Commercial specialist (m/f/d)</w:t>
        <w:br/>
        <w:br/>
        <w:t>Location: Dortmund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customer, a large international company, we are looking for you for the Dortmund location as a commercial specialist (m/f/d).</w:t>
        <w:br/>
        <w:br/>
        <w:t>These are your tasks:</w:t>
        <w:br/>
        <w:t>- They support the billing of services</w:t>
        <w:br/>
        <w:t>- You look after the customers and process the complaints</w:t>
        <w:br/>
        <w:t>- You take over the correspondence with customer companies</w:t>
        <w:br/>
        <w:t>- General administrative activities</w:t>
        <w:br/>
        <w:t>- Assistance with invoicing</w:t>
        <w:br/>
        <w:br/>
        <w:t>Your skills:</w:t>
        <w:br/>
        <w:t>- Completed commercial training or a comparable qualification</w:t>
        <w:br/>
        <w:t>- Knowledge of MS Office, especially Excel</w:t>
        <w:br/>
        <w:t>- Knowledge of billing and customer service is desirable</w:t>
        <w:br/>
        <w:t>- Fluent knowledge of German in order to be able to maintain communication in customer operations and with customer companies</w:t>
        <w:br/>
        <w:br/>
        <w:t>Why Pioneer? Because of this: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t>Contact details for job advertisement</w:t>
        <w:br/>
        <w:t>Piontek Personalservice GmbH</w:t>
        <w:br/>
        <w:br/>
        <w:t>Kurfürstenstrasse 34</w:t>
        <w:br/>
        <w:br/>
        <w:t>44147 Dortmund</w:t>
        <w:br/>
        <w:br/>
        <w:t>Phone: 0231/88669966</w:t>
        <w:br/>
        <w:br/>
        <w:t>patrick.burek@piontek-personalservice.de</w:t>
        <w:br/>
        <w:t>Collective agreement: IGZ</w:t>
        <w:tab/>
        <w:t>Clerk - office communication</w:t>
        <w:tab/>
        <w:t>None</w:t>
        <w:tab/>
        <w:t>2023-03-07 15:51:55.738000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