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9189</w:t>
        <w:tab/>
        <w:t>11794</w:t>
        <w:tab/>
        <w:t>Specialist Buyer:in "Infrastructure"</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us as DB.</w:t>
        <w:br/>
        <w:br/>
        <w:t>We are looking for you as a specialist buyer: in infrastructure projects (f/m/d) for Deutsche Bahn AG at the Dresden, Erfurt or Leipzig locations as soon as possible.</w:t>
        <w:br/>
        <w:t>Your tasks:</w:t>
        <w:br/>
        <w:br/>
        <w:t>- As a specialist buyer, you are responsible for the procurement of infrastructure services, in particular construction services or</w:t>
        <w:br/>
        <w:t>Planning services, primarily responsible according to the principles of the quality management system of DB Procurement Infrastructure</w:t>
        <w:br/>
        <w:t>- You accompany the award process from the tender to the award decision and negotiate contracts and supplements</w:t>
        <w:br/>
        <w:t>- You will also take on the interface function between projects and suppliers, advise internal customers in</w:t>
        <w:br/>
        <w:t>Award and contract matters and guide the customers safely through the extensive award process</w:t>
        <w:br/>
        <w:t>- This also includes checking the technical tender conditions for plausibility, creating tender and award documents and ensuring a well-documented and legally secure conclusion of the contract</w:t>
        <w:br/>
        <w:t>- You carry out supplier evaluations with the aim of quality assurance and supplier development</w:t>
        <w:br/>
        <w:t>- Together with Strategic Purchasing, you will develop a standardized procurement strategy and take action</w:t>
        <w:br/>
        <w:t>help to develop and implement solutions and recommendations for action</w:t>
        <w:br/>
        <w:br/>
        <w:br/>
        <w:t>Your profile:</w:t>
        <w:br/>
        <w:br/>
        <w:t>- The basis of your expertise is a degree in civil engineering, architecture, electrical engineering or a qualification acquired through many years of comparable work with relevant professional experience</w:t>
        <w:br/>
        <w:t>- In the interview you convince us with your practical knowledge from the handling of construction projects, ideally from your roles as project engineer, planner or site manager</w:t>
        <w:br/>
        <w:t>- Your detailed knowledge of the handling of procurement processes and experience in the</w:t>
        <w:br/>
        <w:t>The creation of tender documents and bid evaluations speak for you, and you are also familiar with the relevant regulations and legal requirements</w:t>
        <w:br/>
        <w:t>Regulations (e.g. public procurement law, HOAI, VOL, VOB) and common IT applications (e.g. MS Office)</w:t>
        <w:br/>
        <w:t>- You are characterized by a high degree of independence and economic understanding, you are convincing</w:t>
        <w:br/>
        <w:t>your ability to move confidently in complex subject areas and feel at the interface between</w:t>
        <w:br/>
        <w:t>Project work and supplier well</w:t>
        <w:br/>
        <w:t>- With your communication and consulting skills, you convince our customers and suppliers and lead them</w:t>
        <w:br/>
        <w:t>Confidently through information and negotiation talks</w:t>
        <w:br/>
        <w:t>- You are a team player, actively promote your tasks and inspire your colleagues with new ideas</w:t>
        <w:br/>
        <w:t>- Occasional nationwide business trips are not a problem for you</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exciting regional infrastructure measures to the largest construction sites in Europe - demand your skills and are waiting for your handwriting.</w:t>
        <w:br/>
        <w:t>* You benefit from discounts in the areas of shopping, leisure, travel and rail offers. The monthly changing offers include e.g. mobile phone contracts, insurance, electricity tariffs, discounts at hotel chains, fashion and lifestyle.</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16:09:23.023000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