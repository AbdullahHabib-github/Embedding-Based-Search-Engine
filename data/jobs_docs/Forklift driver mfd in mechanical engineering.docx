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4950</w:t>
        <w:tab/>
        <w:t>7555</w:t>
        <w:tab/>
        <w:t>Forklift driver (m/f/d) in mechanical engineering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Forklift driver (m/f/d)</w:t>
        <w:br/>
        <w:t>Location: Ratingen</w:t>
        <w:br/>
        <w:t>Employment type(s): full-time</w:t>
        <w:br/>
        <w:br/>
        <w:t>For our well-known customer, we are looking for an experienced forklift driver (m/f/d) for the Ratingen location.</w:t>
        <w:br/>
        <w:br/>
        <w:t>Your tasks as a forklift driver (m/f/d):</w:t>
        <w:br/>
        <w:t>- You are responsible for loading</w:t>
        <w:br/>
        <w:t>- You control and document incoming and outgoing goods</w:t>
        <w:br/>
        <w:t>- You will also be partially responsible for picking and packing</w:t>
        <w:br/>
        <w:br/>
        <w:t>Your profile:</w:t>
        <w:br/>
        <w:t>- You can show a driver's license for industrial trucks and a class B driver's license.</w:t>
        <w:br/>
        <w:t>- You have sufficient command of the German language, both written and spoken.</w:t>
        <w:br/>
        <w:t>- Above-average commitment and physical fitness complete your profile.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Sandy Liebergesellschaft</w:t>
        <w:br/>
        <w:t>Sales dispatcher</w:t>
        <w:br/>
        <w:t>0211 82 82 47 26</w:t>
        <w:br/>
        <w:t>duesseldorf@aurea-gmbh.de</w:t>
        <w:br/>
        <w:br/>
        <w:t>Aurea Ltd</w:t>
        <w:br/>
        <w:t>Hafenstr. 1</w:t>
        <w:br/>
        <w:t>40213 Dusseldorf</w:t>
        <w:br/>
        <w:t>www.aurea-gmbh.de</w:t>
        <w:br/>
        <w:br/>
        <w:t>Department(s): Helpers</w:t>
        <w:tab/>
        <w:t>forklift driver</w:t>
        <w:tab/>
        <w:t>None</w:t>
        <w:tab/>
        <w:t>2023-03-07 16:00:42.807000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