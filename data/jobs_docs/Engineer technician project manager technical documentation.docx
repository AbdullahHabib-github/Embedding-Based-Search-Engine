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3491</w:t>
        <w:tab/>
        <w:t>6096</w:t>
        <w:tab/>
        <w:t>Engineer, technician, project manager technical documentation</w:t>
        <w:tab/>
        <w:t>We are currently looking to strengthen our team</w:t>
        <w:br/>
        <w:br/>
        <w:t>Project Manager Technical Documentation (m/f/d)</w:t>
        <w:br/>
        <w:br/>
        <w:t>for our locations in Wangen im Allgäu and Koblenz</w:t>
        <w:br/>
        <w:t xml:space="preserve"> As part of the multi-project management, you will take on the technical management and support of your interdisciplinary project team within a matrix organization and be the responsible internal and external contact person. You are fully responsible for the budget and deadlines for the projects and can prove yourself in leading a small "company within the company".</w:t>
        <w:br/>
        <w:t>Completed technical studies, further training as a technician or comparable</w:t>
        <w:br/>
        <w:t>2-5 years of project management experience</w:t>
        <w:br/>
        <w:t>Experience in technical documentation is an advantage</w:t>
        <w:br/>
        <w:t>Analytical thinking and conceptual skills</w:t>
        <w:br/>
        <w:t>customer focus</w:t>
        <w:br/>
        <w:t>decision-making and problem-solving skills</w:t>
        <w:br/>
        <w:t>Willingness to work and assertiveness</w:t>
        <w:br/>
        <w:t>Traveling</w:t>
        <w:br/>
        <w:t>Very good knowledge of spoken and written German and English</w:t>
        <w:br/>
        <w:t xml:space="preserve"> </w:t>
        <w:br/>
        <w:t>Exciting, interdisciplinary projects</w:t>
        <w:br/>
        <w:t>Secure job in permanent employment</w:t>
        <w:br/>
        <w:t>Attractive earning potential and 30 days of vacation per year</w:t>
        <w:br/>
        <w:t>Flexible working hours, possibility of teleworking</w:t>
        <w:br/>
        <w:t>Personal working atmosphere with great colleagues, participation in extraordinary company events</w:t>
        <w:br/>
        <w:t>Bring in your own ideas</w:t>
        <w:br/>
        <w:t>Diverse training and development opportunities</w:t>
        <w:br/>
        <w:t>Attractive offers of deferred compensation options and much more.</w:t>
        <w:tab/>
        <w:t>Engineer - mechanical engineering</w:t>
        <w:tab/>
        <w:t>None</w:t>
        <w:tab/>
        <w:t>2023-03-07 15:57:42.676000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