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8343</w:t>
        <w:tab/>
        <w:t>10948</w:t>
        <w:tab/>
        <w:t>Dual study tourism management from August 2023</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A-ROSA Travemünde to experience a unique break. In addition to the unique landscape and a wide range of offers, it is above all our employees who ensure that body and soul can really recharge. Because they are the hosts, the soul of our house. We are looking for precisely these personalities to strengthen our large A-ROSA team. Would you like to help shape and further develop the company and the A-ROSA brand? Then apply now and start your dual studies in tourism management with us! Your tasks The tourism management dual study program is the perfect mix of theory and practice. In our resort, you will get to know the following departments in the practical part: Reception Guest service Housekeeping Guest support and many more During your dual studies, you will also independently manage events and service areas and get to know all facets of the resort. You make sure that our guests have a great time with us. Your profile A good technical college entrance qualification or Abitur Positive charisma and enthusiasm Willingness and flexibility Undisguised guest and service orientation Business interest is important due to the content Communication and team skills Our offer Qualified training in a certified training company Good chances of being taken on after the training Your free time is important to us: 5-day week with detailed time recording We want you to come to work relaxed: With our support you save 25 ? with the NAH.SH job ticket You, your family and friends travel at reduced prices to all A-ROSA resorts, aja resorts, HENRI hotels, the Hotel Louis C. Jacob, the Hotel NEPTUN and other partners. Are we already thinking about tomorrow today? with our company pension scheme We train: our internal training and further education program offers a wide range of training for everyone Working with friends ? we reward your recommendation for us as an employer Bonago-Card?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Your daily well-being is taken care of in our staff restaurant. 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A-ROSA Travemünde Außenallee 10 23570 Lübeck-Travemünde Ms. Alena Neubauer HR Administrator +49 (0) 4502 3070 796 a.neubauer@a-rosa.de</w:t>
        <w:tab/>
        <w:t>Touristikmanager/in</w:t>
        <w:tab/>
        <w:t>None</w:t>
        <w:tab/>
        <w:t>2023-03-07 16:07:39.359000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