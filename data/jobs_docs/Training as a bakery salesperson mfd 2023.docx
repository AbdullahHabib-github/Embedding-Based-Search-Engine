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1616</w:t>
        <w:tab/>
        <w:t>4221</w:t>
        <w:tab/>
        <w:t>Training as a bakery salesperson (m/f/d) 2023</w:t>
        <w:tab/>
        <w:t>Here you will experience a varied and interesting apprenticeship from day one.</w:t>
        <w:br/>
        <w:br/>
        <w:t>You learn the composition of all Risart</w:t>
        <w:br/>
        <w:br/>
        <w:t>specialties and advises customers on taste and ingredients.</w:t>
        <w:br/>
        <w:br/>
        <w:t>You help to design the counter and</w:t>
        <w:br/>
        <w:br/>
        <w:t>learn how the individual delicacies are stylishly packed. Your</w:t>
        <w:br/>
        <w:br/>
        <w:t>The workplace will be in well-known places in Munich city center and</w:t>
        <w:br/>
        <w:br/>
        <w:t xml:space="preserve"> With your friendly demeanor you will become a figurehead for</w:t>
        <w:br/>
        <w:br/>
        <w:t>be our company. In each</w:t>
        <w:br/>
        <w:br/>
        <w:t>year you will change your training branch so that you can</w:t>
        <w:br/>
        <w:br/>
        <w:t>You will get to know sales and the café business.</w:t>
        <w:br/>
        <w:br/>
        <w:t>That's what we offer</w:t>
        <w:br/>
        <w:br/>
        <w:br/>
        <w:br/>
        <w:t xml:space="preserve"> - Open, family working environment</w:t>
        <w:br/>
        <w:br/>
        <w:br/>
        <w:t xml:space="preserve"> - Modern, crisis-proof workplace in the heart of Munich</w:t>
        <w:br/>
        <w:br/>
        <w:br/>
        <w:t xml:space="preserve"> - Pay above the collective agreement - 1st year of apprenticeship 1000 €, 2nd year of apprenticeship 1100 € and 3rd year of apprenticeship 1200 €</w:t>
        <w:br/>
        <w:br/>
        <w:br/>
        <w:t xml:space="preserve"> - Capital-forming benefits (savings contract)</w:t>
        <w:br/>
        <w:br/>
        <w:br/>
        <w:br/>
        <w:br/>
        <w:t xml:space="preserve"> - Holiday and Christmas bonuses</w:t>
        <w:br/>
        <w:br/>
        <w:br/>
        <w:t xml:space="preserve"> - Travel allowance up to €80 (MVV / MVG)</w:t>
        <w:br/>
        <w:br/>
        <w:br/>
        <w:br/>
        <w:br/>
        <w:t xml:space="preserve"> - Free employee meals</w:t>
        <w:br/>
        <w:br/>
        <w:br/>
        <w:br/>
        <w:br/>
        <w:t xml:space="preserve"> - One bread a day (free)</w:t>
        <w:br/>
        <w:br/>
        <w:br/>
        <w:t xml:space="preserve"> - Workwear free of charge</w:t>
        <w:br/>
        <w:br/>
        <w:br/>
        <w:t xml:space="preserve"> - Annual employee events, e.g. summer party and Christmas party</w:t>
        <w:br/>
        <w:br/>
        <w:br/>
        <w:t xml:space="preserve"> - Team building / outings</w:t>
        <w:br/>
        <w:br/>
        <w:br/>
        <w:t xml:space="preserve"> - Individual and personal support from trainers, HR department and manager</w:t>
        <w:br/>
        <w:br/>
        <w:br/>
        <w:t xml:space="preserve"> - Extensive exam preparation and cost subsidy</w:t>
        <w:br/>
        <w:br/>
        <w:br/>
        <w:t xml:space="preserve"> - Extensive manufacturing and product knowledge, technically very good customer service</w:t>
        <w:br/>
        <w:br/>
        <w:br/>
        <w:t xml:space="preserve"> - Learning professional sales techniques, professional sales promotion and recognizing and fulfilling customer wishes</w:t>
        <w:br/>
        <w:br/>
        <w:br/>
        <w:t xml:space="preserve"> - Employment after the training and opportunities for advancement are guaranteed with good performance</w:t>
        <w:br/>
        <w:br/>
        <w:br/>
        <w:t xml:space="preserve"> - You can choose different ones after your takeover</w:t>
        <w:br/>
        <w:br/>
        <w:t>Opportunities for advancement in the company (e.g. trainer,</w:t>
        <w:br/>
        <w:br/>
        <w:t>Branch manager (m/f/d) or various advanced and further training courses</w:t>
        <w:br/>
        <w:br/>
        <w:t>be happy.</w:t>
        <w:br/>
        <w:br/>
        <w:br/>
        <w:br/>
        <w:t>We expect that from you</w:t>
        <w:br/>
        <w:br/>
        <w:br/>
        <w:br/>
        <w:br/>
        <w:br/>
        <w:br/>
        <w:t xml:space="preserve"> - You like to be in contact with people</w:t>
        <w:br/>
        <w:br/>
        <w:br/>
        <w:t xml:space="preserve"> - You are interested in our high-quality baked goods</w:t>
        <w:br/>
        <w:br/>
        <w:br/>
        <w:t xml:space="preserve"> - You have a passion for beautiful packaging and you enjoy furnishing a counter tastefully</w:t>
        <w:br/>
        <w:br/>
        <w:br/>
        <w:t xml:space="preserve"> - You keep a cool head even when things get hot and work hand in hand with your team</w:t>
        <w:br/>
        <w:br/>
        <w:br/>
        <w:br/>
        <w:br/>
        <w:br/>
        <w:br/>
        <w:t xml:space="preserve"> - You have a friendly demeanor and a well-groomed appearance</w:t>
        <w:br/>
        <w:br/>
        <w:br/>
        <w:t xml:space="preserve"> - You are flexible and reliable in terms of working hours and weekend services</w:t>
        <w:br/>
        <w:br/>
        <w:br/>
        <w:t xml:space="preserve"> - You approach your tasks with commitment and motivation and are resilient and show initiative</w:t>
        <w:br/>
        <w:br/>
        <w:br/>
        <w:t xml:space="preserve"> - You have completed school (secondary school certificate)</w:t>
        <w:br/>
        <w:br/>
        <w:br/>
        <w:br/>
        <w:t>Give your future a new home and your face, be our new sales talent.</w:t>
        <w:br/>
        <w:br/>
        <w:t>Please understand that we are unfortunately unable to cover any costs that you may incur when attending an interview at our company.</w:t>
        <w:br/>
        <w:br/>
        <w:t>As part of the application process, relevant personal data is collected, stored and otherwise processed and used by our company. Detailed information on handling your personal data can be found here:</w:t>
        <w:br/>
        <w:br/>
        <w:t>https://www.rischart.de/Karrie...</w:t>
        <w:tab/>
        <w:t>Specialist salesperson - food trade (bakery)</w:t>
        <w:tab/>
        <w:t>None</w:t>
        <w:tab/>
        <w:t>2023-03-07 15:53:51.801000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