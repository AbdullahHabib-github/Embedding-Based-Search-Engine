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2878</w:t>
        <w:tab/>
        <w:t>5483</w:t>
        <w:tab/>
        <w:t>Beveler (m/f/d) full-time</w:t>
        <w:tab/>
        <w:t>New to job hunting? Start your career advancement in 2023!</w:t>
        <w:br/>
        <w:br/>
        <w:t>Our customer company in Bayreuth is looking for you as a bender worker (m/f/d) as part of temporary employment with the option of being taken on.</w:t>
        <w:br/>
        <w:br/>
        <w:t>Occupation: trade</w:t>
        <w:br/>
        <w:br/>
        <w:t>Your working hours are full-time.</w:t>
        <w:br/>
        <w:br/>
        <w:t>Because we offer you as a bender (m/f/d):</w:t>
        <w:br/>
        <w:t>- Very good chances of being taken on</w:t>
        <w:br/>
        <w:t>- Overpay</w:t>
        <w:br/>
        <w:t>- Long-term use in the customer company</w:t>
        <w:br/>
        <w:t>- Access to long-term assignments at regional companies close to where you live</w:t>
        <w:br/>
        <w:t>- Assumption of the costs for occupational medical examinations</w:t>
        <w:br/>
        <w:br/>
        <w:t>You bring the following knowledge and skills with you:</w:t>
        <w:br/>
        <w:t>- edging</w:t>
        <w:br/>
        <w:t>- CNC knowledge, CNC programming</w:t>
        <w:br/>
        <w:br/>
        <w:t>Your main tasks as a bender (m/f/d):</w:t>
        <w:br/>
        <w:t>- Sheet metal processing (folding, bending, punching)</w:t>
        <w:br/>
        <w:t>- Operation and setup of folding machines and presses</w:t>
        <w:br/>
        <w:t>- Bending using CNC controlled machines</w:t>
        <w:br/>
        <w:br/>
        <w:t>You convince us with these personal strengths:</w:t>
        <w:br/>
        <w:t>- Flexibility</w:t>
        <w:br/>
        <w:t>- Willingness to learn</w:t>
        <w:br/>
        <w:t>- Motivation/willingness to perform</w:t>
        <w:br/>
        <w:t>- Independent working</w:t>
        <w:br/>
        <w:t>- Reliability</w:t>
        <w:br/>
        <w:br/>
        <w:t>Your professional experience as a press brake operator (m/f/d), press brake operator (m/f/d), edger (m/f/d), CNC press brake operator (m/f/d) or do you stand out as a metal worker (m/f/d)?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CNC milling machine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15:56:27.118000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