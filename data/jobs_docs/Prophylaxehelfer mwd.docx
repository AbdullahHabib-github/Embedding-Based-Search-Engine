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1288</w:t>
        <w:tab/>
        <w:t>3893</w:t>
        <w:tab/>
        <w:t>Prophylaxehelfer (m/w/d)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Treatment assistance</w:t>
        <w:br/>
        <w:t>- Implementation of prophylaxis</w:t>
        <w:br/>
        <w:t>- Documentation of treatment processes</w:t>
        <w:br/>
        <w:t>- patient care</w:t>
        <w:br/>
        <w:br/>
        <w:br/>
        <w:t>What we want from you:</w:t>
        <w:br/>
        <w:t>- Completed vocational training as ZMF (m/f/d)</w:t>
        <w:br/>
        <w:t>- Empathy and communication skills</w:t>
        <w:br/>
        <w:t>- A friendly and pleasant demeanor when dealing with patients</w:t>
        <w:br/>
        <w:t>- Holistic thinking and independent work</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Dental prophylaxis assistant</w:t>
        <w:tab/>
        <w:t>None</w:t>
        <w:tab/>
        <w:t>2023-03-07 15:53:11.434000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