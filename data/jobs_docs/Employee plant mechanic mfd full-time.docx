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2953</w:t>
        <w:tab/>
        <w:t>5558</w:t>
        <w:tab/>
        <w:t>Employee plant mechanic (m/f/d) full-time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an employee plant mechanic (m/f/d) full-time, shift/night/weekend for a well-known customer company in Gremsdorf.</w:t>
        <w:br/>
        <w:br/>
        <w:t>Your tasks are:</w:t>
        <w:br/>
        <w:t>- Servicing of heating and air conditioning systems</w:t>
        <w:br/>
        <w:t>- Reading installation plans</w:t>
        <w:br/>
        <w:t>- Execution of inspections, maintenance and repairs of technical supply plants and systems</w:t>
        <w:br/>
        <w:br/>
        <w:t>Your personal strengths:</w:t>
        <w:br/>
        <w:t>- Holistic thinking</w:t>
        <w:br/>
        <w:t>- communication skills</w:t>
        <w:br/>
        <w:t>- Motivation/willingness to perform</w:t>
        <w:br/>
        <w:t>- Diligence/accuracy</w:t>
        <w:br/>
        <w:br/>
        <w:t>Your qualifications as an employee plant mechanic (m/f/d):</w:t>
        <w:br/>
        <w:t>- To bend</w:t>
        <w:br/>
        <w:t>- Operate CNC machines</w:t>
        <w:br/>
        <w:t>- Metal working, metal processing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Safe workplace</w:t>
        <w:br/>
        <w:t>- On-site support</w:t>
        <w:br/>
        <w:t>- Discounts from over 200 well-known providers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09 51 / 29 95 24 - 0</w:t>
        <w:br/>
        <w:t>bamberg@arwa.de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Plant mechanic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15:56:36.333000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