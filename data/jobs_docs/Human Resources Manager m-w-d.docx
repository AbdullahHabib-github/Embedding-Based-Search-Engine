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1552</w:t>
        <w:tab/>
        <w:t>4157</w:t>
        <w:tab/>
        <w:t>Human Resources Manager m-w-d</w:t>
        <w:tab/>
        <w:t>You are "wanted" and we are neutral!</w:t>
        <w:br/>
        <w:br/>
        <w:t>W&amp;F HR-Consulting is a top executive search company! (Headhunters)</w:t>
        <w:br/>
        <w:t>We have focused on specific sectors and are "regionally the top personnel consultancy" for you! We focus on the search for professionals and executives m/f/d.</w:t>
        <w:br/>
        <w:br/>
        <w:t>Our client is a very successful, medium-sized manufacturing trading company in the textile sector</w:t>
        <w:br/>
        <w:t>Nice, motivated colleagues, empathetic, human superiors and modern machinery are waiting for the new colleague m-f-d</w:t>
        <w:br/>
        <w:br/>
        <w:t>Your tasks:</w:t>
        <w:br/>
        <w:br/>
        <w:t>• Independent processing of the recruiting process, from profiling to job advertisements and interviews to the drafting of contracts</w:t>
        <w:br/>
        <w:t>• Defining the appropriate recruiting strategies, including active sourcing and social media recruiting</w:t>
        <w:br/>
        <w:t>• Preparation and coordination of the start of work for new employees as well as close personal support throughout the entire onboarding process</w:t>
        <w:br/>
        <w:t>• Conception of recruiting and employer branding measures including organisation, control and implementation</w:t>
        <w:br/>
        <w:t>• Contact person for managers and employees in personnel-related issues</w:t>
        <w:br/>
        <w:t>• Constant development of suitable measures to optimize HR processes and operational guidelines</w:t>
        <w:br/>
        <w:t>• Active design and takeover of HR projects</w:t>
        <w:br/>
        <w:br/>
        <w:t>Your profile:</w:t>
        <w:br/>
        <w:br/>
        <w:t>• Completed commercial training or studies - ideally with a focus on human resources</w:t>
        <w:br/>
        <w:t>• Work experience in a comparable position</w:t>
        <w:br/>
        <w:t>• Good knowledge of labor law and modern HR instruments</w:t>
        <w:br/>
        <w:t>• Independent and structured way of working as well as organizational skills</w:t>
        <w:br/>
        <w:t>• Strong communication skills, high social skills and assertiveness</w:t>
        <w:br/>
        <w:t>• Confident and confident demeanor</w:t>
        <w:br/>
        <w:br/>
        <w:t>We offer:</w:t>
        <w:br/>
        <w:br/>
        <w:t>• Medium-sized business charm with short decision-making processes and an open corporate culture</w:t>
        <w:br/>
        <w:t>• A modern working environment in a motivated and dedicated team</w:t>
        <w:br/>
        <w:t>• Diverse opportunities for personal development in a steadily growing company</w:t>
        <w:br/>
        <w:t>• Corporate benefits, employee discounts and charging stations for e-vehicles</w:t>
        <w:br/>
        <w:br/>
        <w:t>What we need:</w:t>
        <w:br/>
        <w:br/>
        <w:t>You can apply online on our homepage www.fe-hr.de or via email. Then we make an appointment for a short telephone interview. Then we get to know each other personally and discuss the details</w:t>
        <w:br/>
        <w:br/>
        <w:t>Of course, we always treat applicant data with absolute confidentiality!</w:t>
        <w:br/>
        <w:br/>
        <w:t>And now we look forward to receiving your application and getting to know you!</w:t>
        <w:tab/>
        <w:t>Industrial clerk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15:53:43.891000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