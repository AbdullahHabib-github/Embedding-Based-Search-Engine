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9614</w:t>
        <w:tab/>
        <w:t>12219</w:t>
        <w:tab/>
        <w:t>Nursing specialist ward manager (m/f/d)</w:t>
        <w:tab/>
        <w:t>-*Ward managers (m/f/d) for the following wards:*-</w:t>
        <w:br/>
        <w:br/>
        <w:t>· *accident surgery*</w:t>
        <w:br/>
        <w:t>*Urology*</w:t>
        <w:br/>
        <w:t>· *Functional diagnostics urology*</w:t>
        <w:br/>
        <w:br/>
        <w:t>-*Deputy ward manager (m/f/d) for:*-</w:t>
        <w:br/>
        <w:br/>
        <w:t>· *Short-stay station*</w:t>
        <w:br/>
        <w:br/>
        <w:t>You are looking for a new challenge, you want one</w:t>
        <w:br/>
        <w:t>assume responsible management positions and enjoy working in one</w:t>
        <w:br/>
        <w:t>collegial, interprofessional and appreciative team? Then they are</w:t>
        <w:br/>
        <w:t>with us as a station manager just right!</w:t>
        <w:br/>
        <w:br/>
        <w:br/>
        <w:t>- Look forward to -</w:t>
        <w:br/>
        <w:br/>
        <w:t>· Lots of scope for design and decision-making on your ward.</w:t>
        <w:br/>
        <w:t>· Close and trusting cooperation with your department management.</w:t>
        <w:br/>
        <w:t>· Flexible service options based on trust.</w:t>
        <w:br/>
        <w:t>· Collegial exchange with technical experts or in specialist committees.</w:t>
        <w:br/>
        <w:t>· Compensation based on qualifications and delegation of duties</w:t>
        <w:br/>
        <w:t>AVR including all social benefits and an additional</w:t>
        <w:br/>
        <w:t>Retirement provision - in addition, bonus-proven target agreement.</w:t>
        <w:br/>
        <w:t>· Opportunities for personal and professional development.</w:t>
        <w:br/>
        <w:t>· Stepping in is not a matter of course. Step in or swap</w:t>
        <w:br/>
        <w:t>is financially rewarded.</w:t>
        <w:br/>
        <w:br/>
        <w:t>- Your tasks -</w:t>
        <w:br/>
        <w:br/>
        <w:t>· Employee management and development,</w:t>
        <w:br/>
        <w:t>Management of trainees and interns,</w:t>
        <w:br/>
        <w:t>· Ensuring the induction of new employees,</w:t>
        <w:br/>
        <w:t>· Personnel deployment management,</w:t>
        <w:br/>
        <w:t>Ensuring and further developing the quality of care,</w:t>
        <w:br/>
        <w:t>control of all processes on the ward,</w:t>
        <w:br/>
        <w:t>· Securing the operability of your station under</w:t>
        <w:br/>
        <w:t>Consideration of technical and economic framework conditions,</w:t>
        <w:br/>
        <w:t>Implementation of legal requirements (e.g. hygiene, occupational safety,</w:t>
        <w:br/>
        <w:t>Data protection),</w:t>
        <w:br/>
        <w:t>· Promotion of interprofessional cooperation.</w:t>
        <w:br/>
        <w:br/>
        <w:t>- Your profile -</w:t>
        <w:br/>
        <w:br/>
        <w:t>· You have completed training in the care sector and further training in nursing</w:t>
        <w:br/>
        <w:t>ward manager or a completed degree in the field</w:t>
        <w:br/>
        <w:t>(Nursing) Management. Alternatively, you can join an extra-occupational</w:t>
        <w:br/>
        <w:t>present your studies? We'll gladly assist you.</w:t>
        <w:br/>
        <w:t>· Do you want to gain your first managerial experience with this position? Then</w:t>
        <w:br/>
        <w:t>we will accompany you!</w:t>
        <w:br/>
        <w:t>· You are an innovative, creative mind and like to develop new things</w:t>
        <w:br/>
        <w:t>or also unconventional ideas? With us you have in a protected</w:t>
        <w:br/>
        <w:t>space to introduce them.</w:t>
        <w:br/>
        <w:t>· Being open-minded, communicative and empathetic</w:t>
        <w:br/>
        <w:t>Personality will convince and inspire you.</w:t>
        <w:br/>
        <w:t>Your concern is to improve day-to-day care. There you are</w:t>
        <w:br/>
        <w:t>always looking for good solutions? Then you've come to the right place</w:t>
        <w:br/>
        <w:t>correct!</w:t>
        <w:br/>
        <w:br/>
        <w:t>- This is us -</w:t>
        <w:br/>
        <w:br/>
        <w:t>The Marien Hospital Düsseldorf is a modern hospital in the center of</w:t>
        <w:br/>
        <w:t>Düsseldorf with 437 beds and is one of the few hospitals in</w:t>
        <w:br/>
        <w:t>Düsseldorf and the surrounding area, all specialist clinics for the modern</w:t>
        <w:br/>
        <w:t>Diagnostics and treatment combined under one roof.</w:t>
        <w:br/>
        <w:br/>
        <w:t>As a hospital for acute and standard care, we therefore offer a high standard</w:t>
        <w:br/>
        <w:t>Range of services in the disciplines of internal medicine, oncology,</w:t>
        <w:br/>
        <w:t>Hematology and palliative care, neurology, general, visceral and</w:t>
        <w:br/>
        <w:t>Trauma surgery, urology, ophthalmology, senology, gynecology and</w:t>
        <w:br/>
        <w:t>obstetrics.</w:t>
        <w:br/>
        <w:br/>
        <w:t>Please upload your complete application documents to our</w:t>
        <w:br/>
        <w:t>Applicant portal up:</w:t>
        <w:br/>
        <w:br/>
        <w:t>Button style</w:t>
        <w:br/>
        <w:t xml:space="preserve">          --------------------</w:t>
        <w:tab/>
        <w:t>Ward Manager - Nursing for the sick/elderly/children</w:t>
        <w:tab/>
        <w:t>None</w:t>
        <w:tab/>
        <w:t>2023-03-07 16:10:15.251000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