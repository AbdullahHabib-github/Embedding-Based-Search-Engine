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9637</w:t>
        <w:tab/>
        <w:t>12242</w:t>
        <w:tab/>
        <w:t>Cloud Solution Sales (m/w/d)</w:t>
        <w:tab/>
        <w:t>--</w:t>
        <w:br/>
        <w:br/>
        <w:t>*We are an international IT consulting company for the digital</w:t>
        <w:br/>
        <w:t>transformation and enthusiastically help our customers around the world</w:t>
        <w:br/>
        <w:t>to maintain and expand their competitiveness.*</w:t>
        <w:br/>
        <w:br/>
        <w:t>-Your tasks-</w:t>
        <w:br/>
        <w:br/>
        <w:t>· Acquisition of new projects and intensive support of existing customers</w:t>
        <w:br/>
        <w:t>· Identification and analysis of customer requirements in collaboration</w:t>
        <w:br/>
        <w:t>with the Professional Services team</w:t>
        <w:br/>
        <w:t>· Selection, positioning and sale of suitable solution concepts</w:t>
        <w:br/>
        <w:t>according to the requirements of our customers</w:t>
        <w:br/>
        <w:t>· Coordination and responsibility of the sales process as well as complex ones</w:t>
        <w:br/>
        <w:t>Quotations based on customer tenders, e.g. for</w:t>
        <w:br/>
        <w:t>framework agreements</w:t>
        <w:br/>
        <w:t>· Participation in shaping strategic issues as well as operational and strategic ones</w:t>
        <w:br/>
        <w:t>Planning of sales activities in the sales team, as well as participation in trade fairs</w:t>
        <w:br/>
        <w:t>· Creation of presentations including introduction to the customer</w:t>
        <w:br/>
        <w:t>Order management (e.g. preparation of offers, drafting of contracts and</w:t>
        <w:br/>
        <w:t>implementation, price negotiations)</w:t>
        <w:br/>
        <w:br/>
        <w:t>-Your profile-</w:t>
        <w:br/>
        <w:br/>
        <w:t>· Successfully completed business studies with a minor</w:t>
        <w:br/>
        <w:t>Computer science, study of (business/media) computer science or a</w:t>
        <w:br/>
        <w:t>comparable training</w:t>
        <w:br/>
        <w:t>· Several years of professional experience in sales of IT services</w:t>
        <w:br/>
        <w:t>· Overview knowledge in the field of cloud computing and project experience in</w:t>
        <w:br/>
        <w:t>IT consulting or software development</w:t>
        <w:br/>
        <w:t>· Strong service and customer orientation, paired with</w:t>
        <w:br/>
        <w:t>a reliable and structured way of working</w:t>
        <w:br/>
        <w:t>· Very good knowledge of German and English</w:t>
        <w:br/>
        <w:t>· Flexibility and willingness to travel</w:t>
        <w:br/>
        <w:br/>
        <w:t>-Your fme "all-round carefree package"-</w:t>
        <w:br/>
        <w:br/>
        <w:t>· Mobile, location-independent work</w:t>
        <w:br/>
        <w:t>· New Work – freedom to design your individual,</w:t>
        <w:br/>
        <w:t>flexible working model in full or part-time, creative spaces &amp;</w:t>
        <w:br/>
        <w:t>coworking spaces</w:t>
        <w:br/>
        <w:t>· A wide range of benefits, such as subsidized ones</w:t>
        <w:br/>
        <w:t>Company pension scheme, free fruit and beverage flat rate, discounts on</w:t>
        <w:br/>
        <w:t>corporate benefits and much more</w:t>
        <w:br/>
        <w:t>· Equipped with current devices (4K monitors, HP notebooks,</w:t>
        <w:br/>
        <w:t>Smartphones of your choice: Apple, Google Pixel) also for private use</w:t>
        <w:br/>
        <w:t>· fme Academy – An annual training budget, weekly</w:t>
        <w:br/>
        <w:t>English training as well as an individual career or</w:t>
        <w:br/>
        <w:t>Further development planning via our personnel development tool</w:t>
        <w:br/>
        <w:t>· Innovation management – ​​convince colleagues and colleagues with your idea</w:t>
        <w:br/>
        <w:t>board and actively help to shape topics</w:t>
        <w:br/>
        <w:t>· Become a "real fme'ler" - Be part of a highly motivated</w:t>
        <w:br/>
        <w:t>Teams full of passion for digital processes</w:t>
        <w:br/>
        <w:br/>
        <w:t>--</w:t>
        <w:br/>
        <w:br/>
        <w:t>Curious? More insights into our company and yours</w:t>
        <w:br/>
        <w:t>We will be happy to give you an area of ​​responsibility during a personal</w:t>
        <w:br/>
        <w:t>getting to know each other</w:t>
        <w:br/>
        <w:br/>
        <w:t>We look forward to seeing you!</w:t>
        <w:tab/>
        <w:t>Sales-Manager/in</w:t>
        <w:tab/>
        <w:t>None</w:t>
        <w:tab/>
        <w:t>2023-03-07 16:10:18.042000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