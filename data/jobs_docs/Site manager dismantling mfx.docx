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631</w:t>
        <w:tab/>
        <w:t>3236</w:t>
        <w:tab/>
        <w:t>Site manager dismantling (m/f/x)</w:t>
        <w:tab/>
        <w:t>Our motto: You don't climb a peak alone - we'll get you to your dream job!</w:t>
        <w:br/>
        <w:br/>
        <w:br/>
        <w:t>No project is like the other! Site management in demolition is a responsible and varied job that will continue to gain in importance and complexity and grow in the coming years.</w:t>
        <w:br/>
        <w:br/>
        <w:t>Your future employer is an owner-managed company in southern Emsland with over 150 employees and more than 50 years of experience. Your new employer will focus on demolition, earthworks and recycling for the construction industry.</w:t>
        <w:br/>
        <w:br/>
        <w:t>As a site manager (m/f/d) you have the opportunity to successfully advance your projects independently and with a lot of freedom to make decisions. The successful execution of projects is guaranteed by particularly flat hierarchies, a strong team on the construction sites and high-quality tools and machines.</w:t>
        <w:br/>
        <w:br/>
        <w:br/>
        <w:t>This is what your future employer offers:</w:t>
        <w:br/>
        <w:br/>
        <w:t>- Secure job in a growing company</w:t>
        <w:br/>
        <w:t>- Outstanding compensation</w:t>
        <w:br/>
        <w:t>- A very exciting, varied and responsible task</w:t>
        <w:br/>
        <w:t>- Construction sites in the daily commuter area</w:t>
        <w:br/>
        <w:t>- A company car and high-tech equipment</w:t>
        <w:br/>
        <w:t>- A partnership-based, appreciative cooperation at eye level at all levels and the opportunity to develop together with the company and to take on more responsibility</w:t>
        <w:br/>
        <w:t>- 30 days holiday and related holiday pay</w:t>
        <w:br/>
        <w:t>- Bike leasing, a company restaurant, bonus programs and a state-of-the-art workplace.</w:t>
        <w:br/>
        <w:br/>
        <w:br/>
        <w:t>Your tasks:</w:t>
        <w:br/>
        <w:br/>
        <w:t>- You plan, organize and manage the demolition construction sites independently</w:t>
        <w:br/>
        <w:t>- During your projects, you will lead experienced and motivated employees (m/f/d) and coordinate with the foreman (m/f/d).</w:t>
        <w:br/>
        <w:t>- You take over the billing of the services and the supplement management</w:t>
        <w:br/>
        <w:t>- You have the opportunity to get actively involved and further develop the processes with your know-how</w:t>
        <w:br/>
        <w:t>- As a site manager (m/f/d) you ensure professional customer support and represent the company to the outside world.</w:t>
        <w:br/>
        <w:br/>
        <w:br/>
        <w:t>Your talents:</w:t>
        <w:br/>
        <w:br/>
        <w:t>- You have a degree in civil engineering (m/f/d), completed training in the construction industry with further training as a construction engineer (m/f/d) or a comparable qualification</w:t>
        <w:br/>
        <w:t>- You have already acquired initial experience and knowledge in the construction industry in your professional career</w:t>
        <w:br/>
        <w:t>- Ideally, you have some knowledge of demolition</w:t>
        <w:br/>
        <w:t>- You work reliably and with foresight and are an organizational talent with a broader view</w:t>
        <w:br/>
        <w:t>- You enjoy your work and are both a team player (m/f/d) and assertive.</w:t>
        <w:br/>
        <w:br/>
        <w:br/>
        <w:t>Do you see yourself in the job advertisement? Then apply now!</w:t>
        <w:br/>
        <w:br/>
        <w:t>Of course, we guarantee absolute discretion!</w:t>
        <w:tab/>
        <w:t>site manager</w:t>
        <w:tab/>
        <w:t>You don't climb a peak alone - that's why we're not just HR consultants for specialists and executives - we're your career guide, because your ascent is our goal!</w:t>
        <w:br/>
        <w:br/>
        <w:t>Are you looking for a new professional future but don't quite know what it should look like?</w:t>
        <w:br/>
        <w:t>Through close cooperation with more than 250 companies in the county of Bentheim, Emsland and northern Münsterland, we will get you to your dream job - seriously, free of charge and purposefully!</w:t>
        <w:tab/>
        <w:t>2023-03-07 15:51:50.315000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