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9789</w:t>
        <w:tab/>
        <w:t>12394</w:t>
        <w:tab/>
        <w:t>Zugdisponent (m/d/w)</w:t>
        <w:tab/>
        <w:t>We are looking for you as a train dispatcher as soon as possible: in (f/m/d)</w:t>
        <w:br/>
        <w:t>for DB Netz AG at the Leipzig location.</w:t>
        <w:br/>
        <w:br/>
        <w:br/>
        <w:t>*Your tasks:*</w:t>
        <w:br/>
        <w:br/>
        <w:br/>
        <w:br/>
        <w:t>· You coordinate and schedule the train operations within a</w:t>
        <w:br/>
        <w:t>defined disposition area according to economic and qualitative</w:t>
        <w:br/>
        <w:t>points of view</w:t>
        <w:br/>
        <w:t>· You can anticipate route conflicts through deviations from the</w:t>
        <w:br/>
        <w:t>timetable and make decisions quickly and purposefully, taking into account the</w:t>
        <w:br/>
        <w:t>consequences resulting from this</w:t>
        <w:br/>
        <w:t>· In the event of operational disruptions and limited infrastructure, you meet</w:t>
        <w:br/>
        <w:t>immediate decisions to maintain operational quality and</w:t>
        <w:br/>
        <w:t>continuation of operations</w:t>
        <w:br/>
        <w:t>· You support the area planning / network coordination in the</w:t>
        <w:br/>
        <w:t>Assessment of the network compatibility of decisions</w:t>
        <w:br/>
        <w:t>· With the dispatchers of the assigned scheduling area</w:t>
        <w:br/>
        <w:t>you work collaboratively</w:t>
        <w:br/>
        <w:t>· Competent instructions for regulating the turn order to the</w:t>
        <w:br/>
        <w:t>Dispatchers are also part of your duties</w:t>
        <w:br/>
        <w:t>· Also includes the operation of the telecommunications systems, as well as the</w:t>
        <w:br/>
        <w:t>Recording of the operational processing via the control systems of</w:t>
        <w:br/>
        <w:t>operations center for this</w:t>
        <w:br/>
        <w:br/>
        <w:br/>
        <w:br/>
        <w:t>*Your profile:*</w:t>
        <w:br/>
        <w:br/>
        <w:br/>
        <w:br/>
        <w:t>· You have successfully completed vocational training</w:t>
        <w:br/>
        <w:t>zum:zu dispatcher:in as well as several years of experience in dispatching</w:t>
        <w:br/>
        <w:t>of trains or a comparable qualification</w:t>
        <w:br/>
        <w:t>· Well-founded knowledge and skills in railway operations as well as good PC</w:t>
        <w:br/>
        <w:t>You bring knowledge with you</w:t>
        <w:br/>
        <w:t>· You are able to quickly adapt to new situations</w:t>
        <w:br/>
        <w:t>complex issues in a communicatively understandable and appropriate manner</w:t>
        <w:br/>
        <w:t>formulate</w:t>
        <w:br/>
        <w:t>· The ability to act quickly and consistently in decision-making situations</w:t>
        <w:br/>
        <w:t>act and ensure timely information for all parties involved</w:t>
        <w:br/>
        <w:t>make you stand out too</w:t>
        <w:br/>
        <w:t>· A high resilience even in stressful situations, a fast</w:t>
        <w:br/>
        <w:t>You bring comprehension and flexibility with you</w:t>
        <w:br/>
        <w:t>· Decision-making ability and assertiveness at the same time</w:t>
        <w:br/>
        <w:t>The ability to work in a team is a matter of course for you</w:t>
        <w:br/>
        <w:t>· Shift work including night, weekend and holiday work are for</w:t>
        <w:br/>
        <w:t>you no problem</w:t>
        <w:tab/>
        <w:t>Railway worker - operating service - route</w:t>
        <w:tab/>
        <w:t>None</w:t>
        <w:tab/>
        <w:t>2023-03-07 16:10:36.635000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