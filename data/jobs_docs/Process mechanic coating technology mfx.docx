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5664</w:t>
        <w:tab/>
        <w:t>8269</w:t>
        <w:tab/>
        <w:t>Process mechanic coating technology (m/f/x)</w:t>
        <w:tab/>
        <w:t>2023 March:</w:t>
        <w:br/>
        <w:t>Your new job with us:</w:t>
        <w:br/>
        <w:t>We are looking for you as a process mechanic in coating technology (m/f/d) for an international industrial company in the east of Nuremberg.</w:t>
        <w:br/>
        <w:t>The place of work can be easily reached by public transport.</w:t>
        <w:br/>
        <w:t>Join the team as a process mechanic for coating technology (m/f/d)!</w:t>
        <w:br/>
        <w:t>You will work full-time (Monday to Friday) in weekly rotation in the early shift, late shift and night shift.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 and that we support our customers together in the event of bottlenecks.</w:t>
        <w:br/>
        <w:br/>
        <w:t>(If you are applying by email, please enter ID 8289 in the subject line</w:t>
        <w:br/>
        <w:t>at.)</w:t>
        <w:br/>
        <w:t>Please send us your documents via WhatsApp to +4915119479733 or by email to:</w:t>
        <w:br/>
        <w:t>bewerbung.forchheim@zeitconcept.de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Carrying out preparatory activities on components, e.g. B. Dismantling of components, covering</w:t>
        <w:br/>
        <w:t>• Operation, control and monitoring of the paint shop</w:t>
        <w:br/>
        <w:t>• Visual inspection</w:t>
        <w:br/>
        <w:t>• Cleaning and maintenance of the paint shop</w:t>
        <w:br/>
        <w:br/>
        <w:t>profile</w:t>
        <w:br/>
        <w:br/>
        <w:t>• Completed training as a process mechanic for coating technology (m/f/d) or comparable training</w:t>
        <w:br/>
        <w:t>• Willingness to work early, late and night shifts</w:t>
        <w:br/>
        <w:br/>
        <w:t>compensation</w:t>
        <w:br/>
        <w:br/>
        <w:t>• attractive remuneration in line with the earnings of an international industrial company</w:t>
        <w:br/>
        <w:t>• Holiday and Christmas bonuses according to tariff</w:t>
        <w:br/>
        <w:t>• up to 30 days vacation per year</w:t>
        <w:br/>
        <w:t>• numerous employee discounts</w:t>
        <w:br/>
        <w:br/>
        <w:t>We look forward to you starting your new job with us soon!</w:t>
        <w:br/>
        <w:br/>
        <w:t>Contact:</w:t>
        <w:br/>
        <w:t>zeitconcept GmbH personnel services</w:t>
        <w:br/>
        <w:t>Christian Pregizer</w:t>
        <w:br/>
        <w:t>Kolping place 8</w:t>
        <w:br/>
        <w:t>91301 Forchheim</w:t>
        <w:br/>
        <w:t>+49 9191 96092-0</w:t>
        <w:br/>
        <w:br/>
        <w:t>Application via email:</w:t>
        <w:br/>
        <w:t>bewerbung.forchheim@zeitconcept.de</w:t>
        <w:br/>
        <w:br/>
        <w:t>Application via WhatsApp to +4915119479733 or via online form:</w:t>
        <w:br/>
        <w:t>https://zeitconcept.hr4you.org/applicationForm.php?sid=23530</w:t>
        <w:tab/>
        <w:t>Process mechanic - coating technology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16:02:10.843000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