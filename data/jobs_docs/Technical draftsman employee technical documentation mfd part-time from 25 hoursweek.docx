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2147</w:t>
        <w:tab/>
        <w:t>4752</w:t>
        <w:tab/>
        <w:t>Technical draftsman/ employee technical documentation (m/f/d) part-time (from 25 hours/week)</w:t>
        <w:tab/>
        <w:t>Fancy new perspectives and good pay? Then we have exactly the job for you: as a technical draftsman/technical documentation employee (m/f/d) in a well-known company.</w:t>
        <w:br/>
        <w:br/>
        <w:t>Your tasks:</w:t>
        <w:br/>
        <w:br/>
        <w:t>- Creation and checking of spare parts catalogs with the ERP system (Navision)</w:t>
        <w:br/>
        <w:t>- Preparation of spare parts drawings from Inventor</w:t>
        <w:br/>
        <w:t>- Revision of technical documentation for service orders</w:t>
        <w:br/>
        <w:t>- Compilation of supplier documentation</w:t>
        <w:br/>
        <w:t>- Revision and maintenance of the overall documentation of existing projects</w:t>
        <w:br/>
        <w:br/>
        <w:br/>
        <w:t>This is why this position is so exciting for you:</w:t>
        <w:br/>
        <w:br/>
        <w:t>- safe workplace</w:t>
        <w:br/>
        <w:t>- attractive remuneration</w:t>
        <w:br/>
        <w:t>- no weekend work</w:t>
        <w:br/>
        <w:t>- Flexible working hours</w:t>
        <w:br/>
        <w:t>- Subsidy for the HVV professional ticket and many discounts in more than 500 shops and online shops</w:t>
        <w:br/>
        <w:br/>
        <w:br/>
        <w:br/>
        <w:t>Your skills:</w:t>
        <w:br/>
        <w:br/>
        <w:t>- Completed vocational training as a technical draftsman in mechanical engineering or comparable training with a technical background</w:t>
        <w:br/>
        <w:t>- First professional experience in technical documentation is an advantage</w:t>
        <w:br/>
        <w:t>- Experience working with Inventor, AutoCad and MS Office</w:t>
        <w:br/>
        <w:t>- Basic knowledge of Adobe InDesign and Illustrator</w:t>
        <w:br/>
        <w:t>- Good knowledge of German in speaking and writing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Technical draftsman - mechanical and plant engineering</w:t>
        <w:tab/>
        <w:t>None</w:t>
        <w:tab/>
        <w:t>2023-03-07 15:54:57.139000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