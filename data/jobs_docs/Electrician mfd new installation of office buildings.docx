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5448</w:t>
        <w:tab/>
        <w:t>8053</w:t>
        <w:tab/>
        <w:t>Electrician (m/f/d) new installation of office buildings</w:t>
        <w:tab/>
        <w:t>We are looking for you as an electrician (m/f/d) for the new installation of office buildings in the Munich area.</w:t>
        <w:br/>
        <w:br/>
        <w:t>We offer:</w:t>
        <w:br/>
        <w:br/>
        <w:t>• Permanent position with option to be taken on</w:t>
        <w:br/>
        <w:t>• Pay above the standard pay scale</w:t>
        <w:br/>
        <w:t>• Holiday and Christmas bonuses</w:t>
        <w:br/>
        <w:t>• Employer-funded pension</w:t>
        <w:br/>
        <w:t>• Interesting job</w:t>
        <w:br/>
        <w:t>• Personal care</w:t>
        <w:br/>
        <w:br/>
        <w:t>Your tasks:</w:t>
        <w:br/>
        <w:br/>
        <w:t>• Responsible for proper planning and installation of modern electronic communication and security systems</w:t>
        <w:br/>
        <w:t>• Accompaniment through regional and technical operational planning</w:t>
        <w:br/>
        <w:t>• Independent work in the technical field service on site and at customers</w:t>
        <w:br/>
        <w:br/>
        <w:t>Your profile:</w:t>
        <w:br/>
        <w:br/>
        <w:t>• Completed training as an electrician/ electronics technician with at least 3 years of professional experience desirable</w:t>
        <w:br/>
        <w:t>• You work independently, reliably and quality-consciously</w:t>
        <w:br/>
        <w:t>• You enjoy the installation, fault analysis and further development of the remote monitoring systems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 technician - energy and building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16:01:44.211000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