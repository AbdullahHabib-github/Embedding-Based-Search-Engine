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3493</w:t>
        <w:tab/>
        <w:t>6098</w:t>
        <w:tab/>
        <w:t>BTA, CTA, MTA, PTA - Zelltherapie (m/w/d)</w:t>
        <w:tab/>
        <w:t>Technical Assistant Cell Therapy (m/f/d)</w:t>
        <w:br/>
        <w:br/>
        <w:t>who we are</w:t>
        <w:br/>
        <w:br/>
        <w:t>ProBioGen is an international biotech company based in Berlin-Weißensee, which has specialized in the development and manufacture of biopharmaceutical active ingredients and vaccines thanks to many years of experience. Every day, more than 300 employees contribute with their creative and careful work to the establishment of new therapy developments in medicine and groundbreaking innovations worldwide.</w:t>
        <w:br/>
        <w:br/>
        <w:t>With our research, we support the development of effective and safe medicinal substances so that diseases such as cancer can be better cured.</w:t>
        <w:br/>
        <w:br/>
        <w:t>We have been growing steadily since 1994 - become an innovation driver of tomorrow and apply now!</w:t>
        <w:br/>
        <w:t xml:space="preserve"> </w:t>
        <w:br/>
        <w:t>Carrying out cell culture experiments for the development of new cell therapies</w:t>
        <w:br/>
        <w:t>Preparation, separation and culture of immune cells</w:t>
        <w:br/>
        <w:t>Phenotypic and functional characterization</w:t>
        <w:br/>
        <w:t>Genetic engineering work on cells (viral transduction and transfection)</w:t>
        <w:br/>
        <w:t>Participation in projects for new cell lines and process development of autologous and allogeneic cell therapies</w:t>
        <w:br/>
        <w:t>Laboratory organization and general laboratory work</w:t>
        <w:br/>
        <w:t xml:space="preserve"> </w:t>
        <w:br/>
        <w:t>Successfully completed training as a technical assistant (e.g. BTA) or comparable qualification</w:t>
        <w:br/>
        <w:t>Extensive experience in the cell culture laboratory</w:t>
        <w:br/>
        <w:t>Knowledge of flow cytometry and PCR analysis desired</w:t>
        <w:br/>
        <w:t>Ideally, first professional experience in the mentioned areas</w:t>
        <w:br/>
        <w:t>Enjoy laboratory documentation</w:t>
        <w:br/>
        <w:t>Good knowledge of English, sufficient to understand work instructions</w:t>
        <w:br/>
        <w:t>Ability to work independently</w:t>
        <w:br/>
        <w:t>Structured way of working and accuracy</w:t>
        <w:br/>
        <w:t xml:space="preserve"> ProSphere. Partnership environment with "you" culture, company events</w:t>
        <w:br/>
        <w:t>ProBalance. Flexible working and special vacation days</w:t>
        <w:br/>
        <w:t>ProHealth. Yoga, Shiatsu, health days and discounted membership in the Urban Sports Club</w:t>
        <w:br/>
        <w:t>ProCare. Technical equipment, laboratory clothing, screen glasses, company pension scheme</w:t>
        <w:br/>
        <w:t>ProKey. Cafeteria with Convini-Fridge, daily fresh lunch offer and free drinks</w:t>
        <w:br/>
        <w:t>Pro Talent. Onboarding with a mentor program, innovation days, further training offers, coaching</w:t>
        <w:tab/>
        <w:t>biologist</w:t>
        <w:tab/>
        <w:t>None</w:t>
        <w:tab/>
        <w:t>2023-03-07 15:57:42.920000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