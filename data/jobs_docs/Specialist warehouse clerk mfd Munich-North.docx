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5389</w:t>
        <w:tab/>
        <w:t>7994</w:t>
        <w:tab/>
        <w:t>Specialist warehouse clerk (m/f/d) Munich-North</w:t>
        <w:tab/>
        <w:t>We are looking for you as a warehouse clerk (m/f/d) for our customer in the north of Munich.</w:t>
        <w:br/>
        <w:br/>
        <w:t>We offer:</w:t>
        <w:br/>
        <w:br/>
        <w:t>• Permanent position with option to be taken on</w:t>
        <w:br/>
        <w:t>• Pay above the standard pay scale</w:t>
        <w:br/>
        <w:t>• Travel allowance</w:t>
        <w:br/>
        <w:t>• Employer-funded pension</w:t>
        <w:br/>
        <w:t>• Interesting job</w:t>
        <w:br/>
        <w:t>• Personal care</w:t>
        <w:br/>
        <w:br/>
        <w:t>Your tasks:</w:t>
        <w:br/>
        <w:br/>
        <w:t>• Incoming and outgoing goods</w:t>
        <w:br/>
        <w:t>• Order picking and packaging of the goods</w:t>
        <w:br/>
        <w:t>• Booking in the merchandise management system</w:t>
        <w:br/>
        <w:t>• Documentation</w:t>
        <w:br/>
        <w:br/>
        <w:t>Your profile:</w:t>
        <w:br/>
        <w:br/>
        <w:t>• Training in logistics or storage desirable</w:t>
        <w:br/>
        <w:t>• Confident use of PC</w:t>
        <w:br/>
        <w:t>• Very good knowledge of German</w:t>
        <w:br/>
        <w:t>• Driving license for industrial trucks is an advantage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16:01:36.933000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