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4891</w:t>
        <w:tab/>
        <w:t>7496</w:t>
        <w:tab/>
        <w:t>Process mechanic (m/f/d) plastics, rubber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Process mechanic (m/f/d) plastics, rubber</w:t>
        <w:br/>
        <w:br/>
        <w:t>Location: Witten</w:t>
        <w:br/>
        <w:t>Employment type(s): 2 - shift</w:t>
        <w:br/>
        <w:t>Working time: 40 hours per week</w:t>
        <w:br/>
        <w:br/>
        <w:t>We are looking for:</w:t>
        <w:br/>
        <w:t>For our well-known customer from the metal industry, we are looking for a process mechanic (m/f/d) in Witten.</w:t>
        <w:br/>
        <w:t>18.00 - 19.50 euros per hour</w:t>
        <w:br/>
        <w:br/>
        <w:t>Your tasks:</w:t>
        <w:br/>
        <w:t>- You will be responsible for setting up and operating injection molding machines</w:t>
        <w:br/>
        <w:t>- You are responsible for the independent implementation of set-up processes</w:t>
        <w:br/>
        <w:t>- You eliminate disruptions and problems in production</w:t>
        <w:br/>
        <w:t>- You monitor and optimize machine parameters</w:t>
        <w:br/>
        <w:t>- They provide support with maintenance and repairs</w:t>
        <w:br/>
        <w:br/>
        <w:t>Your profile:</w:t>
        <w:br/>
        <w:t>- You will be responsible for setting up and operating injection molding machines</w:t>
        <w:br/>
        <w:t>- You are responsible for the independent implementation of set-up processes</w:t>
        <w:br/>
        <w:t>- You eliminate disruptions and problems in production</w:t>
        <w:br/>
        <w:t>- You monitor and optimize machine parameters</w:t>
        <w:br/>
        <w:t>- They provide support with maintenance and repairs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Process engineering plastics/rubber technology (with emphasis)</w:t>
        <w:tab/>
        <w:t>None</w:t>
        <w:tab/>
        <w:t>2023-03-07 16:00:35.571000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