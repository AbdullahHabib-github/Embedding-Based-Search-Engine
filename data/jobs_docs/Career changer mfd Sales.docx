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8892</w:t>
        <w:tab/>
        <w:t>11497</w:t>
        <w:tab/>
        <w:t>Career changer (m/f/d) sales</w:t>
        <w:tab/>
        <w:t>Are you looking for a new challenge and want to advance your career? Then you've come to the right place, because we combine successful careers with fun at work and team spirit. We are looking for real team players who can ideally develop their potential with us. We look forward to seeing you!</w:t>
        <w:br/>
        <w:br/>
        <w:t>Career changer (m/f/d) sales</w:t>
        <w:br/>
        <w:br/>
        <w:t>YOUR ADVANTAGES::</w:t>
        <w:br/>
        <w:br/>
        <w:t>- We offer you a varied job in the sale of popular branded products</w:t>
        <w:br/>
        <w:t>- Above-average earning potential is pre-programmed with motivation and commitment</w:t>
        <w:br/>
        <w:t>- Unique advancement opportunities allow you to achieve more - with and without sales experience</w:t>
        <w:br/>
        <w:t>- Your personal mentor will help you to quickly find your way in your new area of ​​responsibility</w:t>
        <w:br/>
        <w:t>- We support you in your development through professional workshops and training sessions</w:t>
        <w:br/>
        <w:t>YOUR TASKS::</w:t>
        <w:br/>
        <w:br/>
        <w:t>- Advise and present branded products from Telekom, Vodafone and other leading brands</w:t>
        <w:br/>
        <w:t>- Look after the existing customers of our partners and actively find and win new customers on their behalf</w:t>
        <w:br/>
        <w:t>- Identify the needs of the customers and make them tailor-made offers</w:t>
        <w:br/>
        <w:t>- Regularly develop your skills with the help of your personal mentor and our academy</w:t>
        <w:br/>
        <w:t>You know you want::</w:t>
        <w:br/>
        <w:br/>
        <w:t>- An employer who promotes your potential</w:t>
        <w:br/>
        <w:t>- Develop yourself as a leader</w:t>
        <w:br/>
        <w:t>- Benefit from top earning opportunities and unique incentives</w:t>
        <w:br/>
        <w:t>- Sell high quality products</w:t>
        <w:br/>
        <w:t>- Take your success into your own hands</w:t>
        <w:br/>
        <w:br/>
        <w:t>And so it continues:</w:t>
        <w:br/>
        <w:br/>
        <w:t>- The application</w:t>
        <w:br/>
        <w:t>Do you identify with our culture? Then don't waste any time and use our online tool for your application.</w:t>
        <w:br/>
        <w:t>- First meeting</w:t>
        <w:br/>
        <w:t>Does your application convince us? Then we will invite you – for a first personal meeting, in which you will find out as much about us as we do about you.</w:t>
        <w:br/>
        <w:t>- Second conversation</w:t>
        <w:br/>
        <w:t>After the first appointment, you and we find that it fits? Then we go into a second interview in which you get to know parts of the team.</w:t>
        <w:br/>
        <w:t>- Offer &amp; Signature</w:t>
        <w:br/>
        <w:t>Your and our expectations are met? Then you will receive our contract offer and nothing stands in the way of your start with us.</w:t>
        <w:br/>
        <w:t>Comed Marketing</w:t>
        <w:br/>
        <w:t>Ms. Alexandra Vogler</w:t>
        <w:br/>
        <w:t>Comed Marketing</w:t>
        <w:br/>
        <w:t>In the Hochstedter corner 2</w:t>
        <w:br/>
        <w:t>Erfurt</w:t>
        <w:br/>
        <w:t>info@comedmarketing.de</w:t>
        <w:br/>
        <w:t>0171 2360010</w:t>
        <w:tab/>
        <w:t>field worker</w:t>
        <w:tab/>
        <w:t>None</w:t>
        <w:tab/>
        <w:t>2023-03-07 16:08:46.667000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