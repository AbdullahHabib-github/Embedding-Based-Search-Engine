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9860</w:t>
        <w:tab/>
        <w:t>12465</w:t>
        <w:tab/>
        <w:t>Apprenticeship as a traffic service clerk 2023 (f/m/d)</w:t>
        <w:tab/>
        <w:t>We are looking for you for the 3-year apprenticeship as of September 1st</w:t>
        <w:br/>
        <w:t>Traffic service clerk (f/m/d) for DB Vertrieb GmbH at the location</w:t>
        <w:br/>
        <w:t>Schweinfurt. The vocational school is in Nuremberg.</w:t>
        <w:br/>
        <w:br/>
        <w:br/>
        <w:t>For trips to Nuremberg you will receive a free train ticket and</w:t>
        <w:br/>
        <w:t>additional expense allowances.</w:t>
        <w:br/>
        <w:br/>
        <w:br/>
        <w:t>*What awaits you in your training: *</w:t>
        <w:br/>
        <w:br/>
        <w:br/>
        <w:br/>
        <w:t>· You will work in our DB travel centers and be a permanent employee from the start</w:t>
        <w:br/>
        <w:t>Part of the on-site team</w:t>
        <w:br/>
        <w:t>· You advise our customers on travel planning, ticket purchases and</w:t>
        <w:br/>
        <w:t>service concerns</w:t>
        <w:br/>
        <w:t>· You will learn the important basics of customer advice and support</w:t>
        <w:br/>
        <w:t>and live our hospitality with all your heart</w:t>
        <w:br/>
        <w:t>· You will learn how to use modern communication and sales systems</w:t>
        <w:br/>
        <w:t>· You get a glimpse behind the scenes of railway operations and</w:t>
        <w:br/>
        <w:t>the cooperation between different actors at the station</w:t>
        <w:br/>
        <w:br/>
        <w:br/>
        <w:br/>
        <w:t>*Your profile: *</w:t>
        <w:br/>
        <w:br/>
        <w:br/>
        <w:br/>
        <w:t>You have (soon) successfully finished school</w:t>
        <w:br/>
        <w:t>· You bring good foreign language skills with you</w:t>
        <w:br/>
        <w:t>· Customer and service orientation are a matter close to your heart</w:t>
        <w:br/>
        <w:t>· Even in difficult situations you keep calm and keep it</w:t>
        <w:br/>
        <w:t>overview</w:t>
        <w:br/>
        <w:t>· You enjoy interacting with people from different cultures</w:t>
        <w:br/>
        <w:t>get</w:t>
        <w:br/>
        <w:t>· Working shifts, weekends and public holidays is one</w:t>
        <w:br/>
        <w:t>welcome change for you</w:t>
        <w:br/>
        <w:t>· You are responsible, reliable, solution-oriented and</w:t>
        <w:br/>
        <w:t>Team player: in</w:t>
        <w:br/>
        <w:br/>
        <w:br/>
        <w:br/>
        <w:t>You would like to work in the train attendant service and already have</w:t>
        <w:br/>
        <w:t>completed vocational training? Then maybe that one is too</w:t>
        <w:br/>
        <w:t>"Lateral entry to: the train attendant: in" interesting for you.</w:t>
        <w:tab/>
        <w:t>Businessman - traffic service</w:t>
        <w:tab/>
        <w:t>None</w:t>
        <w:tab/>
        <w:t>2023-03-07 16:10:45.312000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