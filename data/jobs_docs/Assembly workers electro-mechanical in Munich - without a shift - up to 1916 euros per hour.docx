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5069</w:t>
        <w:tab/>
        <w:t>7674</w:t>
        <w:tab/>
        <w:t>Assembly workers (electro-mechanical) in Munich - without a shift - up to 19.16 euros per hour</w:t>
        <w:tab/>
        <w:t>BS Krohn GmbH is the owner-managed company of the nationwide operating BS</w:t>
        <w:br/>
        <w:t>group in the Munich area.</w:t>
        <w:br/>
        <w:t>We rely on consistent quality standards for you and focus on it</w:t>
        <w:br/>
        <w:t>to your fair and individual support.</w:t>
        <w:br/>
        <w:br/>
        <w:t>Your future employer is one of the world's leading companies in</w:t>
        <w:br/>
        <w:t>the manufacture of high-precision medical products.</w:t>
        <w:br/>
        <w:t>We are looking for this customer at the location in as soon as possible</w:t>
        <w:br/>
        <w:t>Munich the ideal choice for the position of a</w:t>
        <w:br/>
        <w:br/>
        <w:t>Assembly workers (electro-mechanical) in Munich - without a shift - until 19.16</w:t>
        <w:br/>
        <w:t>hourly wage assembly workers</w:t>
        <w:br/>
        <w:br/>
        <w:t>Your tasks:</w:t>
        <w:br/>
        <w:br/>
        <w:t>* After careful familiarization with the assembly of</w:t>
        <w:br/>
        <w:t>electromechanical assemblies according to technical documents and drawings</w:t>
        <w:br/>
        <w:t>responsible</w:t>
        <w:br/>
        <w:t>* You apply measuring, testing and diagnostic procedures independently</w:t>
        <w:br/>
        <w:t>* They identify technical glitches and create accordingly</w:t>
        <w:br/>
        <w:t>error messages</w:t>
        <w:br/>
        <w:t>* You assemble and wire electrical components and install them</w:t>
        <w:br/>
        <w:t>sensors and drive systems</w:t>
        <w:br/>
        <w:t>* You compare specified target values ​​with system parameters</w:t>
        <w:br/>
        <w:br/>
        <w:t>Your profile:</w:t>
        <w:br/>
        <w:br/>
        <w:t>* Preferably you have or already have a technical education</w:t>
        <w:br/>
        <w:t>Experience in the assembly area of ​​electromechanical assemblies</w:t>
        <w:br/>
        <w:t>* You demonstrate safe handling of measuring and testing equipment</w:t>
        <w:br/>
        <w:t>* You have a good technical understanding and are interested in</w:t>
        <w:br/>
        <w:t>to develop further in this area</w:t>
        <w:br/>
        <w:t>* Ideally, you have good computer skills</w:t>
        <w:br/>
        <w:t>* You should have good knowledge of German</w:t>
        <w:br/>
        <w:br/>
        <w:t>Your advantages:</w:t>
        <w:br/>
        <w:br/>
        <w:t>* Enjoy a permanent employment contract and the</w:t>
        <w:br/>
        <w:t>Customer option to take over after approx. one year</w:t>
        <w:br/>
        <w:t>* You work shift-free in a flextime model with core working hours and</w:t>
        <w:br/>
        <w:t>Friday midday after work with a weekly working time of 40 hours</w:t>
        <w:br/>
        <w:t>* The workplace is easily accessible to the public</w:t>
        <w:tab/>
        <w:t>Specialist - mechatronics</w:t>
        <w:tab/>
        <w:t>None</w:t>
        <w:tab/>
        <w:t>2023-03-07 16:00:57.471000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