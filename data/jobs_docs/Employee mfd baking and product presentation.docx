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2691</w:t>
        <w:tab/>
        <w:t>5296</w:t>
        <w:tab/>
        <w:t>Employee (m/f/d) baking and product presentation</w:t>
        <w:tab/>
        <w:t>Employee (m/f/d) baking and product presentation in 72379 Hechingen</w:t>
        <w:br/>
        <w:br/>
        <w:t>DOES YOUR HEART BEAT FOR ENJOYMENT?</w:t>
        <w:br/>
        <w:br/>
        <w:t>Then you've come to the right place in our more than 250-year-old family business.</w:t>
        <w:br/>
        <w:br/>
        <w:t>Lots of freshly baked goods and delicious sweets are attractively decorated in the display - it's difficult to choose. Now you come into play as an employee (m/f/d) for baking and product presentation:</w:t>
        <w:br/>
        <w:br/>
        <w:t>Are you an early riser? Is baking your passion? Do you love to decorate?</w:t>
        <w:br/>
        <w:br/>
        <w:t>We are looking for an employee (m/f/d) for baking and product presentation on a part-time basis for our team in Hechingen, who will wake up the branch in the morning with the smell of freshly baked goods and delicious coffee.</w:t>
        <w:br/>
        <w:br/>
        <w:t>LOOK FORWARD TO INDEPENDENT TASKS:</w:t>
        <w:br/>
        <w:br/>
        <w:t>• Baking fresh bread and rolls</w:t>
        <w:br/>
        <w:t>• Appealing preparation of the entire bakery, snack, coffee and cake range</w:t>
        <w:br/>
        <w:t>• Attractive product presentation of the goodies in the Starnbäck</w:t>
        <w:br/>
        <w:br/>
        <w:t>• Shared responsibility for warehousing and inventory</w:t>
        <w:br/>
        <w:t>• Compliance with hygiene and quality standards</w:t>
        <w:br/>
        <w:br/>
        <w:t>WITH THESE PREREQUISITES YOU ARE RIGHT WITH US:</w:t>
        <w:br/>
        <w:br/>
        <w:t>• Your motto is "The early bird catches the worm" (working hours from 5:00 a.m. to around 7:00 a.m.)</w:t>
        <w:br/>
        <w:t>• Baking and preparing snacks is your passion</w:t>
        <w:br/>
        <w:t>• With enthusiasm you give every room the icing on the cake with your decoration</w:t>
        <w:br/>
        <w:br/>
        <w:t>• You keep a smile and a good mood even in lively phases</w:t>
        <w:br/>
        <w:t>• As an enthusiastic and goal-oriented team player you would like to enrich our branch</w:t>
        <w:br/>
        <w:t>• From beginners to "old hands" - we warmly welcome you all</w:t>
        <w:br/>
        <w:br/>
        <w:t>WE OFFER YOU:</w:t>
        <w:br/>
        <w:br/>
        <w:t>• Permanent employment contract on a marginal basis</w:t>
        <w:br/>
        <w:t>• Sunday and public holiday surcharge</w:t>
        <w:br/>
        <w:t>• 50% staff discount on all Sternenbäck baked goods</w:t>
        <w:br/>
        <w:br/>
        <w:t>• A pleasant, friendly working atmosphere in the team</w:t>
        <w:br/>
        <w:t>• Flat hierarchy with short decision paths</w:t>
        <w:br/>
        <w:t>• independent and responsible work</w:t>
        <w:br/>
        <w:br/>
        <w:t>ACQUIRED A TASTE?</w:t>
        <w:br/>
        <w:br/>
        <w:t>We would be pleased if you would like to accept this independent challenge and ask you to send us your application documents, stating your earliest possible starting date, by e-mail or using the online form.</w:t>
        <w:tab/>
        <w:t>Salesperson - food craft</w:t>
        <w:tab/>
        <w:t>None</w:t>
        <w:tab/>
        <w:t>2023-03-07 15:56:04.057000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