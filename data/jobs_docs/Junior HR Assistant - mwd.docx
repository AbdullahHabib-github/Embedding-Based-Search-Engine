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4429</w:t>
        <w:tab/>
        <w:t>7034</w:t>
        <w:tab/>
        <w:t>Junior HR Assistant - (m/w/d)</w:t>
        <w:tab/>
        <w:t>- Long-term commitment | Attractive salary package</w:t>
        <w:br/>
        <w:br/>
        <w:t>company profile</w:t>
        <w:br/>
        <w:t>The PageGroup is one of the world's leading personnel consulting companies and is represented in 37 countries with more than 9,000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client is a leading company in the field of nutrition and infusion therapy. We are looking for a Junior HR Assistant - (m/f/d) as soon as possible. The vacancy is advertised as part of qualified temporary employment.</w:t>
        <w:br/>
        <w:br/>
        <w:t>area of ​​responsibility</w:t>
        <w:br/>
        <w:br/>
        <w:t>-Administrative master data maintenance</w:t>
        <w:br/>
        <w:t>-Preparation of documents and contracts (employment contracts, references, etc.)</w:t>
        <w:br/>
        <w:t>- Support for applicant management</w:t>
        <w:br/>
        <w:t>-Execution of administrative activities and processes in the HR area</w:t>
        <w:br/>
        <w:t>- Support in the planning and implementation of employee appraisals</w:t>
        <w:br/>
        <w:br/>
        <w:t>requirement profile</w:t>
        <w:br/>
        <w:br/>
        <w:t>-Sociability and high communication skills</w:t>
        <w:br/>
        <w:t>-Initiative and flexibility</w:t>
        <w:br/>
        <w:t>- First professional experience in the human resources sector</w:t>
        <w:br/>
        <w:t>-Completed commercial training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Assistant - Human Resources</w:t>
        <w:tab/>
        <w:t>None</w:t>
        <w:tab/>
        <w:t>2023-03-07 15:59:38.155000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