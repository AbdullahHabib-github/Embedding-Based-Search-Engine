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5536</w:t>
        <w:tab/>
        <w:t>8141</w:t>
        <w:tab/>
        <w:t>Electrical engineer (m/f/d) high-voltage systems</w:t>
        <w:tab/>
        <w:t>2023 March:</w:t>
        <w:br/>
        <w:t>Your new job with us:</w:t>
        <w:br/>
        <w:t>For a software developer based in Leonberg, we are looking for you as an engineer (m/f/d).</w:t>
        <w:br/>
        <w:t>Short and sweet - the most important information:</w:t>
        <w:br/>
        <w:br/>
        <w:t>• University degree in mechanical engineering, electrical engineering, mechatronics or physics</w:t>
        <w:br/>
        <w:t>• Knowledge of HV components</w:t>
        <w:br/>
        <w:t>• Coordination and project management skills</w:t>
        <w:br/>
        <w:t>• Starting at 30 to 35 euros/hour. plus allowances</w:t>
        <w:br/>
        <w:t>• permanent position with takeover by customer</w:t>
        <w:br/>
        <w:br/>
        <w:t>Our customer is pleased to welcome you as a permanent employee (m/f/d) to his team.</w:t>
        <w:br/>
        <w:t>If you are applying by email, please include Job ID #12814.</w:t>
        <w:br/>
        <w:t>Please send us your documents via WhatsApp to +4915119479733 or by email to:</w:t>
        <w:br/>
        <w:t>bewerbung.regensburg@zeitconcept.de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Independent coordination of the requirements and solutions for electrified powertrains</w:t>
        <w:br/>
        <w:t>• System integration, calibration and testing of the functions in the target system</w:t>
        <w:br/>
        <w:t>• Model-based development of control concepts in the battery management system</w:t>
        <w:br/>
        <w:br/>
        <w:t>profile</w:t>
        <w:br/>
        <w:br/>
        <w:t>• Completed studies in mechanical engineering, electrical engineering, mechatronics, physics</w:t>
        <w:br/>
        <w:t>• Knowledge of HV components</w:t>
        <w:br/>
        <w:t>• Very good knowledge of spoken and written German and English</w:t>
        <w:br/>
        <w:t>• Coordination and project management skills</w:t>
        <w:br/>
        <w:br/>
        <w:t>compensation</w:t>
        <w:br/>
        <w:t>As an engineer (m/f/d) you can expect:</w:t>
        <w:br/>
        <w:br/>
        <w:t>• Entry with 30 - 35 Euro/hour. gross (IGZ)</w:t>
        <w:br/>
        <w:t>• plus surcharges and tax-free allowances</w:t>
        <w:br/>
        <w:t>• Christmas and holiday bonuses</w:t>
        <w:br/>
        <w:t>• Employee extra bonus, e.g. B. Employee online discounts, tickets for Therme Erding, shopping vouchers, and much more.</w:t>
        <w:br/>
        <w:t>• after the takeover by our customers, their salary conditions apply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Matthew Woldrich</w:t>
        <w:br/>
        <w:t>Ziegetsdorfer Strasse 109</w:t>
        <w:br/>
        <w:t>93051 Regensburg</w:t>
        <w:br/>
        <w:t>+49941 63097-17</w:t>
        <w:br/>
        <w:br/>
        <w:t>Application via email:</w:t>
        <w:br/>
        <w:t>bewerbung.regensburg@zeitconcept.de</w:t>
        <w:br/>
        <w:br/>
        <w:t>Application via WhatsApp to +4915119479733 or via online form:</w:t>
        <w:br/>
        <w:t>https://zeitconcept.hr4you.org/applicationForm.php?sid=32369</w:t>
        <w:tab/>
        <w:t>Engineer - electrical engineering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16:01:55.081000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