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2655</w:t>
        <w:tab/>
        <w:t>5260</w:t>
        <w:tab/>
        <w:t>Electrician / electrician (m/f/x)</w:t>
        <w:tab/>
        <w:t>Electrician / electrician (m/f/x)</w:t>
        <w:br/>
        <w:t>with initial experience in the field of HLS / HKS</w:t>
        <w:br/>
        <w:br/>
        <w:t>job facts</w:t>
        <w:br/>
        <w:br/>
        <w:t>Function:</w:t>
        <w:br/>
        <w:t>Electrician / electrician (m/f/x)</w:t>
        <w:br/>
        <w:br/>
        <w:t>Location:</w:t>
        <w:br/>
        <w:t>Mühldorf am Inn</w:t>
        <w:br/>
        <w:br/>
        <w:t>Working hours:</w:t>
        <w:br/>
        <w:t>full time</w:t>
        <w:br/>
        <w:br/>
        <w:t>Type of enployment:</w:t>
        <w:br/>
        <w:t>unlimited</w:t>
        <w:br/>
        <w:br/>
        <w:t>hire date:</w:t>
        <w:br/>
        <w:t>as soon as possible</w:t>
        <w:br/>
        <w:br/>
        <w:t>Our customer</w:t>
        <w:br/>
        <w:br/>
        <w:t>As a traditional but modern company with over 40 employees, our customer is a partner for industry and commerce, housing and house construction, cities and communities. As a medium-sized company, it thinks sustainably and has been close to its employees, customers and suppliers since it was founded. It offers secure jobs, always remains modern and is known as a competent company in the region.</w:t>
        <w:br/>
        <w:br/>
        <w:t>Its main services are in the areas of heating, ventilation and plumbing. From consulting &amp; planning to assembly to service &amp; maintenance, he looks after his customers holistically.</w:t>
        <w:br/>
        <w:br/>
        <w:t>Tasks</w:t>
        <w:br/>
        <w:br/>
        <w:t>• Service of plumbing and heating systems</w:t>
        <w:br/>
        <w:t>• Maintenance and repair of industrial and domestic installations</w:t>
        <w:br/>
        <w:t>• Repair and installation work</w:t>
        <w:br/>
        <w:t>• Electrical connection work</w:t>
        <w:br/>
        <w:br/>
        <w:t>Who they are</w:t>
        <w:br/>
        <w:br/>
        <w:t>• Completed training as an electrician/electrical engineer (m/f/d) or comparable</w:t>
        <w:br/>
        <w:t>• Relevant professional experience in the field of HLS an advantage, but not essential</w:t>
        <w:br/>
        <w:t>• You enjoy working in a team and are interested in dealing with customers</w:t>
        <w:br/>
        <w:t>• You are fluent in spoken and written German and have a category B driver's license</w:t>
        <w:br/>
        <w:br/>
        <w:t>your benefits</w:t>
        <w:br/>
        <w:br/>
        <w:t>• Very good pay!</w:t>
        <w:br/>
        <w:t>• Permanent permanent position directly with our customer</w:t>
        <w:br/>
        <w:t>• Fair and appreciative interaction</w:t>
        <w:br/>
        <w:t>• Company vehicle, also for the journey home</w:t>
        <w:br/>
        <w:t>• Good induction and, if interested, various further training programs</w:t>
        <w:br/>
        <w:t>• Branded machines from Hilti and Bosch</w:t>
        <w:br/>
        <w:t>• Financial benefits such as Christmas bonus, holiday bonus, economics and numerous employee discounts</w:t>
        <w:br/>
        <w:t>• Regular working hours</w:t>
        <w:br/>
        <w:t>• Fixed customer base</w:t>
        <w:br/>
        <w:t>• Assistance in finding accommodation and relocation</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1870</w:t>
        <w:tab/>
        <w:t>Industrial electrician - devices and systems</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15:55:59.614000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