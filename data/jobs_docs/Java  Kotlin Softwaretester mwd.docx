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6525</w:t>
        <w:tab/>
        <w:t>9130</w:t>
        <w:tab/>
        <w:t>Java / Kotlin Softwaretester (m/w/d)</w:t>
        <w:tab/>
        <w:t>Tasks:</w:t>
        <w:br/>
        <w:br/>
        <w:t>- Conception, implementation and commissioning of individual requirement-based test cases of an analysis software</w:t>
        <w:br/>
        <w:br/>
        <w:t>- Creation of test plans and specifications at module and system level</w:t>
        <w:br/>
        <w:br/>
        <w:t>- Automated functional and non-functional software tests using the following technologies: Cucumber, Selenium and Gatling</w:t>
        <w:br/>
        <w:br/>
        <w:t>- Execution and documentation of automated and manual tests at module and system level</w:t>
        <w:br/>
        <w:br/>
        <w:t>- Expert advice and continuous improvement of software-related quality aspects</w:t>
        <w:br/>
        <w:br/>
        <w:t>- Support in reviewing the requirements</w:t>
        <w:br/>
        <w:br/>
        <w:br/>
        <w:br/>
        <w:t>Profile:</w:t>
        <w:br/>
        <w:br/>
        <w:t>- Studies in computer science or comparable qualification</w:t>
        <w:br/>
        <w:br/>
        <w:t>- At least two years of professional experience as a software tester and experience in the field of test automation</w:t>
        <w:br/>
        <w:br/>
        <w:t>- Certification as a software tester (ISTQB Certified Tester) is desirable</w:t>
        <w:br/>
        <w:br/>
        <w:t>- Good knowledge of test methods, techniques and test tools in an agile environment</w:t>
        <w:br/>
        <w:br/>
        <w:t>- Solution-oriented and agile way of working</w:t>
        <w:br/>
        <w:br/>
        <w:t>- Commitment, teamwork and communication skills</w:t>
        <w:br/>
        <w:br/>
        <w:t>- Very good knowledge of German and English</w:t>
        <w:tab/>
        <w:t>Computer scientist (university)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16:03:56.519000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