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4422</w:t>
        <w:tab/>
        <w:t>7027</w:t>
        <w:tab/>
        <w:t>Clerk (m/f/d) data entry &amp; invoice verification</w:t>
        <w:tab/>
        <w:t>- Unique challenge in a growing company|Great career prospects</w:t>
        <w:br/>
        <w:br/>
        <w:t>company profile</w:t>
        <w:br/>
        <w:t>What you need to know at a glance</w:t>
        <w:br/>
        <w:t>You are interested in medicine and science - you are characterized by a structured and precise way of working - you would like to identify with your new job and make a contribution to society - then we look forward to receiving your application.</w:t>
        <w:br/>
        <w:br/>
        <w:t>area of ​​responsibility</w:t>
        <w:br/>
        <w:br/>
        <w:t>-Collection of patient data</w:t>
        <w:br/>
        <w:t>-Request and clarification of missing or incorrect data</w:t>
        <w:br/>
        <w:t>-Close cooperation with the employees from the customer service department</w:t>
        <w:br/>
        <w:t>-Administrative Activities</w:t>
        <w:br/>
        <w:br/>
        <w:t>requirement profile</w:t>
        <w:br/>
        <w:br/>
        <w:t>- Successfully completed school education</w:t>
        <w:br/>
        <w:t>-Reliable way of working</w:t>
        <w:br/>
        <w:t>-Quick perception</w:t>
        <w:br/>
        <w:t>- Mastery of 10-finger typing (advantageous)</w:t>
        <w:br/>
        <w:t>- Experience in data collection would be an advantage</w:t>
        <w:br/>
        <w:t>-Proficient use of MS Office applications</w:t>
        <w:br/>
        <w:t>-Good knowledge of German in speaking and writing</w:t>
        <w:br/>
        <w:br/>
        <w:t>Compensation Package</w:t>
        <w:br/>
        <w:br/>
        <w:t>-A responsible and varied job</w:t>
        <w:br/>
        <w:t>-A permanent position with a high takeover option</w:t>
        <w:br/>
        <w:t>- A varied, technically interesting work area</w:t>
        <w:br/>
        <w:t>-Adequate remuneration</w:t>
        <w:tab/>
        <w:t>Commercial assistant/business assistant - office/secretariat</w:t>
        <w:tab/>
        <w:t>None</w:t>
        <w:tab/>
        <w:t>2023-03-07 15:59:37.296000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