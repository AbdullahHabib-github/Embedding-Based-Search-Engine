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3247</w:t>
        <w:tab/>
        <w:t>5852</w:t>
        <w:tab/>
        <w:t>Package picker (m/f/d) warehouse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package picker (m/f/d) full-time, shift/night/weekend for a well-known customer company in Werdau.</w:t>
        <w:br/>
        <w:br/>
        <w:t>Occupation: trade</w:t>
        <w:br/>
        <w:br/>
        <w:t xml:space="preserve"> With many years of experience in personnel services, our branch in Zwickau offers you a new challenge in Werdau as well as a secure job.</w:t>
        <w:br/>
        <w:br/>
        <w:t>Individual support and advice in the application process and in customer assignments is certainly a benefit, but we offer even more, such as e.g.:</w:t>
        <w:br/>
        <w:t>- Driving services / shuttle service to the workplace</w:t>
        <w:br/>
        <w:t>- Overpay</w:t>
        <w:br/>
        <w:t>- Bonuses</w:t>
        <w:br/>
        <w:br/>
        <w:t>Your tasks as a parcel picker (m/f/d) include the following areas:</w:t>
        <w:br/>
        <w:t>- Taking over, sorting and loading of parcel shipments</w:t>
        <w:br/>
        <w:t>- Forwarding and returning of parcels according to existing specifications</w:t>
        <w:br/>
        <w:br/>
        <w:t>Your personal strengths set you apart:</w:t>
        <w:br/>
        <w:t>- Willingness to learn</w:t>
        <w:br/>
        <w:t>- Independent working</w:t>
        <w:br/>
        <w:br/>
        <w:t>Your qualification as a parcel picker (m/f/d):</w:t>
        <w:br/>
        <w:t>- picking</w:t>
        <w:br/>
        <w:t>- Warehouse work</w:t>
        <w:br/>
        <w:t>- packaging</w:t>
        <w:br/>
        <w:br/>
        <w:t>Your professional experience as a parcel picker (m/f/d), packer (m/f/d), warehouse assistant (m/f/d), forklift driver (m/f/d), warehouse employee (m/f/d) or as a goods clearer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03 75 / 3 70 02 - 0</w:t>
        <w:br/>
        <w:t>zwickau@arwa.de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15:57:12.643000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