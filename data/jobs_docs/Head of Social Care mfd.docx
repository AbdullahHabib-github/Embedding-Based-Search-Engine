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3928</w:t>
        <w:tab/>
        <w:t>6533</w:t>
        <w:tab/>
        <w:t>Head of Social Care (m/f/d)</w:t>
        <w:tab/>
        <w:t>Introduction</w:t>
        <w:br/>
        <w:t>-----------------------------------------------------</w:t>
        <w:br/>
        <w:t xml:space="preserve"> </w:t>
        <w:br/>
        <w:t>The Alloheim group of companies is one of the leading private operators of care facilities in Germany. Since it was founded over 45 years ago, our company has grown continuously to more than 250 residences and 22,000 employees. We are active throughout Germany in the business areas of “inpatient care facilities”, “outpatient care services” and “assisted living”.</w:t>
        <w:br/>
        <w:br/>
        <w:br/>
        <w:t>Advantages</w:t>
        <w:br/>
        <w:t>-----------------------------------------------------</w:t>
        <w:br/>
        <w:t xml:space="preserve"> </w:t>
        <w:br/>
        <w:t>In order to find the best social care manager (f/m/d) for our Alloheim senior citizen residence "Am Sieberdamm" in Herzberg, we do our best:</w:t>
        <w:br/>
        <w:br/>
        <w:t>- Company pension scheme and supplementary insurance</w:t>
        <w:br/>
        <w:t>- Relieving quality management</w:t>
        <w:br/>
        <w:t>- Flat hierarchies in a motivated team</w:t>
        <w:br/>
        <w:t>- Full-time and part-time flexibility</w:t>
        <w:br/>
        <w:t>- Career and advancement opportunities</w:t>
        <w:br/>
        <w:t>- Employee events, such as a regular breakfast</w:t>
        <w:br/>
        <w:t>- Parking spaces for our employees</w:t>
        <w:br/>
        <w:t>- Secure job in a growth industry</w:t>
        <w:br/>
        <w:t>- Team spirit and appreciative working atmosphere</w:t>
        <w:br/>
        <w:t>- Diverse training and further education opportunities</w:t>
        <w:br/>
        <w:br/>
        <w:br/>
        <w:br/>
        <w:br/>
        <w:t>Tasks</w:t>
        <w:br/>
        <w:t>-----------------------------------------------------</w:t>
        <w:br/>
        <w:t xml:space="preserve"> </w:t>
        <w:br/>
        <w:t>Your tasks:</w:t>
        <w:br/>
        <w:br/>
        <w:t>- Management of the social care department</w:t>
        <w:br/>
        <w:t>- Planning, organization and determination of the need for therapy according to a holistic therapy concept as well as guidance of the team members</w:t>
        <w:br/>
        <w:t>- Planning, implementation and documentation of therapy and training methods</w:t>
        <w:br/>
        <w:t>- Support and accompaniment of the residents with the integration</w:t>
        <w:br/>
        <w:t>- Networking of the facility in the social environment</w:t>
        <w:br/>
        <w:br/>
        <w:br/>
        <w:br/>
        <w:br/>
        <w:br/>
        <w:br/>
        <w:t>profile</w:t>
        <w:br/>
        <w:t>-----------------------------------------------------</w:t>
        <w:br/>
        <w:t xml:space="preserve"> </w:t>
        <w:br/>
        <w:t>Your profile:</w:t>
        <w:br/>
        <w:br/>
        <w:t>- Completed training in the fields of occupational therapy, physiotherapy, or similar.</w:t>
        <w:br/>
        <w:t>- Experience in a management position is desirable</w:t>
        <w:br/>
        <w:t>- Empathy and respectful treatment of elderly people in need of care</w:t>
        <w:br/>
        <w:t>- Customer-oriented, team-oriented, self-confident and solution-oriented way of working</w:t>
        <w:br/>
        <w:br/>
        <w:br/>
        <w:br/>
        <w:br/>
        <w:t>contact information</w:t>
        <w:br/>
        <w:t>-----------------------------------------------------</w:t>
        <w:br/>
        <w:t xml:space="preserve"> </w:t>
        <w:br/>
        <w:t>Tired of complicated application processes? Then you feel the same way as we do. We only require a CV with your contact details for quick and easy processing. We look forward to exchanging ideas with you!</w:t>
        <w:br/>
        <w:br/>
        <w:t>Alloheim Senior Residence "Am Sieberdamm"</w:t>
        <w:br/>
        <w:t>At Sieberdamm 7</w:t>
        <w:br/>
        <w:t>37412 Herzberg am Harz</w:t>
        <w:br/>
        <w:t>05521 / 7380-100 or Herzberg@alloheim.de</w:t>
        <w:br/>
        <w:br/>
        <w:br/>
        <w:t>*For reasons of better legibility, only the masculine form is used. The information always refers to all genders.</w:t>
        <w:tab/>
        <w:t>Social and economic historian</w:t>
        <w:tab/>
        <w:t>None</w:t>
        <w:tab/>
        <w:t>2023-03-07 15:58:36.469000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