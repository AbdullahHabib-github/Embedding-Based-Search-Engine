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5629</w:t>
        <w:tab/>
        <w:t>8234</w:t>
        <w:tab/>
        <w:t>Montagehelfer (m/w/d)</w:t>
        <w:tab/>
        <w:t>2023 March:</w:t>
        <w:br/>
        <w:t>Your new job with us:</w:t>
        <w:br/>
        <w:t>For our customer from Langenzenn - we are looking for you as an assembly helper (m / f / d). You work full-time with 40 hours per week, the working hours are from 7 a.m. to 4 p.m. - on Fridays, however, the end of the day is earlier.</w:t>
        <w:br/>
        <w:t>To reach your new job, you need a driver's license and a vehicle.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you are applying by email, please include ID # 9492 in the subject.)</w:t>
        <w:br/>
        <w:t>Please send us your documents via WhatsApp to +4915119479733 or by email to:</w:t>
        <w:br/>
        <w:t>bewerbung.forchheim@zeitconcept.de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assemble small components into an assembly</w:t>
        <w:br/>
        <w:t>• a precise way of working is important - quality comes before quantity</w:t>
        <w:br/>
        <w:br/>
        <w:t>profile</w:t>
        <w:br/>
        <w:br/>
        <w:t>• You have good dexterity and ideally have already gained experience in assembly</w:t>
        <w:br/>
        <w:t>• You have a driver's license and a vehicle to reach your new job</w:t>
        <w:br/>
        <w:t>• You work reliably and are looking for long-term employment</w:t>
        <w:br/>
        <w:br/>
        <w:t>compensation</w:t>
        <w:br/>
        <w:t>At zeitconcept, as an assembly helper (m/f/d) you can expect 13 to 14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Christian Pregizer</w:t>
        <w:br/>
        <w:t>Kolping place 8</w:t>
        <w:br/>
        <w:t>91301 Forchheim</w:t>
        <w:br/>
        <w:t>+49 9191 96092-0</w:t>
        <w:br/>
        <w:br/>
        <w:t>Application via email:</w:t>
        <w:br/>
        <w:t>bewerbung.forchheim@zeitconcept.de</w:t>
        <w:br/>
        <w:br/>
        <w:t>Application via WhatsApp to +4915119479733 or via online form:</w:t>
        <w:br/>
        <w:t>https://zeitconcept.hr4you.org/applicationForm.php?sid=29126</w:t>
        <w:tab/>
        <w:t>Helper - metal construction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16:02:06.544000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