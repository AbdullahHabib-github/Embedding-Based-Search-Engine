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6132</w:t>
        <w:tab/>
        <w:t>8737</w:t>
        <w:tab/>
        <w:t>Transport worker (m/f/d)</w:t>
        <w:tab/>
        <w:t>Transport worker (m/f/d)</w:t>
        <w:br/>
        <w:br/>
        <w:t xml:space="preserve">                                                                                       Berlin | Employment at Hays Professional Solutions GmbH</w:t>
        <w:br/>
        <w:br/>
        <w:t xml:space="preserve">                                                                  reference number</w:t>
        <w:br/>
        <w:t xml:space="preserve">                                                                                                   676082/1</w:t>
        <w:br/>
        <w:br/>
        <w:br/>
        <w:t xml:space="preserve">                                                                          Apply now Apply now</w:t>
        <w:br/>
        <w:br/>
        <w:t xml:space="preserve">                                                                              My tasks</w:t>
        <w:br/>
        <w:t>Independent supply of the production lines with input materials and operating resources according to specifications as well as documentation of the warehouse movements in SAP</w:t>
        <w:br/>
        <w:t>Disposal of the production lines of finished medicinal products, ingredients and operating resources</w:t>
        <w:br/>
        <w:t>Storage and retrieval from various storage areas (refrigerated, deep-frozen); including SAP bookings</w:t>
        <w:br/>
        <w:t>Acceptance and professional forwarding/disposal of materials for destruction</w:t>
        <w:br/>
        <w:t>Collection, interim storage and onward transport of samples between the various functional areas</w:t>
        <w:br/>
        <w:t>Forwarding and distribution of internal and parcel post in the Supply Center Berlin</w:t>
        <w:br/>
        <w:t>Processing of outsourcing in the material locks for the production lines</w:t>
        <w:br/>
        <w:t>Picking of outgoing materials</w:t>
        <w:br/>
        <w:br/>
        <w:br/>
        <w:t xml:space="preserve">                                                                              my qualifications</w:t>
        <w:br/>
        <w:t>Completed vocational training as a warehouse logistics specialist</w:t>
        <w:br/>
        <w:t>Good knowledge of the German language, both written and spoken</w:t>
        <w:br/>
        <w:t>Forklift license and good practical knowledge of handling electric pallet trucks (electric ants, industrial trucks)</w:t>
        <w:br/>
        <w:t>Experience in handling SAP and other IT systems (MS Office, Excel, Word)</w:t>
        <w:br/>
        <w:t>Handling handheld scanners</w:t>
        <w:br/>
        <w:t>High physical resilience</w:t>
        <w:br/>
        <w:br/>
        <w:br/>
        <w:t xml:space="preserve">                                                                              my advantages</w:t>
        <w:br/>
        <w:t>Support throughout the application process</w:t>
        <w:br/>
        <w:t>Support in the ongoing project by our team</w:t>
        <w:br/>
        <w:br/>
        <w:br/>
        <w:t xml:space="preserve">                                                                              About Hays</w:t>
        <w:br/>
        <w:t xml:space="preserve">                                                                                                                                                      With more than 15 years of experience in the classic pharmaceutical industry as well as in biotechnology and medical technology, we know the key contacts who advertise challenging tasks with potential. The high demand for personnel opens up exciting opportunities for dedicated experts to develop professionally and work on their careers. As a specialized personnel consultancy with an international network, we offer our candidates decisive advantages. You can be included in our quality-assured pool of candidates completely free of charge and benefit from interesting and suitable positions.</w:t>
        <w:br/>
        <w:br/>
        <w:t xml:space="preserve">                                                                              My contact at Hays</w:t>
        <w:br/>
        <w:t xml:space="preserve">                                                                                      My contact</w:t>
        <w:br/>
        <w:t xml:space="preserve">                                                                                  Magdalena Paus</w:t>
        <w:br/>
        <w:br/>
        <w:t xml:space="preserve">                                                                                  reference number</w:t>
        <w:br/>
        <w:t xml:space="preserve">                      676082/1</w:t>
        <w:br/>
        <w:br/>
        <w:t xml:space="preserve">                                                                                  make contact</w:t>
        <w:tab/>
        <w:t>Specialist - Warehouse Logistics</w:t>
        <w:tab/>
        <w:t>None</w:t>
        <w:tab/>
        <w:t>2023-03-07 16:03:08.561000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