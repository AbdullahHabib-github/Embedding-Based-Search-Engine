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6413</w:t>
        <w:tab/>
        <w:t>9018</w:t>
        <w:tab/>
        <w:t>Technical employee sales office (m/f/d)</w:t>
        <w:tab/>
        <w:t>Tasks:</w:t>
        <w:br/>
        <w:br/>
        <w:t>- Creation and tracking of offers based on estimated costs</w:t>
        <w:br/>
        <w:br/>
        <w:t>- Responsibility for the interface between sales and technology</w:t>
        <w:br/>
        <w:br/>
        <w:t>- Accompaniment of the customers during the tests in the test center, as well as in the design of the systems</w:t>
        <w:br/>
        <w:br/>
        <w:t>- Responsibility as contact person and support of the internal sales department</w:t>
        <w:br/>
        <w:br/>
        <w:br/>
        <w:br/>
        <w:t>Profile:</w:t>
        <w:br/>
        <w:br/>
        <w:t>- Studies in the field of mechanical engineering, industrial engineering or comparable qualification</w:t>
        <w:br/>
        <w:br/>
        <w:t>- Experience in sales of technical products from plant and mechanical engineering</w:t>
        <w:br/>
        <w:br/>
        <w:t>- Experience working with ERP systems would be an advantage</w:t>
        <w:br/>
        <w:br/>
        <w:t>- Knowledge of MS Office</w:t>
        <w:br/>
        <w:br/>
        <w:t>- Very good knowledge of German and English</w:t>
        <w:tab/>
        <w:t>Engineer - mechanical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16:03:42.880000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