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7097</w:t>
        <w:tab/>
        <w:t>9702</w:t>
        <w:tab/>
        <w:t>Temporary assistant (m/f/d) as a cleaner</w:t>
        <w:tab/>
        <w:t>Location: 83334 Inzell | Type of contract: mini-job/marginal, fixed-term | Job ID: 781975</w:t>
        <w:br/>
        <w:br/>
        <w:br/>
        <w:t>Join our team and get to know the PENNY store in your neighborhood. As a cleaner you are an important part of our team, because working together is more fun - and you earn something extra!</w:t>
        <w:br/>
        <w:br/>
        <w:br/>
        <w:t>We master these tasks together</w:t>
        <w:br/>
        <w:br/>
        <w:t>- Together we ensure that the customer feels comfortable in the store - you are responsible for regular cleaning and convince the customer with a well-groomed overall impression.</w:t>
        <w:br/>
        <w:t>- We have an eye for detail: You make sure that the shelves and equipment always look attractive.</w:t>
        <w:br/>
        <w:t>- A strong team needs spaces to feel good. You ensure this by also keeping the break rooms clean.</w:t>
        <w:br/>
        <w:br/>
        <w:br/>
        <w:t>You bring that with you</w:t>
        <w:br/>
        <w:br/>
        <w:t>- You are looking for a part-time job where you can earn some extra money.</w:t>
        <w:br/>
        <w:t>- You work conscientiously and take responsibility for your work.</w:t>
        <w:br/>
        <w:t>- You know how to use cleaning equipment and care products.</w:t>
        <w:br/>
        <w:br/>
        <w:br/>
        <w:t>That awaits you</w:t>
        <w:br/>
        <w:br/>
        <w:br/>
        <w:t>With us, the salary is right – and even more</w:t>
        <w:br/>
        <w:br/>
        <w:t>- When shopping, you save 5% at PENNY and REWE and 4% at our Toom hardware stores.</w:t>
        <w:br/>
        <w:t>- We clean your work clothes for free.</w:t>
        <w:br/>
        <w:br/>
        <w:br/>
        <w:t>Balancing work and private life – we support that</w:t>
        <w:br/>
        <w:br/>
        <w:t>- Your working hours are usually planned 2 weeks in advance.</w:t>
        <w:br/>
        <w:t>- Our network of experts will support you with childcare and nursing care by arranging caregivers.</w:t>
        <w:br/>
        <w:t>- In all situations, you can turn to trained confidants for tips and support.</w:t>
        <w:br/>
        <w:br/>
        <w:br/>
        <w:t>Your health is important to us - not only at work</w:t>
        <w:br/>
        <w:br/>
        <w:t>- You can find free sports courses and tips on topics such as nutrition and relaxation via our health portal.</w:t>
        <w:br/>
        <w:t>- With the company medical service, we take care of your health at work.</w:t>
        <w:br/>
        <w:br/>
        <w:br/>
        <w:t>Visit our website at www.penny.de/karriere for more information.</w:t>
        <w:br/>
        <w:br/>
        <w:br/>
        <w:t>We are looking forward to your application. Please use our online form so that your application reaches the right contact person in our Recruiting Center directly. Unfortunately, we cannot return application documents in paper form.</w:t>
        <w:br/>
        <w:br/>
        <w:br/>
        <w:t>If you have any questions about this position (Job-ID: 781975),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cleaning</w:t>
        <w:tab/>
        <w:t>The discounter PENNY, which is part of the Cologne-based REWE Group, uses innovative concepts to offer its customers tangible added value with the two core components of freshness and price. The focus is on value for money and value for money. We offer an extensive range of fresh items such as fruit and vegetables, bread and baked goods, sausage, cheese and milk and dairy products. In addition to groceries and service, PENNY has attractive offers in the areas of textiles, household goods and electronic items every week, which are presented in separate campaign areas in the store. The offer also includes a selection of well-known magazines and daily newspapers</w:t>
        <w:tab/>
        <w:t>2023-03-07 16:05:06.689000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