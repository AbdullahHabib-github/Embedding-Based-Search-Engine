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4830</w:t>
        <w:tab/>
        <w:t>7435</w:t>
        <w:tab/>
        <w:t>Cleaning staff (m/f/d) from 5:00 p.m., 15 hours/week</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from 5:00 p.m., 15 hours/week</w:t>
        <w:br/>
        <w:br/>
        <w:t>in 88276 Berg, part-time, starting immediately</w:t>
        <w:br/>
        <w:br/>
        <w:t>Job ID: 100828</w:t>
        <w:br/>
        <w:br/>
        <w:t>your working hours</w:t>
        <w:br/>
        <w:br/>
        <w:t>- Monday to Friday from 07:00 a.m. for 3 hours/day</w:t>
        <w:br/>
        <w:t>- 15 hours per week</w:t>
        <w:br/>
        <w:br/>
        <w:t>Your tasks</w:t>
        <w:br/>
        <w:br/>
        <w:t>- Cleaning, maintenance and control of the assigned offices and lounges in the administration area of ​​the Rafi company in Ravensburg-Berg</w:t>
        <w:br/>
        <w:t>- Appropriate use of material, equipment and resources</w:t>
        <w:br/>
        <w:br/>
        <w:t>your profile</w:t>
        <w:br/>
        <w:br/>
        <w:t>- Independent and thorough way of working</w:t>
        <w:br/>
        <w:t>- Reliability</w:t>
        <w:br/>
        <w:t>- Professionals and career changers welcome</w:t>
        <w:br/>
        <w:br/>
        <w:t>our range</w:t>
        <w:br/>
        <w:br/>
        <w:t>- Intensive, thorough training</w:t>
        <w:br/>
        <w:t>- Friendly support and help from superiors/colleagues at all times</w:t>
        <w:br/>
        <w:t>- Attractive remuneration (tariff hourly wage €13.00)</w:t>
        <w:br/>
        <w:t>- Payment on time</w:t>
        <w:br/>
        <w:t>- Annual leave 30 days</w:t>
        <w:br/>
        <w:t>- Overtime is paid</w:t>
        <w:br/>
        <w:t>- Family working atmosphere</w:t>
        <w:br/>
        <w:t>- Work clothes are provided</w:t>
        <w:br/>
        <w:t>- Connection to public Means of transport</w:t>
        <w:br/>
        <w:t>- Monthly employee discounts on products in changing online shops</w:t>
        <w:br/>
        <w:t>- Bonuses for recruiting new employees</w:t>
        <w:br/>
        <w:br/>
        <w:t>Would you like to contribute to the success of the Dorfner Group?</w:t>
        <w:br/>
        <w:br/>
        <w:t>Then please apply online via https://www.dorfner-gruppe.de/karriere/ or directly to our contacts:</w:t>
        <w:br/>
        <w:br/>
        <w:t>CONTACT:</w:t>
        <w:br/>
        <w:br/>
        <w:t>Nadine Maemecke</w:t>
        <w:br/>
        <w:br/>
        <w:t>Gattingerstrasse 19</w:t>
        <w:br/>
        <w:br/>
        <w:t>97076 Würzburg</w:t>
        <w:br/>
        <w:br/>
        <w:t>0931 25067 35</w:t>
        <w:br/>
        <w:br/>
        <w:t>Career.West@dorfner-gruppe.de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16:00:28.074000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