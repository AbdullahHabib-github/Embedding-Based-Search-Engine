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1333</w:t>
        <w:tab/>
        <w:t>3938</w:t>
        <w:tab/>
        <w:t>Food production assistants f/m/d</w:t>
        <w:tab/>
        <w:t>You can start now - full-time day shift Monday - Friday from 06:00 a.m. - 03:00 p.m. Long-term assignments, well paid</w:t>
        <w:br/>
        <w:t>because we have great jobs for you!</w:t>
        <w:br/>
        <w:br/>
        <w:t>Our employees should be more than satisfied, which is why we value enthusiasm, diligence and ability.</w:t>
        <w:br/>
        <w:br/>
        <w:t>With mobilpersonal.. Achieve goals.</w:t>
        <w:br/>
        <w:br/>
        <w:t>What should I do?</w:t>
        <w:br/>
        <w:br/>
        <w:t>Manufacturing / packaging of meat products</w:t>
        <w:br/>
        <w:br/>
        <w:t>Breading of meat for gastronomy and private consumption</w:t>
        <w:br/>
        <w:br/>
        <w:t>What are you bringing with you?</w:t>
        <w:br/>
        <w:br/>
        <w:t>No experience necessary</w:t>
        <w:br/>
        <w:br/>
        <w:t>What can you expect?</w:t>
        <w:br/>
        <w:br/>
        <w:t>Standard wage plus</w:t>
        <w:br/>
        <w:br/>
        <w:t>Holiday bonus/Christmas bonus</w:t>
        <w:br/>
        <w:br/>
        <w:t>Payment on time</w:t>
        <w:br/>
        <w:br/>
        <w:t>Good, personal care, help with everyday problems</w:t>
        <w:br/>
        <w:br/>
        <w:t>Good training</w:t>
        <w:br/>
        <w:br/>
        <w:t>This varied position is available immediately at our company.</w:t>
        <w:br/>
        <w:br/>
        <w:t>Interested?</w:t>
        <w:br/>
        <w:br/>
        <w:t>Call us to clarify initial questions.</w:t>
        <w:br/>
        <w:br/>
        <w:t>Apply today!</w:t>
        <w:tab/>
        <w:t>Helper - warehousing, transport</w:t>
        <w:tab/>
        <w:t>None</w:t>
        <w:tab/>
        <w:t>2023-03-07 15:53:16.925000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