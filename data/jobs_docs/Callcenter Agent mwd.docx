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4162</w:t>
        <w:tab/>
        <w:t>6767</w:t>
        <w:tab/>
        <w:t>Callcenter Agent (m/w/d)</w:t>
        <w:tab/>
        <w:t>- Leading auto glass specialist in Germany | varied tasks as telephone inbound customer advisor (m/f/d)</w:t>
        <w:br/>
        <w:br/>
        <w:t>company profile</w:t>
        <w:br/>
        <w:t>Our customer is the world's largest company in the field of vehicle glass and has specialized in the fast and professional repair of vehicle glass damage. Has developed at the beginning of the 20th century and has since expanded into many countries.</w:t>
        <w:br/>
        <w:br/>
        <w:t>area of ​​responsibility</w:t>
        <w:br/>
        <w:t>Acceptance and solution-oriented processing of complex telephone/written inquiries from customers, colleagues, partners and service providers</w:t>
        <w:br/>
        <w:br/>
        <w:t>requirement profile</w:t>
        <w:br/>
        <w:t>Experience in telephone customer service</w:t>
        <w:br/>
        <w:br/>
        <w:t>Willing to work shifts</w:t>
        <w:br/>
        <w:br/>
        <w:t>Computer knowledge</w:t>
        <w:br/>
        <w:br/>
        <w:t>Good knowledge of German</w:t>
        <w:br/>
        <w:br/>
        <w:t>Compensation Package</w:t>
        <w:br/>
        <w:t>A great working atmosphere</w:t>
        <w:br/>
        <w:br/>
        <w:t>Successful induction</w:t>
        <w:br/>
        <w:br/>
        <w:t>Timely payout</w:t>
        <w:br/>
        <w:br/>
        <w:t>Free parking</w:t>
        <w:tab/>
        <w:t>Call center agent/in</w:t>
        <w:tab/>
        <w:t>None</w:t>
        <w:tab/>
        <w:t>2023-03-07 15:59:05.376000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