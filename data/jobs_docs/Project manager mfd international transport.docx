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2811</w:t>
        <w:tab/>
        <w:t>5416</w:t>
        <w:tab/>
        <w:t>Project manager (m/f/d) international transport</w:t>
        <w:tab/>
        <w:t>Schmieder has been bringing the right people to the right companies for over 30 years. Just one application is enough to benefit from our large network.</w:t>
        <w:br/>
        <w:t xml:space="preserve"> </w:t>
        <w:br/>
        <w:br/>
        <w:t>As part of a permanent position, we are looking for a full-time project manager (m/f/d) international transport for an international company in the Ravensburg area. Ref 23102</w:t>
        <w:br/>
        <w:br/>
        <w:br/>
        <w:t>YOUR BENEFITS</w:t>
        <w:br/>
        <w:t xml:space="preserve"> </w:t>
        <w:br/>
        <w:t>- Attractive salary package with 13 salaries</w:t>
        <w:br/>
        <w:t>- Future-oriented, international company</w:t>
        <w:br/>
        <w:t>- Employer-funded pension</w:t>
        <w:br/>
        <w:t>- Targeted personnel development including further education and training opportunities</w:t>
        <w:br/>
        <w:t>- Secure job with a permanent employment contract</w:t>
        <w:br/>
        <w:t>- Intensive induction program and onboarding</w:t>
        <w:br/>
        <w:br/>
        <w:br/>
        <w:t>YOUR TASKS</w:t>
        <w:br/>
        <w:t xml:space="preserve"> </w:t>
        <w:br/>
        <w:t>- Organization of international transport</w:t>
        <w:br/>
        <w:t>- Independent and complete order processing</w:t>
        <w:br/>
        <w:t>- Processing of inquiries and preparation of offers</w:t>
        <w:br/>
        <w:t>- Advice and support for customers in German and English</w:t>
        <w:br/>
        <w:t>- Takeover of further operational and administrative tasks</w:t>
        <w:br/>
        <w:br/>
        <w:br/>
        <w:t>YOUR QUALIFICATION</w:t>
        <w:br/>
        <w:t xml:space="preserve"> </w:t>
        <w:br/>
        <w:t>- Successfully completed commercial training as an industrial clerk (m/f/d) / clerk (m/f/d) for wholesale and foreign trade / office clerk (m/f/d) with appropriate further training in sales or as a business economist (m/f/ d)</w:t>
        <w:br/>
        <w:t>- First experience in internal sales or order processing or processing is an advantage</w:t>
        <w:br/>
        <w:t>- Confident use of common MS Office applications</w:t>
        <w:br/>
        <w:t>- Very good knowledge of spoken and written German and English</w:t>
        <w:br/>
        <w:t>- Bargaining power and confident demeanor</w:t>
        <w:br/>
        <w:t>- Organizational and communication skills and a goal-oriented way of working</w:t>
        <w:br/>
        <w:br/>
        <w:br/>
        <w:t>Have we piqued your interest?</w:t>
        <w:br/>
        <w:t>Please apply exclusively, quickly and discreetly via our application portal: jobs.schmieder-personal.de/23102</w:t>
        <w:br/>
        <w:br/>
        <w:t>If you have any further questions, Mr. Wielath looks forward to a personal conversation on 07502 9449-280.</w:t>
        <w:tab/>
        <w:t>Forwarding clerk</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15:56:18.893000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