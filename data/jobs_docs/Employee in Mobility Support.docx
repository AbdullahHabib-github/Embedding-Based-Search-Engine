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9198</w:t>
        <w:tab/>
        <w:t>11803</w:t>
        <w:tab/>
        <w:t>Employee: in Mobility Support</w:t>
        <w:tab/>
        <w:t>It is important to you that you really make a difference with your job. Find your place in one of over 500 professions at Deutsche Bahn. We offer professionals and career starters secure jobs with future prospects. Apply now to join a team that supports each other and looks forward to working with you.</w:t>
        <w:br/>
        <w:br/>
        <w:t>As soon as possible we are looking for you as an employee: in mobility support (f/m/d) for DB Services GmbH in Leipzig.</w:t>
        <w:br/>
        <w:t>Your tasks:</w:t>
        <w:br/>
        <w:br/>
        <w:t>- You are an all-rounder and ensure 1st level support for users of mobile devices</w:t>
        <w:br/>
        <w:t>- As part of the development of new processes related to mobile lifecycle management, your ideas for process optimization are in demand</w:t>
        <w:br/>
        <w:t>- Your area of ​​responsibility extends from technical support and system availability in the hardware area (cell phones, tablets, but also other workplace IT such as laptops or printers) to the mobile applications used (DB apps)</w:t>
        <w:br/>
        <w:t>- You are responsible for supporting and advising employees and managers on all questions relating to mobile applications and end devices</w:t>
        <w:br/>
        <w:t>- You ensure an audit-proof organization and administration of the SIM cards and contracts used</w:t>
        <w:br/>
        <w:t>- You organize and moderate regular exchange appointments with multipliers from the operational end user group</w:t>
        <w:br/>
        <w:br/>
        <w:br/>
        <w:t>Your profile:</w:t>
        <w:br/>
        <w:br/>
        <w:t>- You have successfully completed vocational training as an IT specialist, IT system electronics technician, IT clerk, network administrator or a comparable qualification</w:t>
        <w:br/>
        <w:t>- In addition to professional experience in the IT / mobility environment, you have experience in user consulting and support</w:t>
        <w:br/>
        <w:t>- You have a strong IT affinity, especially when dealing with mobile devices</w:t>
        <w:br/>
        <w:t>- You enjoy finding solutions to problems, providing customer-oriented services and working with different interfaces</w:t>
        <w:br/>
        <w:t>- Your independent and self-organized way of working, your communication skills and your conflict-solving skills round off your profile</w:t>
        <w:br/>
        <w:br/>
        <w:br/>
        <w:t>your advantages</w:t>
        <w:br/>
        <w:t>* You can be sure of a long-term perspective through your permanent employment in a future-oriented group.</w:t>
        <w:br/>
        <w:t>* You always give everything and therefore get a lot in return: a standard salary package with generally permanent employment contracts and job security as well as a wide range of fringe benefits and a company pension scheme.</w:t>
        <w:br/>
        <w:t>* With seminars, training courses and qualifications, we offer you individual and long-term development and promotion opportunities at specialist, project or management level.</w:t>
        <w:br/>
        <w:t>* We not only meet you at eye level, but usually where you are at home. With jobs in every federal state, in large cities as well as in smaller towns and communities.</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IT specialist - system integration</w:t>
        <w:tab/>
        <w:t>None</w:t>
        <w:tab/>
        <w:t>2023-03-07 16:09:24.134000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