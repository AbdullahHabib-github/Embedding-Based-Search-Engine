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5883</w:t>
        <w:tab/>
        <w:t>8488</w:t>
        <w:tab/>
        <w:t>Forwarding merchant / dispatcher unlimited (m/f/d)</w:t>
        <w:tab/>
        <w:t>We, DIE JOBTIMISTEN, are looking for one as soon as possible</w:t>
        <w:br/>
        <w:br/>
        <w:t>Forwarding merchant / dispatcher (m/f/d).</w:t>
        <w:br/>
        <w:br/>
        <w:t>We, DIE JOBTIMISTEN e.K. are looking for a forwarding agent/dispatcher (m/f/d) at the Glashütte location as of March 1st, 2023.</w:t>
        <w:br/>
        <w:br/>
        <w:t>Our customer, a successful logistics company that has been in existence for almost 50 years, offers you not only a modern workplace, an open-hearted and committed team and a permanent full-time job, but also various further training opportunities and internal promotion prospects.</w:t>
        <w:br/>
        <w:br/>
        <w:t>Flat hierarchies, harmonious cooperation and thorough induction await you in the company.</w:t>
        <w:br/>
        <w:br/>
        <w:t>Placement by DIE JOBTIMISTEN e.K. always takes place directly in the customer company.</w:t>
        <w:br/>
        <w:br/>
        <w:t>In a short telephone interview or on request at 03020625955 we will be happy to give you more details about the placement process and our customer company.</w:t>
        <w:br/>
        <w:br/>
        <w:t>Tasks in the company:</w:t>
        <w:br/>
        <w:br/>
        <w:t>• Scheduling and route planning</w:t>
        <w:br/>
        <w:t>• Sale and purchase of transport and cargo space on the spot market</w:t>
        <w:br/>
        <w:t>• Calculation of freight</w:t>
        <w:br/>
        <w:t>• Negotiations with transport companies</w:t>
        <w:br/>
        <w:t>• Quoting</w:t>
        <w:br/>
        <w:t>• Daily contact with our customers and other carriers</w:t>
        <w:br/>
        <w:t>• Order entry</w:t>
        <w:br/>
        <w:t>• Pallet movement management</w:t>
        <w:br/>
        <w:t>• Billing requirement profile:</w:t>
        <w:br/>
        <w:t>• Completed training as a clerk for forwarding and logistics services m/f/d or comparable professional experience in the field of logistics</w:t>
        <w:br/>
        <w:t>• Confident and solution-oriented action, even in stressful situations</w:t>
        <w:br/>
        <w:t>• good and friendly communication skills</w:t>
        <w:br/>
        <w:t>• Secure PC user skills (MS Office, forwarding software)</w:t>
        <w:br/>
        <w:br/>
        <w:t>Key data:</w:t>
        <w:br/>
        <w:br/>
        <w:t>• full-time</w:t>
        <w:br/>
        <w:t>• Indefinite</w:t>
        <w:br/>
        <w:t>• Direct switching</w:t>
        <w:br/>
        <w:t>• Start from 03/01/2023</w:t>
        <w:br/>
        <w:t>• Glassworks</w:t>
        <w:br/>
        <w:t>• Remuneration: 30000-35000 € annual gross (VB)</w:t>
        <w:br/>
        <w:br/>
        <w:t>If we have aroused your interest, then we look forward to receiving your application as a freight forwarding clerk m/f/d.</w:t>
        <w:br/>
        <w:br/>
        <w:t>On 030 20625955 we are happy to help you with any questions! Send us your application documents preferably by e-mail or via our applicant portal.</w:t>
        <w:br/>
        <w:br/>
        <w:t>Note: A mediation voucher is not required</w:t>
        <w:tab/>
        <w:t>Merchant - forwarding and logistics services</w:t>
        <w:tab/>
        <w:t>None</w:t>
        <w:tab/>
        <w:t>2023-03-07 16:02:37.835000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