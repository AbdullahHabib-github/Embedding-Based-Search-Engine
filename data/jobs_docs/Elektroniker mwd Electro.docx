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2978</w:t>
        <w:tab/>
        <w:t>5583</w:t>
        <w:tab/>
        <w:t>Elektroniker (m/w/d) Electro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Gotha with varied tasks and attractive collective wages.</w:t>
        <w:br/>
        <w:br/>
        <w:t>We are currently looking for a full-time electronics technician (m/f/d) as part of temporary employment.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Permanent full-time employment contract</w:t>
        <w:br/>
        <w:t>- Workplace in a modern company</w:t>
        <w:br/>
        <w:t>- Good on-the-job training</w:t>
        <w:br/>
        <w:t>- Good working atmosphere</w:t>
        <w:br/>
        <w:t>- Free parking near the workplace</w:t>
        <w:br/>
        <w:t>- Long-term use in the customer company</w:t>
        <w:br/>
        <w:t>- With direct contact to us, WE are always at your side with advice and action.</w:t>
        <w:br/>
        <w:t>- Safe workplace</w:t>
        <w:br/>
        <w:t>- Great and friendly colleagues on site</w:t>
        <w:br/>
        <w:t>- Access to long-term assignments at regional companies close to where you live</w:t>
        <w:br/>
        <w:t>- Payments on account</w:t>
        <w:br/>
        <w:t>- On-site support</w:t>
        <w:br/>
        <w:t>- A dynamic, motivated and collegial team awaits you.</w:t>
        <w:br/>
        <w:t>- A friendly and personable team as contact persons on site</w:t>
        <w:br/>
        <w:t>- An interesting and varied field of activity in a growing company</w:t>
        <w:br/>
        <w:t>- A varied and interesting field of activity awaits you.</w:t>
        <w:br/>
        <w:t>- Our team will support you throughout the entire application process.</w:t>
        <w:br/>
        <w:t>- Benefits from our many years of experience in the market</w:t>
        <w:br/>
        <w:t>- We offer you advance payments</w:t>
        <w:br/>
        <w:br/>
        <w:t>What does an electronics technician (m/f/d) do?</w:t>
        <w:br/>
        <w:t xml:space="preserve"> </w:t>
        <w:br/>
        <w:t>- Testing of electrical assemblies and control units</w:t>
        <w:br/>
        <w:t>- Technical Documentation</w:t>
        <w:br/>
        <w:br/>
        <w:t>What are the requirements for getting started at ARWA Personaldienstleistungen GmbH in Gotha?</w:t>
        <w:br/>
        <w:br/>
        <w:t>Ideally, you bring these personal strengths with you:</w:t>
        <w:br/>
        <w:t>- Analysis and problem solving skills</w:t>
        <w:br/>
        <w:t>- comprehension ability/gift</w:t>
        <w:br/>
        <w:t>- Holistic thinking</w:t>
        <w:br/>
        <w:br/>
        <w:t>Your knowledge and skills:</w:t>
        <w:br/>
        <w:t>- Electrical installation</w:t>
        <w:br/>
        <w:t>- Electric line construction</w:t>
        <w:br/>
        <w:t>- Electronic Components</w:t>
        <w:br/>
        <w:br/>
        <w:t>Your professional experience as an electronics technician (m/f/d), electrician (m/f/d), electrician (m/f/d), works electrician (m/f/d), electrical system fitter (m/f/d) or as a switch cabinet wirer( 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Gotha on 0 36 21 / 7 33 94 - 0 or by email gotha@arwa.de.</w:t>
        <w:br/>
        <w:br/>
        <w:t>With your application, you agree to ARWA's data protection guidelines (can be found on our homepage under “Privacy Policy”).</w:t>
        <w:tab/>
        <w:t>electrician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15:56:39.399000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