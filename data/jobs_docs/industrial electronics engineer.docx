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1401</w:t>
        <w:tab/>
        <w:t>4006</w:t>
        <w:tab/>
        <w:t>industrial electronics engineer</w:t>
        <w:tab/>
        <w:t>The EMAG Group is one of the most important manufacturers of multifunctional manufacturing systems for the processing of precise metal parts. Whether lathes, grinding machines, gear cutting machines, laser welding machines, hardening machines or electrochemical metalworking - the EMAG Group offers tailor-made and innovative manufacturing solutions at the highest level for almost every application.</w:t>
        <w:br/>
        <w:br/>
        <w:t>Industrial electronics technician (m/f/d)</w:t>
        <w:br/>
        <w:t>BU turning</w:t>
        <w:br/>
        <w:t>Area</w:t>
        <w:br/>
        <w:t>production and manufacturing</w:t>
        <w:br/>
        <w:br/>
        <w:t>entry type</w:t>
        <w:br/>
        <w:t>Experienced professionals (m/f/d)</w:t>
        <w:br/>
        <w:br/>
        <w:t>Location</w:t>
        <w:br/>
        <w:t>Salach</w:t>
        <w:br/>
        <w:br/>
        <w:br/>
        <w:br/>
        <w:t>detailed description</w:t>
        <w:br/>
        <w:br/>
        <w:t>Your area of ​​responsibility:</w:t>
        <w:br/>
        <w:t>• Installation of machines and components such as automation, coolant systems, external measuring devices, etc. according to the electrical circuit diagram</w:t>
        <w:br/>
        <w:t>• Erection or electrical installation of the systems in Germany and abroad</w:t>
        <w:br/>
        <w:t>• Carrying out service calls for conversions/repairs</w:t>
        <w:br/>
        <w:t>• Carrying out protective conductor tests</w:t>
        <w:br/>
        <w:t xml:space="preserve"> </w:t>
        <w:br/>
        <w:br/>
        <w:br/>
        <w:t>Your professional and personal qualifications:</w:t>
        <w:br/>
        <w:t>• Completed training as an electronics technician or mechatronics technician (m/f/d)</w:t>
        <w:br/>
        <w:t>• Basic knowledge of controls (Siemens DSL) would be an advantage</w:t>
        <w:br/>
        <w:t>• Readiness for installation work at home and abroad</w:t>
        <w:br/>
        <w:t>• Good knowledge of German</w:t>
        <w:br/>
        <w:t>• Driver's license required</w:t>
        <w:br/>
        <w:t>• Customer-oriented thinking</w:t>
        <w:br/>
        <w:t>• Personal initiative and ability to work in a team</w:t>
        <w:br/>
        <w:t xml:space="preserve"> </w:t>
        <w:br/>
        <w:br/>
        <w:br/>
        <w:t>contact person</w:t>
        <w:br/>
        <w:br/>
        <w:t>EMAG Maschinenfabrik GmbH</w:t>
        <w:br/>
        <w:t>Mrs. Heselschwerdt</w:t>
        <w:br/>
        <w:t>Phone: +49 7162 17-4165</w:t>
        <w:br/>
        <w:br/>
        <w:t>http://www.emag.com</w:t>
        <w:br/>
        <w:br/>
        <w:br/>
        <w:t xml:space="preserve">                          </w:t>
        <w:br/>
        <w:t xml:space="preserve">                            </w:t>
        <w:br/>
        <w:t xml:space="preserve">      </w:t>
        <w:br/>
        <w:t xml:space="preserve">                Please note:</w:t>
        <w:br/>
        <w:t>Applications are only possible online.</w:t>
        <w:br/>
        <w:br/>
        <w:t xml:space="preserve">                                              Apply: https://emag.dvinci-easy.com/de/jobs/80686/apply</w:t>
        <w:tab/>
        <w:t>Industrial electronics technician - production technology</w:t>
        <w:tab/>
        <w:t>None</w:t>
        <w:tab/>
        <w:t>2023-03-07 15:53:25.288000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