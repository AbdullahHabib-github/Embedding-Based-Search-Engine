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677</w:t>
        <w:tab/>
        <w:t>3282</w:t>
        <w:tab/>
        <w:t>Delivery driver (m/f/d) class C</w:t>
        <w:tab/>
        <w:t>Delivery driver (m/f/d) class C</w:t>
        <w:br/>
        <w:br/>
        <w:t>Location: Dortmund</w:t>
        <w:br/>
        <w:br/>
        <w:t>Are you looking for a new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For our customer we are looking for you for the Dortmund location as a class C delivery driver (m/f/d).</w:t>
        <w:br/>
        <w:br/>
        <w:t>Your activities:</w:t>
        <w:br/>
        <w:t>- Delivery of shipments for private and business customers</w:t>
        <w:br/>
        <w:t>- Control of shipments for quality and quantity</w:t>
        <w:br/>
        <w:t>- Loading and unloading of transport vehicles</w:t>
        <w:br/>
        <w:t>- You deliver the goods according to the route plan</w:t>
        <w:br/>
        <w:br/>
        <w:t>Your skills:</w:t>
        <w:br/>
        <w:t>- Experience in delivery would be an advantage but not essential</w:t>
        <w:br/>
        <w:t>- You have a valid category C driver's license</w:t>
        <w:br/>
        <w:t>- Good knowledge of German in order to be able to maintain communication in customer operations</w:t>
        <w:br/>
        <w:br/>
        <w:t>Why Pioneer? Therefore: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t>- Safe workplace</w:t>
        <w:br/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t>M: 0176/43372281</w:t>
        <w:br/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Kurfürstenstr. 34</w:t>
        <w:br/>
        <w:t>44147 Dortmund</w:t>
        <w:br/>
        <w:t>0231 / 88 66 99 66</w:t>
        <w:br/>
        <w:t>moritz.thiehoff@piontek-personalservice.de</w:t>
        <w:tab/>
        <w:t>Delivery driver (not sales driver)</w:t>
        <w:tab/>
        <w:t>None</w:t>
        <w:tab/>
        <w:t>2023-03-07 15:51:55.984000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