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4796</w:t>
        <w:tab/>
        <w:t>7401</w:t>
        <w:tab/>
        <w:t>Cardiologist m/w/d</w:t>
        <w:tab/>
        <w:t>As an innovative company for personnel services, ABSOLUT has been a byword for modern and qualified personnel consulting in Munich and nationwide since 1991. Our focus is on health care and medicine, in temporary employment and executive search.</w:t>
        <w:br/>
        <w:br/>
        <w:t>For our client, a renowned clinic with a supply contract in Munich, we are looking for you as:</w:t>
        <w:br/>
        <w:t>Perfusionist m/f/d</w:t>
        <w:br/>
        <w:br/>
        <w:br/>
        <w:br/>
        <w:t>Your tasks:</w:t>
        <w:br/>
        <w:t>-- - Independent execution of the extracorporeal circulation</w:t>
        <w:br/>
        <w:t>-- - Participation in catheter flaps</w:t>
        <w:br/>
        <w:t>-- - Provision and service of circulatory support systems</w:t>
        <w:br/>
        <w:t>-- - Documentation and quality assurance</w:t>
        <w:br/>
        <w:br/>
        <w:br/>
        <w:t>Your profile:</w:t>
        <w:br/>
        <w:t>-- - Completed vocational training as a perfusionist (m/f/d) or certification according to EBCP</w:t>
        <w:br/>
        <w:t>-- - High professional and social skills as well as the ability to work in a team</w:t>
        <w:br/>
        <w:t>--  - Relevant work experience</w:t>
        <w:br/>
        <w:t>-- - Strong sense of responsibility and reliability</w:t>
        <w:br/>
        <w:t>-- - Willingness to participate in the on-call service</w:t>
        <w:br/>
        <w:br/>
        <w:br/>
        <w:t>Our range:</w:t>
        <w:br/>
        <w:t>-- - Flexible working time models full-time, part-time</w:t>
        <w:br/>
        <w:t>-- - Safe, interesting and varied field of work in the field of adult cardiology</w:t>
        <w:br/>
        <w:t>-- - Overpay</w:t>
        <w:br/>
        <w:t>-- - Holiday and Christmas bonuses</w:t>
        <w:br/>
        <w:t>-- - Bonus Payments</w:t>
        <w:br/>
        <w:t>--  - personal care</w:t>
        <w:br/>
        <w:br/>
        <w:br/>
        <w:br/>
        <w:t>Have we piqued your interest?</w:t>
        <w:br/>
        <w:t>Then we look forward to receiving your comprehensive application by email. Unfortunately, we cannot return application documents that have been sent by post. We assure you that your personal data will be handled in accordance with data protection law.</w:t>
        <w:br/>
        <w:br/>
        <w:br/>
        <w:t>We are happy to offer you other positions for direct permanent employment with our clients. Call us:</w:t>
        <w:br/>
        <w:t>Phone: +49 89 273728-0</w:t>
        <w:br/>
        <w:br/>
        <w:t>your contact</w:t>
        <w:br/>
        <w:br/>
        <w:t>ABSOLUT Personnel Management GmbH</w:t>
        <w:br/>
        <w:t>Dejan Popovic</w:t>
        <w:br/>
        <w:t>Sonnenstrasse 31</w:t>
        <w:br/>
        <w:t xml:space="preserve"> 80331 Munich</w:t>
        <w:br/>
        <w:t>Telephone: +49 89 273728-0</w:t>
        <w:tab/>
        <w:t>Technician - Cardiotechnology</w:t>
        <w:tab/>
        <w:t>None</w:t>
        <w:tab/>
        <w:t>2023-03-07 16:00:23.891000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