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6923</w:t>
        <w:tab/>
        <w:t>9528</w:t>
        <w:tab/>
        <w:t>IT system administrator (m/f/d) - ID: 211863 - Hybrid possible</w:t>
        <w:tab/>
        <w:t>Do you have a good understanding of IT systems and are you familiar with Microsoft products? Are you also happy to help your colleagues with technical issues?</w:t>
        <w:br/>
        <w:br/>
        <w:t>Then you are exactly right with us!</w:t>
        <w:br/>
        <w:br/>
        <w:t>For our well-known customer from the mechanical engineering industry, we are looking for an IT system administrator (m/f/d) in direct recruitment as part of a replacement. The position is to be filled as soon as possible near Lahr.</w:t>
        <w:br/>
        <w:t>This position is to be filled within the framework of direct placement / within the framework of permanent placement.</w:t>
        <w:br/>
        <w:br/>
        <w:t>IT system administrator (m/f/d) - ID: 211863 - Hybrid possible</w:t>
        <w:br/>
        <w:br/>
        <w:t>Your tasks:</w:t>
        <w:br/>
        <w:t xml:space="preserve"> • Your main tasks include the independent recording, analysis and processing of faults at 1st and 2nd level using the ticket system, by telephone or in person on site.</w:t>
        <w:br/>
        <w:t xml:space="preserve"> • You will work closely with a team of IT system administrators and look after locations both inside and outside the German border.</w:t>
        <w:br/>
        <w:t xml:space="preserve"> • You will also work actively on IT projects and assume responsibility for defined areas of responsibility.</w:t>
        <w:br/>
        <w:t xml:space="preserve"> • In addition to setting up PCs, notebooks and telephones, you are responsible for creating and maintaining system documentation.</w:t>
        <w:br/>
        <w:t xml:space="preserve"> • The training of new employees and the implementation of internal training round off your area of ​​activity.</w:t>
        <w:br/>
        <w:br/>
        <w:t>Your qualifications:</w:t>
        <w:br/>
        <w:t xml:space="preserve"> • You have successfully completed your training in the field of IT and have some professional experience.</w:t>
        <w:br/>
        <w:t xml:space="preserve"> • You also have in-depth knowledge of networks and Microsoft products (operating systems and application software).</w:t>
        <w:br/>
        <w:t xml:space="preserve"> • You have very good knowledge of German and good English.</w:t>
        <w:br/>
        <w:t xml:space="preserve"> • Personally, you convince with your pronounced customer orientation and independent way of working.</w:t>
        <w:br/>
        <w:t xml:space="preserve"> • As a team player, you are also characterized by reliability, commitment and flexibility.</w:t>
        <w:br/>
        <w:br/>
        <w:t xml:space="preserve"> • Earning potential of up to 50,000 euros per year</w:t>
        <w:br/>
        <w:t xml:space="preserve"> • Flexible working hours</w:t>
        <w:br/>
        <w:t xml:space="preserve"> • Home office option</w:t>
        <w:br/>
        <w:t xml:space="preserve"> • Modern workplaces</w:t>
        <w:br/>
        <w:t xml:space="preserve"> • Diverse opportunities for further training</w:t>
        <w:br/>
        <w:t xml:space="preserve"> • Employee discounts</w:t>
        <w:br/>
        <w:t xml:space="preserve"> • Job wheel</w:t>
        <w:br/>
        <w:t xml:space="preserve"> • Company bistro</w:t>
        <w:br/>
        <w:br/>
        <w:t>Now click on "Apply directly"!</w:t>
        <w:tab/>
        <w:t>IT-System administrator/in</w:t>
        <w:tab/>
        <w:t>None</w:t>
        <w:tab/>
        <w:t>2023-03-07 16:04:45.351000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