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1270</w:t>
        <w:tab/>
        <w:t>3875</w:t>
        <w:tab/>
        <w:t>Technical buyer plant construction (m/f/x)</w:t>
        <w:tab/>
        <w:t>Are you looking for a diverse, innovative and challenging work environment? Then matching offers you many options. Professional and personal development are very important in our company.</w:t>
        <w:br/>
        <w:br/>
        <w:t>Your tasks:</w:t>
        <w:br/>
        <w:br/>
        <w:t>- Your job includes all operational purchasing activities such as order processing, invoice verification and supplier support</w:t>
        <w:br/>
        <w:t>- They are responsible for monitoring stock levels and purchasing materials as required</w:t>
        <w:br/>
        <w:t>- Furthermore, you create inquiries to suppliers and evaluate them and compare conditions</w:t>
        <w:br/>
        <w:t>- You check compliance with qualitative, legal and economic framework and contractual conditions</w:t>
        <w:br/>
        <w:t>- In close cooperation with the departments concerned, you will identify and develop potential for improvement and cost reduction</w:t>
        <w:br/>
        <w:t>- You provide support in contract negotiations as well as selection and management of suppliers</w:t>
        <w:br/>
        <w:br/>
        <w:br/>
        <w:t>Your profile:</w:t>
        <w:br/>
        <w:br/>
        <w:t>- You have successfully completed a technical or business degree</w:t>
        <w:br/>
        <w:t>- You are confident in dealing with a common merchandise management system such as SAP/R3</w:t>
        <w:br/>
        <w:t>- You have good industry knowledge, are communicative and enjoy working in a team</w:t>
        <w:br/>
        <w:t>- Willingness to travel and good knowledge of English complete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15:53:09.212000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