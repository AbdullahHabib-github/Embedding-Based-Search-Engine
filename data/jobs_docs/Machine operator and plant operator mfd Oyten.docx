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2870</w:t>
        <w:tab/>
        <w:t>5475</w:t>
        <w:tab/>
        <w:t>Machine operator and plant operator (m/f/d) Oyten</w:t>
        <w:tab/>
        <w:t>Are you looking for a professional reorientation within the framework of temporary employment and are you interested in our vacancy?</w:t>
        <w:br/>
        <w:br/>
        <w:t>We look forward to receiving your application as a machine and plant operator (m/f/d) in Oyten!</w:t>
        <w:br/>
        <w:br/>
        <w:t>Occupation: trade</w:t>
        <w:br/>
        <w:br/>
        <w:t>Job offer type: Temporary employment</w:t>
        <w:br/>
        <w:br/>
        <w:t>ARWA Personaldienstleistungen GmbH is an employer with many advantages, which is why we offer you:</w:t>
        <w:br/>
        <w:t>- Very good chances of being taken on</w:t>
        <w:br/>
        <w:t>- Overpay</w:t>
        <w:br/>
        <w:t>- Safe workplace</w:t>
        <w:br/>
        <w:t>- Access to long-term assignments at regional companies close to where you live</w:t>
        <w:br/>
        <w:t>- Payments on account</w:t>
        <w:br/>
        <w:t>- On-site support</w:t>
        <w:br/>
        <w:t>- A friendly and personable team as contact persons on site</w:t>
        <w:br/>
        <w:t>- We offer you advance payments</w:t>
        <w:br/>
        <w:br/>
        <w:t>As a machine and plant operator (m/f/d) your daily tasks are:</w:t>
        <w:br/>
        <w:t>- Operation and management of machines and systems</w:t>
        <w:br/>
        <w:t>- Maintenance of the machines, troubleshooting of machines and controls</w:t>
        <w:br/>
        <w:t>- Logging by PC</w:t>
        <w:br/>
        <w:t>- Equipping plants with raw material</w:t>
        <w:br/>
        <w:t>- Monitoring of the production process</w:t>
        <w:br/>
        <w:t>- Removal of manufactured parts</w:t>
        <w:br/>
        <w:br/>
        <w:t>These talents set you apart:</w:t>
        <w:br/>
        <w:t>- Machine setup, plant setup</w:t>
        <w:br/>
        <w:t>- Machine management, system management, operation</w:t>
        <w:br/>
        <w:t>- Metal working, metal processing</w:t>
        <w:br/>
        <w:t>- Assembly (metal, plant construction)</w:t>
        <w:br/>
        <w:t>- Machine and plant operator - metal and plastics technology</w:t>
        <w:br/>
        <w:t>- Machine and plant operator (without specifying the focus)</w:t>
        <w:br/>
        <w:br/>
        <w:t>Your personal strengths:</w:t>
        <w:br/>
        <w:t>- Analysis and problem solving skills</w:t>
        <w:br/>
        <w:t>- Resilience</w:t>
        <w:br/>
        <w:t>- Flexibility</w:t>
        <w:br/>
        <w:t>- Independent working</w:t>
        <w:br/>
        <w:t>- Reliability</w:t>
        <w:br/>
        <w:br/>
        <w:t>Your professional experience as a machine and plant operator (m/f/d), production specialist (m/f/d), CNC operator (m/f/d), plant operator (m/f/d), cutting machine operator (m/f/d) or as a bottler (m/f/d) do you stand out?</w:t>
        <w:br/>
        <w:t>Then apply online now for this job offer.</w:t>
        <w:br/>
        <w:br/>
        <w:t>The job doesn't suit you? Then convince yourself of our wide range of job offers and find a job that is tailored to your skills.</w:t>
        <w:br/>
        <w:t>Your dream job is waiting for you here: https://arwa.de/stellenangebote</w:t>
        <w:br/>
        <w:br/>
        <w:t>With your application, you agree to ARWA's data protection guidelines (can be found on our homepage under “Privacy Policy”).</w:t>
        <w:tab/>
        <w:t>Industrial mechanic - machine and system technology</w:t>
        <w:tab/>
        <w:t>None</w:t>
        <w:tab/>
        <w:t>2023-03-07 15:56:26.136000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