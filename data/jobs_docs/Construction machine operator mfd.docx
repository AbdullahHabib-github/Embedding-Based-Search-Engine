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6319</w:t>
        <w:tab/>
        <w:t>8924</w:t>
        <w:tab/>
        <w:t>Construction machine operator (m/f/d)</w:t>
        <w:tab/>
        <w:t>Image text / employer presentation</w:t>
        <w:br/>
        <w:t>Our possibilities - your chances!</w:t>
        <w:br/>
        <w:br/>
        <w:t>We offer work in a contemporary form with prospects and career opportunities. If you opt for the temporary work model, you will receive a permanent position in our company and work for our mutual customers. Numerous employees are offered direct employment there after just a short time. Alternatively, we would be happy to put you in touch with one of our customer companies as their new employee right from the start. You have the choice!</w:t>
        <w:br/>
        <w:br/>
        <w:t>ACCURAT is your modern and future-oriented personnel service provider with a wide branch network with over 40 branches throughout Germany, Poland and Austria.</w:t>
        <w:br/>
        <w:br/>
        <w:t>We have been bringing you together with companies for more than 26 years: the best employees for the most demanding projects of joint customers.</w:t>
        <w:br/>
        <w:br/>
        <w:t>Your partner in the field:</w:t>
        <w:br/>
        <w:br/>
        <w:t>Industry | craft | Logistics | Technology | Administration | social affairs | healthcare</w:t>
        <w:br/>
        <w:br/>
        <w:t>Construction machine operator (m/f/d)</w:t>
        <w:br/>
        <w:br/>
        <w:t>Location: Boxberg / Oberlausitz</w:t>
        <w:br/>
        <w:t>Employment type(s): shift, full-time</w:t>
        <w:br/>
        <w:t>Working time: 40 hours per week</w:t>
        <w:br/>
        <w:br/>
        <w:t>Construction machine operator (m/f/d)</w:t>
        <w:br/>
        <w:t>HERE YOU WILL WORK !</w:t>
        <w:br/>
        <w:br/>
        <w:t>Are you looking for a career change, are you looking for a varied job and don't want to give up the security of a reliable and trustworthy employer? Then we can offer you the position you are looking for here: as a construction machine operator (m/f/d) at our customer's location in Kringelsdorf.</w:t>
        <w:br/>
        <w:br/>
        <w:t>Tasks, competencies and responsibilities</w:t>
        <w:br/>
        <w:t>- You operate and maintain the construction machine (wheel loader, excavator, roller)</w:t>
        <w:br/>
        <w:t>- You are responsible for the loading and stockpiling of bulk goods</w:t>
        <w:br/>
        <w:t>- Your area of ​​responsibility includes the organization of the storage area</w:t>
        <w:br/>
        <w:t>- As a construction machine operator, you weigh and control the incoming and outgoing quantities</w:t>
        <w:br/>
        <w:br/>
        <w:t>Technical requirements</w:t>
        <w:br/>
        <w:t>- You have a tractor T and a truck driver's license</w:t>
        <w:br/>
        <w:t>- You already have some professional experience as a construction machine operator</w:t>
        <w:br/>
        <w:t>- Knowledge of weighing and PC is advantageous</w:t>
        <w:br/>
        <w:t>- You work independently and in a structured manner</w:t>
        <w:br/>
        <w:br/>
        <w:t>Employer Benefits/Corporate Offer</w:t>
        <w:br/>
        <w:t>- Remuneration according to the BAP/DGB collective agreement: from €13.32/hour gross plus industry surcharges</w:t>
        <w:br/>
        <w:t>- Permanent employment contract, including Christmas and vacation pay</w:t>
        <w:br/>
        <w:t>- Supplements for overtime</w:t>
        <w:br/>
        <w:t>- Regular installment payments possible</w:t>
        <w:br/>
        <w:t>- Full-time employment</w:t>
        <w:br/>
        <w:t>- Up to 30 days vacation per year</w:t>
        <w:br/>
        <w:t>- Collegial working atmosphere with open and understanding colleagues</w:t>
        <w:br/>
        <w:t>- Solid onboarding to ensure your success as a construction machine operator</w:t>
        <w:br/>
        <w:t>- Varied activities and diverse professional perspectives</w:t>
        <w:br/>
        <w:t>- possible permanent employment by our customer</w:t>
        <w:br/>
        <w:t>- Continuous and individual support by a personal contact person</w:t>
        <w:br/>
        <w:br/>
        <w:t>Contact details for job advertisement</w:t>
        <w:br/>
        <w:t>ACCURAT company for personal services mbH</w:t>
        <w:br/>
        <w:t>Branch Hoyerswerda</w:t>
        <w:br/>
        <w:t>Dietrich-Bonhoeffer-Str. 9, 02977 Hoyerswerda</w:t>
        <w:br/>
        <w:br/>
        <w:t>Phone: +49 3571 60 55 99-0</w:t>
        <w:br/>
        <w:t>Fax: +49 3571 60 55 99-9</w:t>
        <w:br/>
        <w:t>Email: bewerbung.hoyerswerda@accurat.eu</w:t>
        <w:br/>
        <w:t>Web: www.accurat.eu</w:t>
        <w:br/>
        <w:br/>
        <w:t>Department(s): Commercial area</w:t>
        <w:tab/>
        <w:t>Construction machine operator</w:t>
        <w:tab/>
        <w:t>None</w:t>
        <w:tab/>
        <w:t>2023-03-07 16:03:31.438000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