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4557</w:t>
        <w:tab/>
        <w:t>7162</w:t>
        <w:tab/>
        <w:t>Accounts Payable Clerk (m/f/d) - wholesale company</w:t>
        <w:tab/>
        <w:t>- Quick entry into an exciting environment | Professional and personal development</w:t>
        <w:br/>
        <w:br/>
        <w:t>company profile</w:t>
        <w:br/>
        <w:t>Our customer, a German wholesale company, is looking for a accounts payable clerk (m/f/d) to actively support the bookkeeping department as soon as possible. Team player, motivated, goal-oriented and flexible; are terms that describe you - Then apply now!</w:t>
        <w:br/>
        <w:br/>
        <w:t>area of ​​responsibility</w:t>
        <w:br/>
        <w:br/>
        <w:t>-Invoice verification and maintenance in the ERP system</w:t>
        <w:br/>
        <w:t>-Account assignment and posting of supplier invoices</w:t>
        <w:br/>
        <w:t>-Invoice verification and clarification of price differences</w:t>
        <w:br/>
        <w:t>- Clarification of open items in accounts payable</w:t>
        <w:br/>
        <w:t>- You ensure smooth and timely payment transactions</w:t>
        <w:br/>
        <w:t>- Clarification of facts at international level</w:t>
        <w:br/>
        <w:br/>
        <w:t>requirement profile</w:t>
        <w:br/>
        <w:br/>
        <w:t>-You have successfully completed commercial training</w:t>
        <w:br/>
        <w:t>-Experience in the accounting field</w:t>
        <w:br/>
        <w:t>-You have a high level of commitment.</w:t>
        <w:br/>
        <w:t>-Number affinity and analytical thinking</w:t>
        <w:br/>
        <w:t>- Confident handling of the ERP system SAP</w:t>
        <w:br/>
        <w:br/>
        <w:t>Compensation Package</w:t>
        <w:br/>
        <w:br/>
        <w:t>-Fair compensation</w:t>
        <w:br/>
        <w:t>-Home office</w:t>
        <w:br/>
        <w:t>-Extensive employee support</w:t>
        <w:br/>
        <w:t>- Opportunity for advancement</w:t>
        <w:tab/>
        <w:t>accountant</w:t>
        <w:tab/>
        <w:t>None</w:t>
        <w:tab/>
        <w:t>2023-03-07 15:59:53.851000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