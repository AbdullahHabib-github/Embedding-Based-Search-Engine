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5163</w:t>
        <w:tab/>
        <w:t>7768</w:t>
        <w:tab/>
        <w:t>CNC operator for production (m/f/d)</w:t>
        <w:tab/>
        <w:t>CNC operator for production (m/f/d)</w:t>
        <w:br/>
        <w:br/>
        <w:t>Your tasks:</w:t>
        <w:br/>
        <w:br/>
        <w:t>-No programming, it's just about operating the machines and measuring equipment (plate change can be done by yourself)</w:t>
        <w:br/>
        <w:t>-Distinct quality awareness</w:t>
        <w:br/>
        <w:t>- Willingness to work in shifts (2 - 3 shifts)</w:t>
        <w:br/>
        <w:t>-Night shift starts on Sunday</w:t>
        <w:br/>
        <w:t>-40 hours / per week</w:t>
        <w:br/>
        <w:br/>
        <w:t>Your qualifications:</w:t>
        <w:br/>
        <w:br/>
        <w:t>-Completed training as a cutting machine operator with current CNC knowledge</w:t>
        <w:br/>
        <w:t>- Knowledge of Siemens controls would be nice, ideally Siemens 840D (no programming knowledge required)</w:t>
        <w:br/>
        <w:br/>
        <w:t>Your advantages:</w:t>
        <w:br/>
        <w:br/>
        <w:t>- Varied work in a renowned company</w:t>
        <w:br/>
        <w:t>- An above-average payment</w:t>
        <w:br/>
        <w:t>- Annual leave entitlement of 30 days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CNC-Dreher/in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16:01:09.046000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