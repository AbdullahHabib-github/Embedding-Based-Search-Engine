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4871</w:t>
        <w:tab/>
        <w:t>7476</w:t>
        <w:tab/>
        <w:t>Cleaning lady (m/f/d) part-time or full-time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in the context of temporary employment or personnel placement.</w:t>
        <w:br/>
        <w:br/>
        <w:t>Cleaning lady (m/f/d) part-time or full-time</w:t>
        <w:br/>
        <w:br/>
        <w:t>Location: Schwelm</w:t>
        <w:br/>
        <w:t>Employment type(s): part-time - flexible, full-time</w:t>
        <w:br/>
        <w:t>Working time: 20 - 40 hours per week</w:t>
        <w:br/>
        <w:br/>
        <w:t>We are looking for:</w:t>
        <w:br/>
        <w:t>For our well-known customer from the care industry, we are looking for cleaning ladies (m/f/d) at the Schwelm and/or Wetter location for 20-40 hours/week.</w:t>
        <w:br/>
        <w:br/>
        <w:t>Your tasks as a cleaning lady (m/f/d):</w:t>
        <w:br/>
        <w:t>- They clean floors, surfaces and objects in senior living quarters, canteens and stairwells</w:t>
        <w:br/>
        <w:t>- They clean toilets and common rooms</w:t>
        <w:br/>
        <w:t>- You observe the hygiene measures</w:t>
        <w:br/>
        <w:t>- They disinfect usable surfaces and door handles</w:t>
        <w:br/>
        <w:br/>
        <w:t>Your profile:</w:t>
        <w:br/>
        <w:t>- You have first professional experience in cleaning</w:t>
        <w:br/>
        <w:t>- You are fluent in the German language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WhatsApp: 0178 45 11 61 9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Helper - cleaning</w:t>
        <w:tab/>
        <w:t>None</w:t>
        <w:tab/>
        <w:t>2023-03-07 16:00:33.117000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