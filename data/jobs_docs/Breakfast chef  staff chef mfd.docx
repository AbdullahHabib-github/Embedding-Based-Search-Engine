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7506</w:t>
        <w:tab/>
        <w:t>10111</w:t>
        <w:tab/>
        <w:t>Breakfast chef / staff chef (m/f/d)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are responsible for preparing and preparing the dishes for our high-quality breakfast buffet. You take care of the preparation and preparation of the meals for approx. 80 employees per day in our staff canteen. You work independently in the relevant position and in the front kitchen. You are the "early bird" and give our guests a good start to the day with your good mood. You are actively involved in the development of new recipes. You check incoming goods with expertise for quality and quantity and are responsible for proper storage. Your profile A completed apprenticeship as a chef (m/f/d) and ideally some professional experience An independent and responsible way of working  Communication and team skills  An authentic guest and service orientation We would also like to encourage career starters! Are you unsure whether you meet all the requirements? Apply and we will find out together! Our offer Island bonus up to 1,000 ? (gross, for full-time and employment of at least eight months) A permanent employment contract: We want you to feel comfortable in the long term Your free time is important to us: 5-day week with detailed time recording You, your family and friends travel at reduced prices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Inexpensive, modern and well-equipped accommodation with a kitchen, bathroom and terrace or balcony. The A-ROSA holiday feeling is known far beyond the borders of Germany. But we also have a lot to offer as an employer. Are you looking for a company that is always one step ahead of the market? You are right here. Would you like to be challenged and supported at the same time in your job? We agree. Are you looking for collegial, respectful and fair cooperation? We should get to know each other. Discover the many facets that a career at A-ROSA offers! A-ROSA Sylt Listlandstraße 11 25992 List/Sylt Mr. Annas Karnath Personnel &amp; Training +49 (0) 465 196 750 783 bewerbung.sylt@a-rosa.de</w:t>
        <w:tab/>
        <w:t>chef</w:t>
        <w:tab/>
        <w:t>None</w:t>
        <w:tab/>
        <w:t>2023-03-07 16:05:56.623000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