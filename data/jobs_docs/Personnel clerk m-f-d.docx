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1566</w:t>
        <w:tab/>
        <w:t>4171</w:t>
        <w:tab/>
        <w:t>Personnel clerk m-f-d</w:t>
        <w:tab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br/>
        <w:t>On behalf of a technology company from the cutting technology sector with several hundred employees, we are looking for a long-term position</w:t>
        <w:br/>
        <w:t>reinforcement. (we would like to discuss everything else with you personally)</w:t>
        <w:br/>
        <w:br/>
        <w:t>What you can expect:</w:t>
        <w:br/>
        <w:br/>
        <w:t>• permanent employment</w:t>
        <w:br/>
        <w:t>• 30 days holiday, holiday pay, Christmas bonus</w:t>
        <w:br/>
        <w:t>• Extensive social benefits</w:t>
        <w:br/>
        <w:br/>
        <w:t>These are your tasks:</w:t>
        <w:br/>
        <w:br/>
        <w:t>• Personnel administration in general • Create payroll accounting (program LoDas / Datev) • General payroll accounting • Knowledge of payroll accounting is an advantage • Personnel master file system (personnel files, etc.) o Settings o Retirement • Creation of references • Time sheets o Time control and correction o Creation and assignment of shift models to employees or departments</w:t>
        <w:br/>
        <w:br/>
        <w:t>Your skills:</w:t>
        <w:br/>
        <w:t>Completed training in the commercial sector</w:t>
        <w:br/>
        <w:t>• Reliability • Resilience</w:t>
        <w:br/>
        <w:t>• Prior knowledge of human resources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15:53:45.628000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