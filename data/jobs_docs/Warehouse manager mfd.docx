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8698</w:t>
        <w:tab/>
        <w:t>11303</w:t>
        <w:tab/>
        <w:t>Warehouse manager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Warehouse manager (m/f/d)</w:t>
        <w:br/>
        <w:br/>
        <w:t>Tasks:</w:t>
        <w:br/>
        <w:br/>
        <w:t>- You lead a team of warehouse clerks, like to work actively yourself, lend a hand and make quick decisions when necessary</w:t>
        <w:br/>
        <w:t>- You take responsibility for the stocks and pay attention to cleanliness, structure and order in the warehouse</w:t>
        <w:br/>
        <w:t>- You are the contact person for our customers and suppliers when issuing and receiving goods and ensure a smooth storage and retrieval process</w:t>
        <w:br/>
        <w:t>- You are an important interface to the sales house and work closely with sales and administration of the branch</w:t>
        <w:br/>
        <w:t>Qualifications:</w:t>
        <w:br/>
        <w:br/>
        <w:t>- Work experience in warehouse logistics and/or retail experience</w:t>
        <w:br/>
        <w:t>- You can organize yourself and others well, show full commitment and are physically resilient</w:t>
        <w:br/>
        <w:t>- Your strengths include accuracy, computer skills and flexibility</w:t>
        <w:br/>
        <w:t>- Perfect manners and a confident demeanor complete your personality</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No shift work - working hours are adapted to the opening hours</w:t>
        <w:br/>
        <w:t>- A permanent position</w:t>
        <w:br/>
        <w:br/>
        <w:t>momax Germany GmbH</w:t>
        <w:br/>
        <w:t>- - Mömax Wolfratshausen</w:t>
        <w:br/>
        <w:t>Momax Wolfratshausen</w:t>
        <w:br/>
        <w:t>Hans-Urmiller-Ring 43</w:t>
        <w:br/>
        <w:t>82515 Wolfratshausen</w:t>
        <w:br/>
        <w:t>jobs@moemax.de</w:t>
        <w:br/>
        <w:t>-</w:t>
        <w:br/>
        <w:t>-</w:t>
        <w:tab/>
        <w:t>Manager - warehousing</w:t>
        <w:tab/>
        <w:t>None</w:t>
        <w:tab/>
        <w:t>2023-03-07 16:08:22.984000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