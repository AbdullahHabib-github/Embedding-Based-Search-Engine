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5700</w:t>
        <w:tab/>
        <w:t>8305</w:t>
        <w:tab/>
        <w:t>Practical Instructor (m/f/d)</w:t>
        <w:tab/>
        <w:t>Join our team and start in the</w:t>
        <w:br/>
        <w:t>Retirement home Am Paulsberg in Achim</w:t>
        <w:br/>
        <w:t>from now on as:</w:t>
        <w:br/>
        <w:br/>
        <w:t>Practical instructor m/f/d</w:t>
        <w:br/>
        <w:br/>
        <w:t>Start your career now in our multicultural team - independent, flexible and innovative. We not only offer you a variety of employee benefits and the best career and development opportunities, but also:</w:t>
        <w:br/>
        <w:br/>
        <w:t xml:space="preserve"> * EXCESS BASIC SALARY</w:t>
        <w:br/>
        <w:t xml:space="preserve"> * HOLIDAY AND CHRISTMAS BONUS</w:t>
        <w:br/>
        <w:t xml:space="preserve"> * PERFORMANCE AND EXPERIENCE PAY</w:t>
        <w:br/>
        <w:t xml:space="preserve"> * FUNCTION ALLOWANCE</w:t>
        <w:br/>
        <w:br/>
        <w:t>We are looking forward to your application!</w:t>
        <w:br/>
        <w:br/>
        <w:t>Retirement home at Paulsberg</w:t>
        <w:br/>
        <w:t>Paulsbergstrasse 20/22 | 28832 Achim</w:t>
        <w:br/>
        <w:t>Telephone 04202-5230-0</w:t>
        <w:br/>
        <w:t>info@am-paulsberg-seniorenresidenz.de</w:t>
        <w:br/>
        <w:t>www.am-paulsberg-seniorenresidenz.de</w:t>
        <w:tab/>
        <w:t>Practice instructor - nursing professions</w:t>
        <w:tab/>
        <w:t>None</w:t>
        <w:tab/>
        <w:t>2023-03-07 16:02:15.266000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