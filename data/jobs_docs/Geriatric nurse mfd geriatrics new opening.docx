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8530</w:t>
        <w:tab/>
        <w:t>11135</w:t>
        <w:tab/>
        <w:t>Geriatric nurse (m/f/d) geriatrics (new opening)</w:t>
        <w:tab/>
        <w:t>Join the team at the DRK Hospital in Neuwied! As an academic teaching hospital of the University of Bonn, we offer you a wide range of professional development opportunities. You can look forward to a climate in which friendliness and mutual respect count.</w:t>
        <w:br/>
        <w:br/>
        <w:t>ELDERLY CARE (M/F/D) GERIATRIES (NEW OPENING)</w:t>
        <w:br/>
        <w:br/>
        <w:t>full-time or part-time</w:t>
        <w:br/>
        <w:br/>
        <w:t>Your advantages:</w:t>
        <w:br/>
        <w:br/>
        <w:t>* You can expect a great team with professional colleagues who will train you intensively and in a structured manner and support you in your qualifications. Everyone pulls together here!</w:t>
        <w:br/>
        <w:t>* Enjoy paid training for your professional development. You can also benefit from an attractive remuneration according to the DRK reform collective agreement, an annual bonus, corporate benefits and a company pension scheme.</w:t>
        <w:br/>
        <w:t>* Receive a well-founded, conceptual induction with a reference person assigned to you, as well as regular feedback sessions in order to further develop your skills in a targeted manner.</w:t>
        <w:br/>
        <w:br/>
        <w:t>Your future area of ​​responsibility:</w:t>
        <w:br/>
        <w:br/>
        <w:t>* As part of your work as a geriatric nurse (m/f/d) for the geriatric ward, you will take over the basic and treatment care based on the Activitas concept for the patients on your ward.</w:t>
        <w:br/>
        <w:t>* They help to improve and restore the individual physical and mental health of our patients so that they can organize their everyday life as independently as possible.</w:t>
        <w:br/>
        <w:t>* In addition, special activities such as wound care and diabetes therapy are also part of your area of ​​responsibility.</w:t>
        <w:br/>
        <w:t>* You will also provide support with the organization as well as with the pre- and aftercare of the rehabilitation measures after diagnostic measures.</w:t>
        <w:br/>
        <w:t>* Cooperation in the therapeutic team completes your area of ​​responsibility.</w:t>
        <w:br/>
        <w:br/>
        <w:t>What sets you apart:</w:t>
        <w:br/>
        <w:br/>
        <w:t>* With your successful qualification as a geriatric nurse (m/f/d) you qualify for this vacancy.</w:t>
        <w:br/>
        <w:t>* You are also welcome to apply to us as a newly qualified nursing specialist (m/f/d). We will train you intensively in your new area of ​​responsibility.</w:t>
        <w:br/>
        <w:t>* Personally, you impress with your ability to communicate and work in a team, as well as your ability to work independently.</w:t>
        <w:br/>
        <w:t>* A respectful and dignified treatment of people in need of care is a matter of course for you.</w:t>
        <w:br/>
        <w:t>* We are happy to support you with further training to become a geriatric nurse (m/f/d).</w:t>
        <w:br/>
        <w:t>* A sense of responsibility and a sure instinct when dealing with patients and their relatives round off your profile.</w:t>
        <w:br/>
        <w:br/>
        <w:t>Have we piqued your interest?</w:t>
        <w:br/>
        <w:br/>
        <w:t>Then we look forward to receiving your comprehensive online application!</w:t>
        <w:br/>
        <w:br/>
        <w:t>Please address this to that</w:t>
        <w:br/>
        <w:br/>
        <w:t>DRK Hospital Neuwied</w:t>
        <w:br/>
        <w:t>- Director of Nursing, Guido Gering -</w:t>
        <w:br/>
        <w:t>market street 104</w:t>
        <w:br/>
        <w:t>56564 Neuwied/Rhine</w:t>
        <w:br/>
        <w:t>www.drk-kh-neuwied.de [http://www.drk-kh-neuwied.de/]</w:t>
        <w:br/>
        <w:t>bewerbung@drk-kh-neuwied.de</w:t>
        <w:br/>
        <w:br/>
        <w:t>We ask for your understanding that we cannot return the application documents for administrative and cost reasons. We therefore recommend that you send it using the application form.</w:t>
        <w:br/>
        <w:t>Marktstrasse 104</w:t>
        <w:br/>
        <w:t>56564 Neuwied</w:t>
        <w:br/>
        <w:t>https://www.drk-neuwied.de</w:t>
        <w:br/>
        <w:br/>
        <w:t>Apply now &gt; [https://werbung.maxime-media.de/unternehmen/drk-krankenhaus-neuwied-2016/job/7877]</w:t>
        <w:tab/>
        <w:t>geriatric nurse</w:t>
        <w:tab/>
        <w:t>None</w:t>
        <w:tab/>
        <w:t>2023-03-07 16:08:02.413000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