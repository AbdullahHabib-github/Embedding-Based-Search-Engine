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9746</w:t>
        <w:tab/>
        <w:t>12351</w:t>
        <w:tab/>
        <w:t>Clerk work preparation (f/m/d)</w:t>
        <w:tab/>
        <w:t>We are looking for you as a clerk as soon as possible</w:t>
        <w:br/>
        <w:t>Work preparation for DB Bahnbau Gruppe GmbH at the site</w:t>
        <w:br/>
        <w:t>Aschaffenburg.</w:t>
        <w:br/>
        <w:br/>
        <w:br/>
        <w:t>*Your tasks:*</w:t>
        <w:br/>
        <w:br/>
        <w:br/>
        <w:br/>
        <w:t>· You are responsible for the work preparation for construction projects to be carried out</w:t>
        <w:br/>
        <w:t>responsible and work closely together when preparing offers</w:t>
        <w:br/>
        <w:t>Cooperation with the calculation with</w:t>
        <w:br/>
        <w:t>· You develop schedules for the temporal and economic</w:t>
        <w:br/>
        <w:t>Construction process with material and machine usage plans as well as workers</w:t>
        <w:br/>
        <w:t>· The processing of tender documents and the initiation of</w:t>
        <w:br/>
        <w:t>Offers for subcontractor services in the acquisition phase</w:t>
        <w:br/>
        <w:t>to your tasks</w:t>
        <w:br/>
        <w:t>· You work closely with clients and subcontractors and</w:t>
        <w:br/>
        <w:t>coordinate preparatory measures for departments and</w:t>
        <w:br/>
        <w:t>across society</w:t>
        <w:br/>
        <w:t>· The creation of specifications for functional</w:t>
        <w:br/>
        <w:t>Tenders and the control of advertised services and</w:t>
        <w:br/>
        <w:t>Quantity sets for completeness and plausibility are also included</w:t>
        <w:br/>
        <w:t>your area of ​​responsibility</w:t>
        <w:br/>
        <w:t>· You will be involved in the creation of quality management plans and</w:t>
        <w:br/>
        <w:t>for special orders</w:t>
        <w:br/>
        <w:t>· You take care of the development of decision proposals for</w:t>
        <w:br/>
        <w:t>the solution of fundamental technological questions</w:t>
        <w:br/>
        <w:t>· In addition, the request for material in coordination with the</w:t>
        <w:br/>
        <w:t>respective construction managers and construction clerks on your tasks</w:t>
        <w:br/>
        <w:br/>
        <w:br/>
        <w:br/>
        <w:t>*Your profile:*</w:t>
        <w:br/>
        <w:br/>
        <w:br/>
        <w:br/>
        <w:t>· You have completed a university or technical college degree</w:t>
        <w:br/>
        <w:t>Electrical engineering or communications engineering or a completed degree</w:t>
        <w:br/>
        <w:t>Vocational training with relevant work experience</w:t>
        <w:br/>
        <w:t>· You bring very good knowledge of electrical engineering and related</w:t>
        <w:br/>
        <w:t>areas, as well as construction processes, taking operational issues into account</w:t>
        <w:br/>
        <w:t>with</w:t>
        <w:br/>
        <w:t>· Knowledge of work processes, work content and procedures</w:t>
        <w:br/>
        <w:t>Construction sites complete your profile</w:t>
        <w:br/>
        <w:t>· You feel confident in dealing with the PC and application-related</w:t>
        <w:br/>
        <w:t>software</w:t>
        <w:br/>
        <w:t>· High willingness to communicate, ability to work in a team as well as pronounced</w:t>
        <w:br/>
        <w:t>You are characterized by analytical and conceptual skills</w:t>
        <w:br/>
        <w:t>· A high degree of commitment and willingness to perform as well as resilience</w:t>
        <w:br/>
        <w:t>are natural for you</w:t>
        <w:br/>
        <w:t>· Bring a category B driver's license with you</w:t>
        <w:tab/>
        <w:t>work planner</w:t>
        <w:tab/>
        <w:t>None</w:t>
        <w:tab/>
        <w:t>2023-03-07 16:10:31.415000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