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3134</w:t>
        <w:tab/>
        <w:t>5739</w:t>
        <w:tab/>
        <w:t>Information security clerk (m/f/d) urgently</w:t>
        <w:tab/>
        <w:t>Are you looking for a professional reorientation within the framework of temporary employment and are you interested in our vacancy?</w:t>
        <w:br/>
        <w:br/>
        <w:t>We look forward to receiving your application as Information Security Clerk (m/f/d) in Limburg!</w:t>
        <w:br/>
        <w:br/>
        <w:t>Professional field: office / administration</w:t>
        <w:br/>
        <w:br/>
        <w:t>Job offer type: Temporary employment</w:t>
        <w:br/>
        <w:br/>
        <w:t>ARWA Personaldienstleistungen GmbH is an employer with many advantages, which is why we offer you:</w:t>
        <w:br/>
        <w:t>- Long-term use in the customer company</w:t>
        <w:br/>
        <w:t>- Payments on account</w:t>
        <w:br/>
        <w:t>- On-site support</w:t>
        <w:br/>
        <w:t>- A friendly and personable team as contact persons on site</w:t>
        <w:br/>
        <w:br/>
        <w:t>As an information security clerk (m/f/d) your daily tasks are:</w:t>
        <w:br/>
        <w:t>- Support in setting up an information security management system (ISMS)</w:t>
        <w:br/>
        <w:t>- Independent development of sub-areas in the ISMS</w:t>
        <w:br/>
        <w:t>- Creation and maintenance of documents</w:t>
        <w:br/>
        <w:t>- Support in the tracking and implementation of security-related measures</w:t>
        <w:br/>
        <w:br/>
        <w:t>These talents set you apart:</w:t>
        <w:br/>
        <w:t>- Correspondence</w:t>
        <w:br/>
        <w:t>- Processing</w:t>
        <w:br/>
        <w:t>- Technical understanding</w:t>
        <w:br/>
        <w:t>- English-Advanced Knowledge)</w:t>
        <w:br/>
        <w:br/>
        <w:t>Your personal strengths:</w:t>
        <w:br/>
        <w:t>- comprehension ability/gift</w:t>
        <w:br/>
        <w:t>- Holistic thinking</w:t>
        <w:br/>
        <w:t>- communication skills</w:t>
        <w:br/>
        <w:br/>
        <w:t>Your professional experience as an information security clerk (m/f/d), clerk for office management (m/f/d), commercial clerk (m/f/d), office clerk (m/f/d), telephone operator (m/f/d) or as a secretary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Industrial clerk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15:56:58.631000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