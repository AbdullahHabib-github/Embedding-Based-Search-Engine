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4633</w:t>
        <w:tab/>
        <w:t>7238</w:t>
        <w:tab/>
        <w:t>Apprenticeship as a nurse / inpatient / Neuenhagen - Ebereschenallee (m/f/d)</w:t>
        <w:tab/>
        <w:t>Company presentationOur senior citizens' home surrounded by unique nature and close to Berlin make this location special. Our teams work every day with a lot of heart and commitment to create a beautiful life for the residents. Here you will always find a sympathetic ear, because good and non-judgmental communication is what makes our teams special. Our retirement home in Ebereschenallee offers 34 residents a family and comfortable home. Enrich our team! For our nursing home in Neuenhagen - Ebereschenallee near Berlin, we are looking for trainee nurses (m/f/d).</w:t>
        <w:br/>
        <w:br/>
        <w:t>Your tasks Caring for people in need of care, taking into account:</w:t>
        <w:br/>
        <w:t xml:space="preserve"> • Your individual wishes and needs</w:t>
        <w:br/>
        <w:t xml:space="preserve"> • The current level of knowledge of nursing</w:t>
        <w:br/>
        <w:t xml:space="preserve"> • The implementation of medical orders such as medication, injections and bandages</w:t>
        <w:br/>
        <w:t xml:space="preserve"> • Special situations, e.g. permanent pain</w:t>
        <w:br/>
        <w:t xml:space="preserve"> • Compliance with hygiene requirements</w:t>
        <w:br/>
        <w:t xml:space="preserve"> • The digital care documentation</w:t>
        <w:br/>
        <w:br/>
        <w:t>your profile</w:t>
        <w:br/>
        <w:t xml:space="preserve"> • Intermediate school leaving certificate (MSA) or advanced vocational training qualification</w:t>
        <w:br/>
        <w:t xml:space="preserve"> • Commitment &amp; ability to work in a team</w:t>
        <w:br/>
        <w:t xml:space="preserve"> • Enjoyment of communication</w:t>
        <w:br/>
        <w:t xml:space="preserve"> • Respect for other people</w:t>
        <w:br/>
        <w:t xml:space="preserve"> • A sense of responsibility</w:t>
        <w:br/>
        <w:t xml:space="preserve"> • Willingness to work shifts</w:t>
        <w:br/>
        <w:t xml:space="preserve"> • Reliability</w:t>
        <w:br/>
        <w:br/>
        <w:t>We offer you</w:t>
        <w:br/>
        <w:t xml:space="preserve"> • Good development opportunities via our campus gGmbH through further education and training measures</w:t>
        <w:br/>
        <w:t xml:space="preserve"> • Tax-free surcharges on Sundays and public holidays and on night shifts</w:t>
        <w:br/>
        <w:t xml:space="preserve"> • 30 days holiday</w:t>
        <w:br/>
        <w:t xml:space="preserve"> • An appreciative corporate culture</w:t>
        <w:br/>
        <w:t xml:space="preserve"> • A family-friendly employer</w:t>
        <w:br/>
        <w:t xml:space="preserve"> • Regular team events</w:t>
        <w:br/>
        <w:t xml:space="preserve"> • No facilities</w:t>
        <w:br/>
        <w:t xml:space="preserve"> • Company pension scheme with employer contribution (20%)</w:t>
        <w:br/>
        <w:t xml:space="preserve"> • Attractive shopping benefits and discounts</w:t>
        <w:br/>
        <w:t xml:space="preserve"> • Attractive bonus system</w:t>
        <w:br/>
        <w:br/>
        <w:t>Contact Kathrin Sonnemann</w:t>
        <w:br/>
        <w:t>facility management</w:t>
        <w:br/>
        <w:t>Telephone 03342 3091 411 Email bewerbung@procurand.de Non-profit ProCurand Care GmbH Nursing Home for the Elderly Neuenhagen Ebereschenallee Hauptstraße 30</w:t>
        <w:br/>
        <w:t>15366 Neuenhagen</w:t>
        <w:tab/>
        <w:t>Health and pediatric nurse</w:t>
        <w:tab/>
        <w:t>None</w:t>
        <w:tab/>
        <w:t>2023-03-07 16:00:03.666000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