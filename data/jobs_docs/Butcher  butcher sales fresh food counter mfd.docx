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7185</w:t>
        <w:tab/>
        <w:t>9790</w:t>
        <w:tab/>
        <w:t>Butcher / butcher sales fresh food counter (m/f/d)</w:t>
        <w:tab/>
        <w:t>Location: 35794 Mengerskirchen | Contract type: full-time, unlimited | Job ID: 723527</w:t>
        <w:br/>
        <w:br/>
        <w:br/>
        <w:t>What you move with us:</w:t>
        <w:br/>
        <w:t>The deli counter is the heart of our REWE Umut Ayaz oHG. This is where you share your passion for meat, sausage and cheese and advise our customers with your expert knowledge:</w:t>
        <w:br/>
        <w:br/>
        <w:t>- You inspire our customers with an attractive presentation of goods, competent advice and courteous service.</w:t>
        <w:br/>
        <w:t>- You show sensitivity in the refinement and portioning of meat, sausage and cheese.</w:t>
        <w:br/>
        <w:t>- With your eye for detail, you ensure excellent product presence, freshness and cleanliness.</w:t>
        <w:br/>
        <w:t>- You pay close attention to compliance with hygiene regulations.</w:t>
        <w:br/>
        <w:br/>
        <w:br/>
        <w:t>What convinces us:</w:t>
        <w:br/>
        <w:br/>
        <w:t>- Ideally your professional training as a butcher, butcher or as a specialist salesman in the food trade with a focus on butchery.</w:t>
        <w:br/>
        <w:t>- Your pronounced customer orientation, communication skills and enthusiasm.</w:t>
        <w:br/>
        <w:t>- Your team spirit and sense of responsibility.</w:t>
        <w:br/>
        <w:t>- Your commitment to your tasks, which you tackle independently and conscientiously.</w:t>
        <w:br/>
        <w:t>- Your flexibility from Monday to Saturday from 06:00 - 20:00.</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723527),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Butcher - Sales</w:t>
        <w:tab/>
        <w:t>None</w:t>
        <w:tab/>
        <w:t>2023-03-07 16:05:17.451000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