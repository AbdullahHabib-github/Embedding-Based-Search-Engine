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3274</w:t>
        <w:tab/>
        <w:t>5879</w:t>
        <w:tab/>
        <w:t>Assistant metal construction (m/f/d) metal processing</w:t>
        <w:tab/>
        <w:t>Are you ready for a job change? Watch out, then our job of the week is just right for you!</w:t>
        <w:br/>
        <w:br/>
        <w:t>Metal construction assistant (m/f/d) is a varied full-time job, shift/night/weekend. We offer you your new entry point to advancement as part of temporary employment with the option of being taken on!</w:t>
        <w:br/>
        <w:br/>
        <w:t>The job is not everything, so there are also these benefits for you:</w:t>
        <w:br/>
        <w:t>- Very good chances of being taken on</w:t>
        <w:br/>
        <w:t>- Overpay</w:t>
        <w:br/>
        <w:t>- Remuneration according to iGZ-DGB collective agreement with industry surcharges</w:t>
        <w:br/>
        <w:t>- Employee discounts with a variety of benefits for products and services</w:t>
        <w:br/>
        <w:t>- Assumption of the costs for occupational medical examinations</w:t>
        <w:br/>
        <w:t>- We offer you advance payments</w:t>
        <w:br/>
        <w:br/>
        <w:t>Are you wondering what does a metal construction assistant (m/f/d) do?</w:t>
        <w:br/>
        <w:t>- Screwing together workpieces</w:t>
        <w:br/>
        <w:t>- Grinding of stainless steel</w:t>
        <w:br/>
        <w:t>- Material processing &amp; cutting</w:t>
        <w:br/>
        <w:t>- machine operation</w:t>
        <w:br/>
        <w:br/>
        <w:t>What are the requirements for getting started at ARWA Personaldienstleistungen GmbH in Hagen?</w:t>
        <w:br/>
        <w:br/>
        <w:t>Show us your strengths:</w:t>
        <w:br/>
        <w:t>- comprehension ability/gift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talents are:</w:t>
        <w:br/>
        <w:t>- To bend</w:t>
        <w:br/>
        <w:t>- drilling</w:t>
        <w:br/>
        <w:t>- deburring</w:t>
        <w:br/>
        <w:t>- hand loops</w:t>
        <w:br/>
        <w:t>- packaging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Dortmund on 02 31 / 91 45 92 - 0 or by e-mail dortmund@arwa.de.</w:t>
        <w:br/>
        <w:br/>
        <w:t>With your application, you agree to ARWA's data protection guidelines (can be found on our homepage under “Privacy Policy”).</w:t>
        <w:tab/>
        <w:t>Specialist for metal technology - assembly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15:57:15.961000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