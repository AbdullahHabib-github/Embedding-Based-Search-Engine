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w:t>
        <w:tab/>
        <w:t>3493</w:t>
        <w:tab/>
        <w:t>Office clerk (m/f/d) with a focus on organization and projects</w:t>
        <w:tab/>
        <w:t>Your chance to become part of the TKS team!</w:t>
        <w:br/>
        <w:br/>
        <w:t>We are looking for an office clerk (m/f/d) with a focus on organization and projects</w:t>
        <w:br/>
        <w:br/>
        <w:t>TKS Express &amp; Logistik GmbH &amp; Co. KG is a medium-sized, expanding logistics company from Herzebrock-Clarholz. We have been offering our customers a comprehensive range of transport and logistics services since 1983.</w:t>
        <w:br/>
        <w:br/>
        <w:t>The core area is the Europe-wide shipping service for bulky, sensitive and urgent shipments.</w:t>
        <w:br/>
        <w:br/>
        <w:t>In addition to our own vehicle fleet, we work with a large number of direct network partners nationally and with other cooperation partners internationally.</w:t>
        <w:br/>
        <w:br/>
        <w:t>In this exciting environment, there are always new challenges due to the constant growth of TKS - certainly for you too!</w:t>
        <w:br/>
        <w:br/>
        <w:t>your future area of ​​responsibility</w:t>
        <w:br/>
        <w:br/>
        <w:t>• Communication with colleagues, customers and partner companies – in person, by telephone and by e-mail</w:t>
        <w:br/>
        <w:t>• Varied organizational and administrative tasks</w:t>
        <w:br/>
        <w:t>• Task coordination with the management</w:t>
        <w:br/>
        <w:t>• Development and implementation of marketing activities and ongoing evaluation</w:t>
        <w:br/>
        <w:br/>
        <w:t>huh It doesn't fit at all!</w:t>
        <w:br/>
        <w:br/>
        <w:t>You would actually like to do something else, but also use your professional experience? We are looking for career changers with your knowledge. You will learn everything you need to know from us.</w:t>
        <w:br/>
        <w:br/>
        <w:t>That is very important to us</w:t>
        <w:br/>
        <w:br/>
        <w:t>We set high standards for ourselves. We are therefore looking for qualified and motivated employees who are willing to give their all and are interested in further development.</w:t>
        <w:br/>
        <w:br/>
        <w:t>Due to our development speed, the work always remains interesting. It is therefore important that you constantly enjoy learning new things.</w:t>
        <w:br/>
        <w:br/>
        <w:t>your profile</w:t>
        <w:br/>
        <w:br/>
        <w:t>• You have very good communication skills, both in personal and in written customer contact.</w:t>
        <w:br/>
        <w:t>• You are characterized by a very conscientious way of working and a high degree of reliability.</w:t>
        <w:br/>
        <w:t>• In addition to a high level of commitment, you bring a pronounced openness to new things.</w:t>
        <w:br/>
        <w:t>• Good PC skills, especially in dealing with MS Office.</w:t>
        <w:br/>
        <w:t>• Absolute discretion is a matter of course for you.</w:t>
        <w:br/>
        <w:t>• Commercial training or at least a comparable degree would be an advantage.</w:t>
        <w:br/>
        <w:br/>
        <w:t>We offer you</w:t>
        <w:br/>
        <w:br/>
        <w:t>• A permanent employment contract</w:t>
        <w:br/>
        <w:t>• Full-time employment (40 hours per week) - Alternatively, part-time employment is also possible at the beginning</w:t>
        <w:br/>
        <w:t>• An open atmosphere with flat hierarchies and short decision-making processes</w:t>
        <w:br/>
        <w:t>• A job in a successfully growing company</w:t>
        <w:br/>
        <w:t>• We are open, direct, friendly and uncomplicated when dealing with one another.</w:t>
        <w:br/>
        <w:t>• Working in a dynamic team</w:t>
        <w:br/>
        <w:t>• Extensive and structured induction</w:t>
        <w:br/>
        <w:t>• Opportunities for advancement, also for lateral entrants</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 We will only contact the current or former employer with your consent.</w:t>
        <w:br/>
        <w:t>• Telephone interviews and job interviews are also available after work.</w:t>
        <w:br/>
        <w:br/>
        <w:t>Onboarding / Induction</w:t>
        <w:br/>
        <w:br/>
        <w:t>As a new member of the team, you naturally want to “arrive” quickly. You will therefore receive individual and tailor-made training. Your team will of course support you so that you can quickly find your way around and get started.</w:t>
        <w:br/>
        <w:br/>
        <w:t>Continuous diligence is the basic requirement for success!</w:t>
        <w:br/>
        <w:br/>
        <w:t>Does that sound good? Then apply now. Click on the button directly below.</w:t>
        <w:br/>
        <w:br/>
        <w:t>We look forward to seeing you!</w:t>
        <w:tab/>
        <w:t>Businessman - office management</w:t>
        <w:tab/>
        <w:t>None</w:t>
        <w:tab/>
        <w:t>2023-03-07 15:52:21.855000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