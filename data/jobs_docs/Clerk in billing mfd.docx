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w:t>
        <w:tab/>
        <w:t>3209</w:t>
        <w:tab/>
        <w:t>Clerk in billing (m/f/d)</w:t>
        <w:tab/>
        <w:t>Clerk in billing (m/f/d)</w:t>
        <w:br/>
        <w:br/>
        <w:t>Job ID: M-ND-1210202202</w:t>
        <w:br/>
        <w:t>Location: Munich</w:t>
        <w:br/>
        <w:t>Employment type(s): full-time</w:t>
        <w:br/>
        <w:br/>
        <w:t>INTRODUCTION</w:t>
        <w:br/>
        <w:t xml:space="preserve"> FREISING near the airport</w:t>
        <w:br/>
        <w:br/>
        <w:t>Is your passion in the invoice? From invoicing to processing complaints, do you keep a cool head and process processes quickly and efficiently? We should get to know each other! We are now looking for a clerk in billing (m/f/d) as part of direct placement</w:t>
        <w:br/>
        <w:br/>
        <w:t>YOUR ESSENTIAL TASKS ARE</w:t>
        <w:br/>
        <w:t>- Collection and maintenance of all order-relevant data</w:t>
        <w:br/>
        <w:t>- Complaints processing</w:t>
        <w:br/>
        <w:t>- Invoice verification including invoicing</w:t>
        <w:br/>
        <w:t>- Correspondence with commercial agencies and business partners</w:t>
        <w:br/>
        <w:t>- Creation and processing of timely customer orders</w:t>
        <w:br/>
        <w:br/>
        <w:t>YOUR SKILLS</w:t>
        <w:br/>
        <w:t>- Completed commercial training</w:t>
        <w:br/>
        <w:t>- High affinity for numbers</w:t>
        <w:br/>
        <w:t>- Knowledge of accounting would be an advantage</w:t>
        <w:br/>
        <w:t>- Experience in dealing with common IT systems</w:t>
        <w:br/>
        <w:t>- Own car necessary to reach the workplace</w:t>
        <w:br/>
        <w:t>- Very good written and spoken German and English skills, further foreign language skills are an advantage</w:t>
        <w:br/>
        <w:br/>
        <w:t>YOUR BENEFITS</w:t>
        <w:br/>
        <w:t>- A permanent employment contract with attractive remuneration and a 13th monthly salary</w:t>
        <w:br/>
        <w:t>- Work-life balance with 30 days of vacation and flexible working hours</w:t>
        <w:br/>
        <w:t>- You will be part of a friendly, fun and professional team in an appreciative work culture. Your workplace is new and modern</w:t>
        <w:br/>
        <w:t>- Your area of ​​responsibility is varied and exciting and good induction is a must.</w:t>
        <w:br/>
        <w:t>- Opportunity for individual further training and good supervision</w:t>
        <w:br/>
        <w:t>- Free underground parking spaces</w:t>
        <w:br/>
        <w:br/>
        <w:t>NEED TO KNOW</w:t>
        <w:br/>
        <w:t>Our client is an international company based in the north-east of Munich that specializes in trading tropical fruits. Our client looks back on almost 30 years of company history and is characterized above all by an international working atmosphere.</w:t>
        <w:br/>
        <w:br/>
        <w:t>Have we piqued your interest?</w:t>
        <w:br/>
        <w:t>Then we look forward to receiving your CV in German for the position as an invoicing clerk (m/f/d), stating the reference number M-ND-1210202202, by email to xing.muc@serviceline-online.de and we guarantee a response within 10 working days.</w:t>
        <w:br/>
        <w:br/>
        <w:t>The office manager, Ms. Nicole Dietrich, will be happy to answer any questions you may have personally on the following telephone number: 089/54324940.</w:t>
        <w:br/>
        <w:br/>
        <w:t>We look forward to seeing you!</w:t>
        <w:br/>
        <w:br/>
        <w:t>Department(s): Office Management/ Administration/ Assistance/ Administration</w:t>
        <w:tab/>
        <w:t>IT clerk</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