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5363</w:t>
        <w:tab/>
        <w:t>7968</w:t>
        <w:tab/>
        <w:t>Mechanic (m/f/d) with welding skills</w:t>
        <w:tab/>
        <w:t>We are looking for you for our customer as a fitter (m/f/d) with welding skills in Munich East. Please apply, stating your salary expectations.</w:t>
        <w:br/>
        <w:br/>
        <w:t>We offer:</w:t>
        <w:br/>
        <w:br/>
        <w:t>• Permanent position with option to be taken on</w:t>
        <w:br/>
        <w:t>• Pay above the standard pay scale</w:t>
        <w:br/>
        <w:t>• Holiday and Christmas bonuses</w:t>
        <w:br/>
        <w:t>• Employer-funded pension</w:t>
        <w:br/>
        <w:t>• Interesting job</w:t>
        <w:br/>
        <w:t>• Personal care</w:t>
        <w:br/>
        <w:br/>
        <w:t>Your tasks:</w:t>
        <w:br/>
        <w:br/>
        <w:t>• Servicing, repair and maintenance of machinery</w:t>
        <w:br/>
        <w:br/>
        <w:t>Your profile:</w:t>
        <w:br/>
        <w:br/>
        <w:t>• Completed vocational training as a locksmith (m/f/d) or long professional experience in this field</w:t>
        <w:br/>
        <w:t>• Technical and manual skills</w:t>
        <w:br/>
        <w:t>• Experience with TIG and electrode welding</w:t>
        <w:br/>
        <w:t>• Good knowledge of German</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company 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16:01:33.727000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