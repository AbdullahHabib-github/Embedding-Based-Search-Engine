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1902</w:t>
        <w:tab/>
        <w:t>4507</w:t>
        <w:tab/>
        <w:t>Apprenticeship as a clerk for forwarding and logistics services (m/f/d)</w:t>
        <w:tab/>
        <w:t>Family tradition meets innovation!</w:t>
        <w:br/>
        <w:br/>
        <w:t>Do you always have a plan, are you super organized and enthusiastic about the extraordinary?</w:t>
        <w:br/>
        <w:br/>
        <w:t>Then start your apprenticeship with us in Sonsbeck from August 1st, 2023!</w:t>
        <w:br/>
        <w:br/>
        <w:t>What you will learn with us:</w:t>
        <w:br/>
        <w:br/>
        <w:t>You not only organize the shipping, handling and storage of goods.</w:t>
        <w:br/>
        <w:br/>
        <w:t>You enjoy commercial activities, like working with different cultures and people and have an all-round organizational talent.</w:t>
        <w:br/>
        <w:br/>
        <w:t>You meet challenges that make you grow:</w:t>
        <w:br/>
        <w:br/>
        <w:t>• Enter orders</w:t>
        <w:br/>
        <w:br/>
        <w:t>• Planning and handling of national and international heavy transports, taking into account the applicable legal regulations</w:t>
        <w:br/>
        <w:br/>
        <w:t>• Advice and support for our customers</w:t>
        <w:br/>
        <w:br/>
        <w:t>• Identify transport routes and obtain permits</w:t>
        <w:br/>
        <w:br/>
        <w:t>• Price calculation, preparation of offers and support until the conclusion of the contract</w:t>
        <w:br/>
        <w:br/>
        <w:t>• Monitoring of the correct accounting of orders</w:t>
        <w:br/>
        <w:br/>
        <w:t>• Establishment of quality standards in all work processes</w:t>
        <w:br/>
        <w:br/>
        <w:t>What you bring to the table:</w:t>
        <w:br/>
        <w:br/>
        <w:t>To get off to a flying start, you should bring the following basics with you:</w:t>
        <w:br/>
        <w:br/>
        <w:t>• A secondary school leaving certificate, also gladly a technical/university entrance qualification</w:t>
        <w:br/>
        <w:br/>
        <w:t>• Fluent in German (spoken and written) and English (advantageous)</w:t>
        <w:br/>
        <w:br/>
        <w:t>• Enthusiasm for vehicles and their technology</w:t>
        <w:br/>
        <w:br/>
        <w:t>• Willingness to learn and perform</w:t>
        <w:br/>
        <w:br/>
        <w:t>• Independent, careful and responsible way of working</w:t>
        <w:br/>
        <w:br/>
        <w:t>• Experience abroad (welcome)</w:t>
        <w:br/>
        <w:br/>
        <w:t>This is what we start with:</w:t>
        <w:br/>
        <w:br/>
        <w:t>One for all and all for one! We also score points with numerous facts and thus ensure that both parties are committed to the matter:</w:t>
        <w:br/>
        <w:br/>
        <w:t>• An exciting and varied apprenticeship</w:t>
        <w:br/>
        <w:br/>
        <w:t>• Cost assumption for necessary school books</w:t>
        <w:br/>
        <w:br/>
        <w:t>• Very good chances of being taken on</w:t>
        <w:br/>
        <w:br/>
        <w:t>• Gathering of experiences up close and in the thick of things. E.g. transport escort, loading at your own terminal and much more</w:t>
        <w:br/>
        <w:br/>
        <w:t>• Further training opportunities with long-term perspectives</w:t>
        <w:br/>
        <w:br/>
        <w:t>• Great colleagues, family cohesion and working at eye level</w:t>
        <w:br/>
        <w:br/>
        <w:t>• Participation in extraordinary and spectacular projects - across Europe</w:t>
        <w:br/>
        <w:br/>
        <w:t>• On request, cooperation with our heavy-duty terminal in Wesel</w:t>
        <w:br/>
        <w:br/>
        <w:t>• Company pension scheme or other economics</w:t>
        <w:br/>
        <w:br/>
        <w:t>• Internship week including ship loading in Hamburg possible</w:t>
        <w:br/>
        <w:br/>
        <w:t>• Support with an English course (if desired)</w:t>
        <w:tab/>
        <w:t>Merchant - forwarding and logistics services</w:t>
        <w:tab/>
        <w:t>None</w:t>
        <w:tab/>
        <w:t>2023-03-07 15:54:27.015000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