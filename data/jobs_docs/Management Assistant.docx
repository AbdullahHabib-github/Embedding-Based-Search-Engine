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308</w:t>
        <w:tab/>
        <w:t>2913</w:t>
        <w:tab/>
        <w:t>Management Assistant</w:t>
        <w:tab/>
        <w:t>As an innovative waste disposal company, ReFood collects and processes organic materials that are no longer used in the food chain, in line with sustainability. These valuable materials are converted into environmentally friendly energy in the form of electricity, gas and heat in our own biogas plants. With a well-developed network of collection and processing locations, ReFood is represented throughout Europe. Through innovative processing technologies and constant growth, ReFood, together with its employees, customers and business partners, makes a valuable contribution to a sustainable world and a healthy life.</w:t>
        <w:br/>
        <w:br/>
        <w:t>If you also want to work with us on a sustainable world, become part of our team in the branch in 22525 Hamburg.</w:t>
        <w:br/>
        <w:br/>
        <w:t>Management Assistant</w:t>
        <w:br/>
        <w:br/>
        <w:t>TASKS</w:t>
        <w:br/>
        <w:br/>
        <w:t>- The sovereign and competent support of the management in all management tasks is the focus for you.</w:t>
        <w:br/>
        <w:t>- Another focus of your work is the preparation of management decisions by gathering and evaluating information.</w:t>
        <w:br/>
        <w:t>- In addition, your tasks include the independent processing and implementation of projects - also in cooperation with the decision-makers in our branches.</w:t>
        <w:br/>
        <w:t>- You will also prepare and follow up on the content of meetings.</w:t>
        <w:br/>
        <w:t>- The preparation of presentations and statistics is another part of your tasks.</w:t>
        <w:br/>
        <w:br/>
        <w:t>QUALIFICATIONS</w:t>
        <w:br/>
        <w:br/>
        <w:t>- Do you have a degree, preferably with a focus on agricultural engineering, industrial engineering, business administration or economics?</w:t>
        <w:br/>
        <w:t>- Are you a motivated professional or career changer with a technical degree or commercial background?</w:t>
        <w:br/>
        <w:t>- Ideally, you have initial professional experience in the field of project management?</w:t>
        <w:br/>
        <w:t>- Do you already know a little about sales and logistics?</w:t>
        <w:br/>
        <w:t>- Do you have a quick grasp and work analytically and in a structured manner?</w:t>
        <w:br/>
        <w:t>- Willingness to travel and possession of a class B driver's license is not a problem for you?</w:t>
        <w:br/>
        <w:t>- Do you enjoy working in a team and are you ready to develop further and pursue a career within the group of companies? Very good, apply now!</w:t>
        <w:br/>
        <w:br/>
        <w:t>BENEFITS</w:t>
        <w:br/>
        <w:br/>
        <w:t>- Company pension scheme: Make provisions for your pension on attractive terms.</w:t>
        <w:br/>
        <w:t>- Group accident insurance: Accident protection beyond the legal framework.</w:t>
        <w:br/>
        <w:t>- JobBenefit50: Get a €50 voucher for your on-top salary every month.</w:t>
        <w:br/>
        <w:t>- Employee discounts: Our employees receive a variety of discounts from well-known partners in the fields of electronics, travel, sports and fashion.</w:t>
        <w:br/>
        <w:t>- Company bike: All employees of the SARIA Group can lease a bike at attractive conditions. The bike can also be used for private purposes.</w:t>
        <w:br/>
        <w:t>- Regulated working hours: Spend the end of the day where it's most beautiful: at home.</w:t>
        <w:br/>
        <w:br/>
        <w:t>Does that sound like a job to you? Take the initiative and apply online right away, stating your possible starting date and your salary expectations.</w:t>
        <w:tab/>
        <w:t>Business economist (technical school) - agricultural business</w:t>
        <w:tab/>
        <w:t>Anything left over from the meal.</w:t>
        <w:br/>
        <w:br/>
        <w:t>Unconsumed French fries from the restaurant or expired yoghurt from the supermarket shelf - in terms of sustainability, as an innovative disposal company, ReFood only uses organic materials that are no longer used in the food chain. Every year, ReFood collects around 500,000 tons of food and leftovers in Germany alone and uses them as sustainable raw materials to generate electricity, gas and heat of the 2nd generation in its own biogas plants. Energy from nuclear power and hard coal can be replaced in this way and many thousands of tons of CO2 can be saved every year.</w:t>
        <w:tab/>
        <w:t>2023-03-07 15:51:10.522000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