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1423</w:t>
        <w:tab/>
        <w:t>4028</w:t>
        <w:tab/>
        <w:t>Helper - fitter (m/f/d)</w:t>
        <w:tab/>
        <w:t>We look forward to your application as:</w:t>
        <w:br/>
        <w:br/>
        <w:t>Helper - fitter (m/f/d) in 86167 Augsburg for direct placement in permanent employment!</w:t>
        <w:br/>
        <w:br/>
        <w:t>Our customer is your contact when it comes to electrical installation. They have specialized in the installation of storage systems and work together with strong partners. But we will also be happy to help you with conventional electrical installation!</w:t>
        <w:br/>
        <w:br/>
        <w:t>This is what you are offered:</w:t>
        <w:br/>
        <w:br/>
        <w:t>• A small, fine and motivated team with a friendly owner</w:t>
        <w:br/>
        <w:t>• Attractive remuneration</w:t>
        <w:br/>
        <w:t>• Overtime is paid</w:t>
        <w:br/>
        <w:t>• Further training</w:t>
        <w:br/>
        <w:t>• Varied work on different construction sites</w:t>
        <w:br/>
        <w:t>• Modern tools</w:t>
        <w:br/>
        <w:t>• Joint social events</w:t>
        <w:br/>
        <w:t>• 30 days holiday</w:t>
        <w:br/>
        <w:br/>
        <w:t>First things first: With our customer, you only work in-house. You don't have to do the installations in the rain or snow. You will be employed. NO temp work</w:t>
        <w:br/>
        <w:br/>
        <w:t>Your tasks in pre-assembly are:</w:t>
        <w:br/>
        <w:br/>
        <w:t>• Mount cable ducts</w:t>
        <w:br/>
        <w:t>• Slit channels</w:t>
        <w:br/>
        <w:t>• Set cans and much more</w:t>
        <w:br/>
        <w:br/>
        <w:t>so that the electronics engineer can set the connections</w:t>
        <w:br/>
        <w:br/>
        <w:t>This is what our customer wants:</w:t>
        <w:br/>
        <w:br/>
        <w:t>• You have manual skills and are already working as a construction worker in the pre-assembly area</w:t>
        <w:br/>
        <w:t>• Reliability and team player</w:t>
        <w:br/>
        <w:t>• You speak German well</w:t>
        <w:br/>
        <w:t>• Independent working</w:t>
        <w:br/>
        <w:t>• Driving license class B</w:t>
        <w:br/>
        <w:t>• If necessary, to work longer (overtime is paid)</w:t>
        <w:br/>
        <w:t>• Friendly and likeable demeanor</w:t>
        <w:br/>
        <w:br/>
        <w:t>Onboarding &amp; flight altitude</w:t>
        <w:br/>
        <w:br/>
        <w:t>As a new team member, you will receive the support of experienced colleagues from day one to quickly reach flight altitude.</w:t>
        <w:br/>
        <w:t>Further knowledge building takes place through training.</w:t>
        <w:br/>
        <w:br/>
        <w:t>This is how it goes!</w:t>
        <w:br/>
        <w:br/>
        <w:t>Please apply directly online by clicking on the apply now for this position button or send us your application by email.</w:t>
        <w:br/>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Helper - Electric</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15:53:28.011000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