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2905</w:t>
        <w:tab/>
        <w:t>5510</w:t>
        <w:tab/>
        <w:t>Goods picker (m/f/d) full-time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Gronau with varied tasks and attractive collective wages.</w:t>
        <w:br/>
        <w:br/>
        <w:t>As part of temporary employment, we are currently looking for a goods picker (m/f/d) full-time, shift/night/weekend.</w:t>
        <w:br/>
        <w:br/>
        <w:t>Occupation: trade</w:t>
        <w:br/>
        <w:br/>
        <w:t>What do we offer you?</w:t>
        <w:br/>
        <w:t xml:space="preserve"> </w:t>
        <w:br/>
        <w:t>- Remuneration according to iGZ-DGB collective agreement with industry surcharges</w:t>
        <w:br/>
        <w:t>- Long-term use in the customer company</w:t>
        <w:br/>
        <w:t>- Availability beyond working hours</w:t>
        <w:br/>
        <w:br/>
        <w:t>What does a goods picker (m/f/d) do?</w:t>
        <w:br/>
        <w:t xml:space="preserve"> </w:t>
        <w:br/>
        <w:t>- Loading and unloading of trucks using forklifts</w:t>
        <w:br/>
        <w:t>- Order picking according to "Pick-By-Light"</w:t>
        <w:br/>
        <w:t>- Order picking with hand scanner</w:t>
        <w:br/>
        <w:br/>
        <w:t>What are the requirements for getting started at ARWA Personaldienstleistungen GmbH in Gronau?</w:t>
        <w:br/>
        <w:br/>
        <w:t>Ideally, you bring these personal strengths with you:</w:t>
        <w:br/>
        <w:t>- Resilience</w:t>
        <w:br/>
        <w:t>- Diligence/accuracy</w:t>
        <w:br/>
        <w:t>- Reliability</w:t>
        <w:br/>
        <w:br/>
        <w:t>Your knowledge and skills:</w:t>
        <w:br/>
        <w:t>- picking</w:t>
        <w:br/>
        <w:t>- Warehouse work</w:t>
        <w:br/>
        <w:t>- Driving license for forklifts, industrial trucks (desirable)</w:t>
        <w:br/>
        <w:t>- German (Basic)</w:t>
        <w:br/>
        <w:br/>
        <w:t>Your professional experience as a goods picker (m/f/d), packer (m/f/d), warehouse assistant (m/f/d), forklift driver (m/f/d), warehouse employee (m/f/d) or as a goods clearer (m/f/d) distinguish you?</w:t>
        <w:br/>
        <w:t>Then apply online now for this job offer.</w:t>
        <w:br/>
        <w:br/>
        <w:t>Do you have any questions about our job offer or would you rather speak to us personally?</w:t>
        <w:br/>
        <w:t>You can reach our branch in Hildesheim on 0 51 21 / 1 02 30 - 0 or by e-mail hildesheim@arwa.de.</w:t>
        <w:br/>
        <w:br/>
        <w:t xml:space="preserve"> With your application, you agree to ARWA's data protection guidelines (can be found on our homepage under “Privacy Policy”).</w:t>
        <w:tab/>
        <w:t>picker</w:t>
        <w:tab/>
        <w:t>ARWA Personaldienstleistungen GmbH supports companies from almost all areas and industries with individual solutions in temporary employment,</w:t>
        <w:br/>
        <w:t>in on-site and in-house management, in outsourcing projects and in recruitment when looking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15:56:30.432000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