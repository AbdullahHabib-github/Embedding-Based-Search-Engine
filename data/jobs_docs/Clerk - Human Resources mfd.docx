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2272</w:t>
        <w:tab/>
        <w:t>4877</w:t>
        <w:tab/>
        <w:t>Clerk - Human Resources (m/f/d)</w:t>
        <w:tab/>
        <w:t>TIMEPARTNER - the way it works!</w:t>
        <w:br/>
        <w:t>As one of the top 5 personnel service providers in Germany, which also operates nationally, TIMEPARTNER offers much more than just planning security.</w:t>
        <w:br/>
        <w:t>For our client based in Mannheim, we are looking for a Human Resources Clerk (m/f/d) to start as soon as possible.</w:t>
        <w:br/>
        <w:br/>
        <w:t>Become part of TIMEPARTNER and apply today!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Completion of administrative tasks in the HR area</w:t>
        <w:br/>
        <w:t>- Supervision of payroll accounting for several areas/locations</w:t>
        <w:br/>
        <w:t>- Supervision, monitoring and processing of company pension schemes and other collectively agreed claims</w:t>
        <w:br/>
        <w:t>- Participation in the planning and implementation of projects in the HR area</w:t>
        <w:br/>
        <w:t>- Management of electronic personnel files</w:t>
        <w:br/>
        <w:t>- Correspondence with external and internal interfaces</w:t>
        <w:br/>
        <w:br/>
        <w:br/>
        <w:t>your qualifications</w:t>
        <w:br/>
        <w:br/>
        <w:t>- Completed commercial training</w:t>
        <w:br/>
        <w:t>- Knowledge of income tax and social security law</w:t>
        <w:br/>
        <w:t>- Several years of professional experience in human resources</w:t>
        <w:br/>
        <w:t>- Confident use of common computer programs (MS Office)</w:t>
        <w:br/>
        <w:t>- Ability to work in a team and strong cooperative behavior</w:t>
        <w:br/>
        <w:t>- Independent, goal-oriented and organized way of working</w:t>
        <w:br/>
        <w:t>- High service orientation</w:t>
        <w:br/>
        <w:t>- Very good communication skills and a confident and committed demeanor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TimePartner Personalmanagement GmbHErzbergerstrasse 1968165 Mannheim</w:t>
        <w:br/>
        <w:t>[placeholder-contact-salutation]Hülya OmurcaPersonnel consultant+49 621 178268-0﻿werbung.mannheim@timepartner.com</w:t>
        <w:br/>
        <w:t>You can find out more about TIMEPARTNER and other jobs at: www.timepartner.com</w:t>
        <w:br/>
        <w:t>We look forward to getting to know you!</w:t>
        <w:tab/>
        <w:t>Clerk Shopping</w:t>
        <w:tab/>
        <w:t>None</w:t>
        <w:tab/>
        <w:t>2023-03-07 15:55:12.510000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