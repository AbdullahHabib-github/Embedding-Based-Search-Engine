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8750</w:t>
        <w:tab/>
        <w:t>11355</w:t>
        <w:tab/>
        <w:t>Promoter in field service (m/f/d)</w:t>
        <w:tab/>
        <w:t>In order to be able to continue our success story, we are looking for promoters: inside to strengthen our great team.</w:t>
        <w:br/>
        <w:br/>
        <w:t>Promoter in field service (m/f/d)</w:t>
        <w:br/>
        <w:br/>
        <w:t>Your tasks…:</w:t>
        <w:br/>
        <w:br/>
        <w:t>-</w:t>
        <w:br/>
        <w:t>You will promote quality products from energy suppliers and from the telecommunications sector in the field</w:t>
        <w:br/>
        <w:br/>
        <w:t>-</w:t>
        <w:br/>
        <w:t>You advise our customers professionally</w:t>
        <w:br/>
        <w:br/>
        <w:t>-</w:t>
        <w:br/>
        <w:t>You create new contracts or adapt old contracts</w:t>
        <w:br/>
        <w:br/>
        <w:t>-</w:t>
        <w:br/>
        <w:t>Customer satisfaction is your top priority and you ensure this at all times</w:t>
        <w:br/>
        <w:br/>
        <w:t>Your profile...:</w:t>
        <w:br/>
        <w:br/>
        <w:t>-</w:t>
        <w:br/>
        <w:t>You are at least 18 years old and speak German fluently</w:t>
        <w:br/>
        <w:br/>
        <w:t>-</w:t>
        <w:br/>
        <w:t>An independent and structured way of working is a matter of course for you</w:t>
        <w:br/>
        <w:br/>
        <w:t>-</w:t>
        <w:br/>
        <w:t>You bring a good mood and an open-minded nature to the sales team</w:t>
        <w:br/>
        <w:br/>
        <w:t>What do we offer...:</w:t>
        <w:br/>
        <w:br/>
        <w:t>-</w:t>
        <w:br/>
        <w:t>Different trainings from which you can benefit in sales</w:t>
        <w:br/>
        <w:br/>
        <w:t>-</w:t>
        <w:br/>
        <w:t>An exciting area of ​​work in the field service, supported by a family team</w:t>
        <w:br/>
        <w:br/>
        <w:t>-</w:t>
        <w:br/>
        <w:t>Rapid advancement opportunities through a clearly defined career ladder</w:t>
        <w:br/>
        <w:br/>
        <w:t>-</w:t>
        <w:br/>
        <w:t>A permanent position in a crisis-proof job</w:t>
        <w:br/>
        <w:br/>
        <w:t>-</w:t>
        <w:br/>
        <w:t>Independently plannable working hours</w:t>
        <w:br/>
        <w:br/>
        <w:t>data protection</w:t>
        <w:br/>
        <w:br/>
        <w:t>HOT CHILI MARKETING</w:t>
        <w:br/>
        <w:t>Mrs. Carolin Memah</w:t>
        <w:br/>
        <w:t>HOT CHILI MARKETING</w:t>
        <w:br/>
        <w:t>Schnackenburgallee 217-223</w:t>
        <w:br/>
        <w:t>22525 Hamburg</w:t>
        <w:br/>
        <w:t>bewerbung@hotchilimarketing.de</w:t>
        <w:br/>
        <w:t>040 54880322</w:t>
        <w:br/>
        <w:t>0178 2650177</w:t>
        <w:tab/>
        <w:t>Promoter/in</w:t>
        <w:tab/>
        <w:t>None</w:t>
        <w:tab/>
        <w:t>2023-03-07 16:08:29.330000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