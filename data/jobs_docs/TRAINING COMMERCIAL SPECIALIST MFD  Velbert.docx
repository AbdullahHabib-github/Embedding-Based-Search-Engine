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1968</w:t>
        <w:tab/>
        <w:t>4573</w:t>
        <w:tab/>
        <w:t>TRAINING COMMERCIAL SPECIALIST (M/F/D) – Velbert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15:54:35.134000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