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5817</w:t>
        <w:tab/>
        <w:t>8422</w:t>
        <w:tab/>
        <w:t>New and existing customer advisor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carry out a telephone survey in the laboratory area, but no medical or laboratory knowledge is required.</w:t>
        <w:br/>
        <w:br/>
        <w:br/>
        <w:t>Your profile:</w:t>
        <w:br/>
        <w:t>- You have successfully completed commercial training and at least 5 years of experience in sales / internal sales.</w:t>
        <w:br/>
        <w:t>- You should already have proven success in sales.</w:t>
        <w:br/>
        <w:t>- You are characterized by a pronounced customer-oriented thinking and acting, service orientation and high communication skills</w:t>
        <w:br/>
        <w:t>- You convince with your overall entrepreneurial thinking and your confident and confident demeanor.</w:t>
        <w:br/>
        <w:t>- Your strengths include flexibility, independence and a high degree of initiative and motivation, resilience and teamwork, as well as a hands-on mentality</w:t>
        <w:br/>
        <w:t>- Experience, ideally in the energy sector, is an advantage, but not a requirement</w:t>
        <w:tab/>
        <w:t>Call center agent/in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16:02:29.668000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