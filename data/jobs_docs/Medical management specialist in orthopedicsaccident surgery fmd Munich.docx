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258</w:t>
        <w:tab/>
        <w:t>2863</w:t>
        <w:tab/>
        <w:t>Medical management specialist in orthopedics/accident surgery (f/m/d) Munich</w:t>
        <w:tab/>
        <w:t>Medical management specialist in orthopedics and trauma surgery (f/m/d) MVZ Munich</w:t>
        <w:br/>
        <w:br/>
        <w:t>Place of work: MVZ Clinic Munich (part-time employment at the clinic possible)</w:t>
        <w:br/>
        <w:t>Scope: full-time</w:t>
        <w:br/>
        <w:t>Entry date: as soon as possible</w:t>
        <w:br/>
        <w:br/>
        <w:t>your benefits</w:t>
        <w:br/>
        <w:br/>
        <w:t>• Attractive suffering position in the modern MVZ practice at the clinic</w:t>
        <w:br/>
        <w:t>• Working under optimal conditions in a collegial team</w:t>
        <w:br/>
        <w:t>• good work-life balance</w:t>
        <w:br/>
        <w:t>• All modern examination methods are available to you</w:t>
        <w:br/>
        <w:t>• Performance-based remuneration with attractive additional benefits such as company health management</w:t>
        <w:br/>
        <w:t>• Kindergartens and schools in the area as well as family-friendly working hours</w:t>
        <w:br/>
        <w:t>• Good transport connection</w:t>
        <w:br/>
        <w:t>• very nice living environment - for leisure and culture</w:t>
        <w:br/>
        <w:t>• excellent infrastructure of the city and the district</w:t>
        <w:br/>
        <w:br/>
        <w:t>Your tasks</w:t>
        <w:br/>
        <w:br/>
        <w:t>• Management of the orthopedic practice including personnel and budget responsibility</w:t>
        <w:br/>
        <w:t>• Management of projects for the further development of the MVZ, taking into account medical and economic framework conditions</w:t>
        <w:br/>
        <w:t>• Ensuring medical standards and further developing outpatient treatment options in the field of orthopaedics, accident surgery and spinal surgery</w:t>
        <w:br/>
        <w:t>• Service-oriented outpatient advice and patient care together with the team</w:t>
        <w:br/>
        <w:t>• Securing and expanding the reputation of the MVZ, particularly in the Munich metropolitan area, through participation and presence in the relevant committees and taking on speaker activities</w:t>
        <w:br/>
        <w:t>• Cooperation with hospitals and rehabilitation facilities</w:t>
        <w:br/>
        <w:br/>
        <w:t>your profile</w:t>
        <w:br/>
        <w:br/>
        <w:t>• You are a specialist in orthopedics and trauma surgery and have well-founded</w:t>
        <w:br/>
        <w:t>• You have the admission requirements for the D-Arzt</w:t>
        <w:br/>
        <w:t>• You have a pronounced sense of responsibility and a high ability to cooperate</w:t>
        <w:br/>
        <w:t>• Organizational and leadership skills complete your profile</w:t>
        <w:br/>
        <w:br/>
        <w:t>Have we aroused your interest or do you have further questions?</w:t>
        <w:br/>
        <w:br/>
        <w:t>Then send us an e-mail, call us or apply directly for this position under "Apply now".</w:t>
        <w:br/>
        <w:br/>
        <w:t>If the position does not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Doctor</w:t>
        <w:tab/>
        <w:t>None</w:t>
        <w:tab/>
        <w:t>2023-03-07 15:51:04.333000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