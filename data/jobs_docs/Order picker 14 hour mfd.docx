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2410</w:t>
        <w:tab/>
        <w:t>5015</w:t>
        <w:tab/>
        <w:t>Order picker 14€/ hour (m/f/d)</w:t>
        <w:tab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Dispatch preparation for outgoing goods</w:t>
        <w:br/>
        <w:t>- Goods receipt and quality control</w:t>
        <w:br/>
        <w:t>- Picking, inventory and inventory check</w:t>
        <w:br/>
        <w:t>- Sorting and packing work</w:t>
        <w:br/>
        <w:br/>
        <w:br/>
        <w:t>your qualifications</w:t>
        <w:br/>
        <w:br/>
        <w:t>- Professional experience as a warehouse worker (m/f/d)</w:t>
        <w:br/>
        <w:t>- Knowledge of using scanners</w:t>
        <w:br/>
        <w:t>- Independent and careful way of working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Warehouse and transport workers</w:t>
        <w:tab/>
        <w:t>None</w:t>
        <w:tab/>
        <w:t>2023-03-07 15:55:29.416000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