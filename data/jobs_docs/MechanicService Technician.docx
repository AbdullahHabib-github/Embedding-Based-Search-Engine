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8534</w:t>
        <w:tab/>
        <w:t>11139</w:t>
        <w:tab/>
        <w:t>Mechanic/Service Technician</w:t>
        <w:tab/>
        <w:t>To be complete we are looking for:</w:t>
        <w:br/>
        <w:br/>
        <w:t>MECHANIC/SERVICE TECHNICIAN</w:t>
        <w:br/>
        <w:br/>
        <w:t>in field service in the greater Munich area (m/f/d) - full-time</w:t>
        <w:br/>
        <w:br/>
        <w:t>WE ARE:</w:t>
        <w:br/>
        <w:br/>
        <w:t>* A constantly growing medium-sized company with exciting projects.</w:t>
        <w:br/>
        <w:t>* Pioneering, forward-thinking &amp; passionate.</w:t>
        <w:br/>
        <w:br/>
        <w:t>WE OFFER:</w:t>
        <w:br/>
        <w:br/>
        <w:t>* Varied tasks and a unique team.</w:t>
        <w:br/>
        <w:t>* No boredom, friendly colleagues</w:t>
        <w:br/>
        <w:br/>
        <w:t>YOU GET</w:t>
        <w:br/>
        <w:br/>
        <w:t>* A varied, responsible area of ​​responsibility</w:t>
        <w:br/>
        <w:t>* A friendly team - together we are strong!</w:t>
        <w:br/>
        <w:t>* A safe workplace and working independently</w:t>
        <w:br/>
        <w:t>* Practice-oriented and competent induction</w:t>
        <w:br/>
        <w:t>* Attractive, performance-oriented payment</w:t>
        <w:br/>
        <w:br/>
        <w:t>YOUR TO DO'S</w:t>
        <w:br/>
        <w:br/>
        <w:t>* You are responsible for the maintenance and repair of our customers' cleaning machines on site and in our workshop</w:t>
        <w:br/>
        <w:t>* You support sales with demonstrations, instruction and delivery of machines to our customers</w:t>
        <w:br/>
        <w:t>* You are the technical contact person for our customers</w:t>
        <w:br/>
        <w:br/>
        <w:t>THAT'S YOU</w:t>
        <w:br/>
        <w:br/>
        <w:t>* Completed technical or manual training, e.g. as an electrician, car mechatronics technician, or similar with an electrotechnical qualification</w:t>
        <w:br/>
        <w:t>* Safe handling of common computer programs (e.g. MS Office)</w:t>
        <w:br/>
        <w:t>* Driving license class 3 (BE)</w:t>
        <w:br/>
        <w:br/>
        <w:t>Apply now and complete our team!</w:t>
        <w:br/>
        <w:t>Send your application to</w:t>
        <w:br/>
        <w:t>personal@kenter.de</w:t>
        <w:br/>
        <w:br/>
        <w:t>www.kenter.de [http://www.kenter.de/] | www.kenternext.de [http://www.kenternext.de/]</w:t>
        <w:tab/>
        <w:t>Operating technician</w:t>
        <w:tab/>
        <w:t>None</w:t>
        <w:tab/>
        <w:t>2023-03-07 16:08:02.901000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