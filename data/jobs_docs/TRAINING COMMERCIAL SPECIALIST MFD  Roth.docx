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1632</w:t>
        <w:tab/>
        <w:t>4237</w:t>
        <w:tab/>
        <w:t>TRAINING COMMERCIAL SPECIALIST (M/F/D) – Roth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15:53:53.765000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