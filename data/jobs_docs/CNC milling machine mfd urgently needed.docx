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3250</w:t>
        <w:tab/>
        <w:t>5855</w:t>
        <w:tab/>
        <w:t>CNC milling machine (m/f/d) urgently needed</w:t>
        <w:tab/>
        <w:t>We are looking for the following committed employees for our customer as part of temporary employment in Lengenfeld: CNC milling cutter (m/f/d).</w:t>
        <w:br/>
        <w:br/>
        <w:t>A secure and agreed income with good social benefits is just as important to you as a varied job and a long-term perspective?</w:t>
        <w:br/>
        <w:t>Then become a part of our company in Lengenfeld!</w:t>
        <w:br/>
        <w:br/>
        <w:t>Occupation: trade</w:t>
        <w:br/>
        <w:br/>
        <w:t>Your working hours will be full time, shift/night/weekend.</w:t>
        <w:br/>
        <w:t xml:space="preserve"> With many years of experience in personnel services, our branch in Zwickau offers you a new challenge in Lengenfeld as well as a secure job.</w:t>
        <w:br/>
        <w:br/>
        <w:t>What you can expect:</w:t>
        <w:br/>
        <w:t>- Driving services / shuttle service to the workplace</w:t>
        <w:br/>
        <w:t>- Overpay</w:t>
        <w:br/>
        <w:t>- We offer you advance payments</w:t>
        <w:br/>
        <w:br/>
        <w:t>Your tasks as a CNC milling cutter (m/f/d) include the following areas:</w:t>
        <w:br/>
        <w:t>- CNC-supported processing of production orders in single part production</w:t>
        <w:br/>
        <w:t>- Milling on the CNC machine</w:t>
        <w:br/>
        <w:t>- Creation of milling geometries</w:t>
        <w:br/>
        <w:br/>
        <w:t>As a CNC milling machine operator (m/f/d) our requirements for you are:</w:t>
        <w:br/>
        <w:t>- CNC knowledge, CNC programming</w:t>
        <w:br/>
        <w:t>- metal construction</w:t>
        <w:br/>
        <w:t>- Metal working, metal processing</w:t>
        <w:br/>
        <w:br/>
        <w:t>You are characterized by the following personal strengths:</w:t>
        <w:br/>
        <w:t>- comprehension ability/gift</w:t>
        <w:br/>
        <w:t>- Independent working</w:t>
        <w:br/>
        <w:t>- Diligence/accuracy</w:t>
        <w:br/>
        <w:br/>
        <w:t>Your professional experience as a CNC milling cutter (m/f/d), machine operator (m/f/d), CNC burner (m/f/d), CNC bender (m/f/d), cutting machine operator (m/f/d) or do you excel as a CNC lathe operator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CNC milling machine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15:57:13.011000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