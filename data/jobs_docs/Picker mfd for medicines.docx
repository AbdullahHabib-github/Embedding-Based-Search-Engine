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5348</w:t>
        <w:tab/>
        <w:t>7953</w:t>
        <w:tab/>
        <w:t>Picker (m/f/d) for medicines</w:t>
        <w:tab/>
        <w:t>We are looking for you for our customer as a picker (m/f/d) for medicines in Holzkirchen.</w:t>
        <w:br/>
        <w:br/>
        <w:t>We offer:</w:t>
        <w:br/>
        <w:br/>
        <w:t>• Permanent employment</w:t>
        <w:br/>
        <w:t>• Pay above the standard pay scale</w:t>
        <w:br/>
        <w:t>• Employer-funded pension</w:t>
        <w:br/>
        <w:t>• Interesting job</w:t>
        <w:br/>
        <w:t>• Personal care</w:t>
        <w:br/>
        <w:br/>
        <w:t>Your tasks:</w:t>
        <w:br/>
        <w:br/>
        <w:t>• Order picking of goods with scanner</w:t>
        <w:br/>
        <w:t>• Goods receipt, quality and quantity control</w:t>
        <w:br/>
        <w:t>• Incoming and outgoing goods</w:t>
        <w:br/>
        <w:t>• Storage and retrieval activities</w:t>
        <w:br/>
        <w:br/>
        <w:t>Your profile:</w:t>
        <w:br/>
        <w:br/>
        <w:t>• Warehouse experience</w:t>
        <w:br/>
        <w:t>• Good knowledge of German</w:t>
        <w:br/>
        <w:t>• Reliability</w:t>
        <w:br/>
        <w:t>• Working hours: 06:00 - 14:30</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picker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16:01:31.886000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