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569</w:t>
        <w:tab/>
        <w:t>3174</w:t>
        <w:tab/>
        <w:t>Farm Player (m/w/d)</w:t>
        <w:tab/>
        <w:t>Floor layers (m/f/d)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You carry out individual repairs to floors</w:t>
        <w:br/>
        <w:t>• You are responsible for repairing insurance claims</w:t>
        <w:br/>
        <w:t>• They help in modernizing apartments</w:t>
        <w:br/>
        <w:br/>
        <w:t>☑️Your profile for the position Floorer (m/f/d):</w:t>
        <w:br/>
        <w:br/>
        <w:t>• Completed vocational training in the trades of floor layers, carpenters, assistants - floor laying or in a comparable trade</w:t>
        <w:br/>
        <w:t>• Experience in portfolio management of residential real estate desirable</w:t>
        <w:br/>
        <w:t>• Flexibility, commitment and independent work</w:t>
        <w:br/>
        <w:t>• Customer-friendly and competent appearance</w:t>
        <w:br/>
        <w:br/>
        <w:t>☑️Interested in the position of floor layers (m/f/d)? This is how it goes!</w:t>
        <w:br/>
        <w:br/>
        <w:t>You can use the button below to send your application for the position as a floor layer (m/f/d) directly to us. Alternatively, send us your application documents directly by email or give us a call:</w:t>
        <w:br/>
        <w:br/>
        <w:t>bewerbung.dresden@neo-temp.de</w:t>
        <w:br/>
        <w:t>☎️0351 205 48 38-0</w:t>
        <w:tab/>
        <w:t>floor layer</w:t>
        <w:tab/>
        <w:t>None</w:t>
        <w:tab/>
        <w:t>2023-03-07 15:51:42.607000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