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663</w:t>
        <w:tab/>
        <w:t>3268</w:t>
        <w:tab/>
        <w:t>Accountant (m/f/d) - part-time</w:t>
        <w:tab/>
        <w:t>Why Pioneer?</w:t>
        <w:br/>
        <w:t>Ladies and Gentlemen</w:t>
        <w:br/>
        <w:br/>
        <w:t>the company Piontek Personalservice GmbH has existed since 2017, starting in the medical sector.</w:t>
        <w:br/>
        <w:br/>
        <w:t>Due to structural changes and growth in personnel, we now also support customers in commercial and technical areas.</w:t>
        <w:br/>
        <w:br/>
        <w:t>Every employee in our internal team has at least three years of temporary work know-how. This is a very good prerequisite for meeting the highest demands of our customers.</w:t>
        <w:br/>
        <w:br/>
        <w:t>Piontek Personalservice GmbH stands for reliability, for trust and for giving and taking.</w:t>
        <w:br/>
        <w:br/>
        <w:t>The satisfaction of our customers and our employees is our highest goal.</w:t>
        <w:br/>
        <w:br/>
        <w:t>Let us become your long-term, trusted and professional contact in all personnel matters and be permanent.</w:t>
        <w:br/>
        <w:br/>
        <w:t>Accountant (m/f/d) - part-time</w:t>
        <w:br/>
        <w:br/>
        <w:t>Location: Detmold</w:t>
        <w:br/>
        <w:t>Job Type(s): Part-time - mornings</w:t>
        <w:br/>
        <w:br/>
        <w:t>You are looking for a job? We got him!</w:t>
        <w:br/>
        <w:t>Piontek Personalservice GmbH was founded in Gelsenkirchen in 2017 with the aim of exemplary customer orientation and the highest possible quality standards.</w:t>
        <w:br/>
        <w:br/>
        <w:t>Today's fast-paced business combined with yesterday's consistent values ​​- that's what we've been standing for every day since then.</w:t>
        <w:br/>
        <w:t>Every employee in our internal team has at least 3 years of know-how. This is a very good prerequisite for meeting the highest demands of our customers.</w:t>
        <w:br/>
        <w:t>The satisfaction of our customers and employees is our highest goal.</w:t>
        <w:br/>
        <w:br/>
        <w:t>For our customer we are looking for you for the Detmold location as a part-time accountant (m/f/d).</w:t>
        <w:br/>
        <w:br/>
        <w:t>Your tasks</w:t>
        <w:br/>
        <w:t>- Checking and posting of ongoing business processes</w:t>
        <w:br/>
        <w:t>- Processing of transactions</w:t>
        <w:br/>
        <w:t>- Examination of travel expenses</w:t>
        <w:br/>
        <w:t>- Support for creating monthly and annual reports</w:t>
        <w:br/>
        <w:br/>
        <w:t>Your skills</w:t>
        <w:br/>
        <w:t>- Completed commercial training or a comparable qualification</w:t>
        <w:br/>
        <w:t>- Experience in accounting would be an advantage</w:t>
        <w:br/>
        <w:t>- High affinity in dealing with numbers</w:t>
        <w:br/>
        <w:t>- Fluent knowledge of German in order to be able to maintain communication in the company</w:t>
        <w:br/>
        <w:t>- Secure computer skills</w:t>
        <w:br/>
        <w:br/>
        <w:t>That's what we offer you</w:t>
        <w:br/>
        <w:t>- An attractive starting salary</w:t>
        <w:br/>
        <w:t>- Long-term use</w:t>
        <w:br/>
        <w:t>- Holiday and Christmas bonuses</w:t>
        <w:br/>
        <w:t>- 30 vacation days</w:t>
        <w:br/>
        <w:t>- A friendly and motivated team</w:t>
        <w:br/>
        <w:br/>
        <w:t>Contact details for job advertisement</w:t>
        <w:br/>
        <w:t>Piontek Personalservice GmbH</w:t>
        <w:br/>
        <w:br/>
        <w:t>Goldbergstr. 84</w:t>
        <w:br/>
        <w:br/>
        <w:t>45849 Gelsenkirchen</w:t>
        <w:br/>
        <w:br/>
        <w:t>Phone: +49 209 97736006</w:t>
        <w:br/>
        <w:br/>
        <w:t>patrick.burek@piontek-personalservice.de</w:t>
        <w:br/>
        <w:t>Collective agreement: IGZ</w:t>
        <w:tab/>
        <w:t>accountant</w:t>
        <w:tab/>
        <w:t>None</w:t>
        <w:tab/>
        <w:t>2023-03-07 15:51:54.260000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