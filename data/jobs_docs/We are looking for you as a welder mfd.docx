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2256</w:t>
        <w:tab/>
        <w:t>4861</w:t>
        <w:tab/>
        <w:t>We are looking for you as a welder (m/f/d)</w:t>
        <w:tab/>
        <w:t>Are you on fire?</w:t>
        <w:br/>
        <w:br/>
        <w:t>Treat yourself:</w:t>
        <w:br/>
        <w:t xml:space="preserve"> You will receive a gross hourly wage of €23.90 + allowances for the 1 Top brands such as Adidas, Depot, Douglas and many more.</w:t>
        <w:br/>
        <w:br/>
        <w:t>Your tasks</w:t>
        <w:br/>
        <w:br/>
        <w:t>- Welding of various assemblies and metal components using the MAG process</w:t>
        <w:br/>
        <w:t>- Weld according to drawings</w:t>
        <w:br/>
        <w:t>- Quality control</w:t>
        <w:br/>
        <w:br/>
        <w:br/>
        <w:t>You bring that with you</w:t>
        <w:br/>
        <w:br/>
        <w:t>- A completed vocational training in a technical profession is desirable, but not a must.</w:t>
        <w:br/>
        <w:t>- Career changers with a technical background or experience in MAG welding processes (e.g. agricultural machine fitter, car mechatronics technician or similar qualifications) who are looking for a new professional challenge in production are welcome.</w:t>
        <w:br/>
        <w:br/>
        <w:br/>
        <w:t>Would you like your application to reach us particularly quickly? Don't want annoying cover letters or resumes? No problem! We neither ! Just send us a WhatsApp with the password "welder".</w:t>
        <w:br/>
        <w:t xml:space="preserve"> +49 172 2437189</w:t>
        <w:tab/>
        <w:t>welder</w:t>
        <w:tab/>
        <w:t>None</w:t>
        <w:tab/>
        <w:t>2023-03-07 15:55:10.553000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