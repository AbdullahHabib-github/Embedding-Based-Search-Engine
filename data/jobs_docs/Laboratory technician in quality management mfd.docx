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2437</w:t>
        <w:tab/>
        <w:t>5042</w:t>
        <w:tab/>
        <w:t>Laboratory technician in quality management (m/f/d)</w:t>
        <w:tab/>
        <w:t>TIMEPARTNER - the way it works!</w:t>
        <w:br/>
        <w:t>Have you successfully completed your training as a chemical laboratory technician and have you already gained your first professional experience in the laboratory?</w:t>
        <w:br/>
        <w:t>Then we have the right job offer for you!</w:t>
        <w:br/>
        <w:t>For our long-standing partner and client, from the chemical industry, we are looking for you as a laboratory assistant in quality management (m/f/d) at the Marl location.</w:t>
        <w:br/>
        <w:t>In addition to a permanent employment contract, you can expect a salary above the collective bargaining agreement, as well as many extras!</w:t>
        <w:br/>
        <w:br/>
        <w:t>Advantages that are offered to you as a laboratory technician in quality management (m/f/d).</w:t>
        <w:br/>
        <w:br/>
        <w:t>- A long-term employment relationship</w:t>
        <w:br/>
        <w:t>- Tax-free fare payments</w:t>
        <w:br/>
        <w:t>- Assignment in a well-known group of specialty chemicals</w:t>
        <w:br/>
        <w:t>- Security through the iGZ-DGB tariff</w:t>
        <w:br/>
        <w:t>- Payment of holiday and Christmas bonuses</w:t>
        <w:br/>
        <w:t>- Free health check by our company medical center</w:t>
        <w:br/>
        <w:t>- Equipment with high-quality work clothes</w:t>
        <w:br/>
        <w:t>- Personal support and advice (if desired)</w:t>
        <w:br/>
        <w:br/>
        <w:br/>
        <w:t>Your area of ​​responsibility as a laboratory assistant in quality management (m/f/d)</w:t>
        <w:br/>
        <w:br/>
        <w:t>- Implementation of standard analyzes (wet chemical tests and physical measurements) according to work instructions including evaluation and documentation of the results with a high level of willingness to work on Sundays and public holidays</w:t>
        <w:br/>
        <w:t>- Final testing of approx. 130 different sales products using 30 methods</w:t>
        <w:br/>
        <w:t>- Commissioning and evaluation of the results of external analysis methods (e.g. BL Analytics)</w:t>
        <w:br/>
        <w:t>- Entry of the examination results into the SAP OM system</w:t>
        <w:br/>
        <w:t>- Participation in the creation and dispatch of test certificates with the help of the SAP QM system</w:t>
        <w:br/>
        <w:t>- Organization and supervision of the warehouse for retained samples</w:t>
        <w:br/>
        <w:t>- Participation in the development/testing of new analysis techniques and their introduction into the release laboratory</w:t>
        <w:br/>
        <w:t>- Carrying out special analyzes for research and application technology as specified by the release laboratory stand manager</w:t>
        <w:br/>
        <w:t>- Maintenance and care of the analysis systems</w:t>
        <w:br/>
        <w:t>- Participation in further education events, training courses and instructions</w:t>
        <w:br/>
        <w:t>- Contacts with external service providers (internal and external)</w:t>
        <w:br/>
        <w:t>- Regular contact with the operating staff of the supervised production facilities (e.g. passing on analysis results)</w:t>
        <w:br/>
        <w:t>- Regular contact with external service providers (BL analytics, material procurement)</w:t>
        <w:br/>
        <w:br/>
        <w:br/>
        <w:t>What you bring with you as a laboratory assistant in quality management (m/f/d)</w:t>
        <w:br/>
        <w:br/>
        <w:t>- Successfully completed training as a chemical laboratory assistant</w:t>
        <w:br/>
        <w:t>- Professional experience at least 2 years</w:t>
        <w:br/>
        <w:t>- Knowledge of the analytical methods/techniques of the work area</w:t>
        <w:br/>
        <w:t>- Dealing with the SAP QM system for the documentation of quality data</w:t>
        <w:br/>
        <w:t>- Computer skills</w:t>
        <w:br/>
        <w:t>- Dealing with the hazard potential of the samples/chemicals handled</w:t>
        <w:br/>
        <w:br/>
        <w:t>Other personal requirements:</w:t>
        <w:br/>
        <w:t>- Dedication and flexibility</w:t>
        <w:br/>
        <w:t>- diligence</w:t>
        <w:br/>
        <w:t>- Good teamwork, high commitment and sense of responsibility</w:t>
        <w:br/>
        <w:t>- Clean way of working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Chemielaborant/in</w:t>
        <w:tab/>
        <w:t>None</w:t>
        <w:tab/>
        <w:t>2023-03-07 15:55:32.725000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