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2923</w:t>
        <w:tab/>
        <w:t>5528</w:t>
        <w:tab/>
        <w:t>Montagehelfer (m/w/d) Werneck</w:t>
        <w:tab/>
        <w:t>Our company is looking for you as an assembly helper (m/f/d) as part of the temporary employment contract for:</w:t>
        <w:br/>
        <w:t>- Final inspection of assembly work</w:t>
        <w:br/>
        <w:t>- Assembling mechanical components</w:t>
        <w:br/>
        <w:t>- Packing of the assembled goods and preparation for shipment</w:t>
        <w:br/>
        <w:br/>
        <w:t>Your working time will be full time.</w:t>
        <w:br/>
        <w:br/>
        <w:t>Occupation: trade</w:t>
        <w:br/>
        <w:br/>
        <w:t>Our services in the form of benefits for you as an assembly helper (m/f/d):</w:t>
        <w:br/>
        <w:t>- Driving services / shuttle service to the workplace</w:t>
        <w:br/>
        <w:t>- Very good chances of being taken on</w:t>
        <w:br/>
        <w:t>- Overpay</w:t>
        <w:br/>
        <w:t>- Long-term use in the customer company</w:t>
        <w:br/>
        <w:br/>
        <w:t>Your personal strengths set you apart:</w:t>
        <w:br/>
        <w:t>- comprehension ability/gift</w:t>
        <w:br/>
        <w:t>- Resilience</w:t>
        <w:br/>
        <w:t>- Flexibility</w:t>
        <w:br/>
        <w:t>- ability to work in a team</w:t>
        <w:br/>
        <w:t>- Reliability</w:t>
        <w:br/>
        <w:br/>
        <w:t>Your knowledge and skills:</w:t>
        <w:br/>
        <w:t>- Dismantling (metal, plant construction)</w:t>
        <w:br/>
        <w:t>- Assembly (metal, plant construction)</w:t>
        <w:br/>
        <w:t>- Assembly (supply technology)</w:t>
        <w:br/>
        <w:br/>
        <w:t>Your professional experience as an assembly worker (m/f/d), assembler (m/f/d), plant mechanic (m/f/d), mechatronics engineer (m/f/d), industrial mechanic (m/f/d) or as a maintenance worker (m/f/d) 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Assembly mechanic, plant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15:56:32.641000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