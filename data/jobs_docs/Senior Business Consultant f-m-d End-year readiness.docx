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8995</w:t>
        <w:tab/>
        <w:t>11600</w:t>
        <w:tab/>
        <w:t>Senior Business Consultant (f-m-d) End-year readiness</w:t>
        <w:tab/>
        <w:t>Job Title : Senior Business Consultant (f-m-d) End-year readiness</w:t>
        <w:br/>
        <w:br/>
        <w:t>Location : Nürnberg (Germany) or Prague (Czech Republic)</w:t>
        <w:br/>
        <w:br/>
        <w:t>Mode of Employment: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As Senior Business Consultant you are part of the Next Level Business Operations Team, driving end-year readiness in the assigned regions</w:t>
        <w:br/>
        <w:br/>
        <w:br/>
        <w:t>- To be the interface for operational sales processes between RCs and HQ</w:t>
        <w:br/>
        <w:t>- Drive year-end readiness in RCs with focus on execution on the following topics: e.g.</w:t>
        <w:br/>
        <w:t>- Competence level of regional sales</w:t>
        <w:br/>
        <w:t>- Target breakdown to sales reps</w:t>
        <w:br/>
        <w:t>- Sales Target Agreements</w:t>
        <w:br/>
        <w:t>- CPQ</w:t>
        <w:br/>
        <w:t>- Customer Segmentation</w:t>
        <w:br/>
        <w:t>- Customer Definition</w:t>
        <w:br/>
        <w:t>- Go to Market</w:t>
        <w:br/>
        <w:t>- Territory Structure</w:t>
        <w:br/>
        <w:t>- Support regional companies in planning and execution</w:t>
        <w:br/>
        <w:t>- Handle partner interactions</w:t>
        <w:br/>
        <w:t>- Drive stakeholder alignment to ensure consistent communication and involvement</w:t>
        <w:br/>
        <w:br/>
        <w:br/>
        <w:t>What you need to make real what matters</w:t>
        <w:br/>
        <w:br/>
        <w:t>- A Master’s Degree in business or related business experience</w:t>
        <w:br/>
        <w:br/>
        <w:br/>
        <w:t>- You have more than 10 years proven experience as Business Consultant in Sales</w:t>
        <w:br/>
        <w:t>- Strong experience in implementation of sales processes</w:t>
        <w:br/>
        <w:t>- Outstanding analytical and conceptual thinking skills</w:t>
        <w:br/>
        <w:t>- Furthermore, you are experienced in cross-regional and cross-cultural projects and therefore, you have an excellent knowledge of English; fluent German skills are a plus</w:t>
        <w:br/>
        <w:t>- Strong team orientation, self-efficiency and proactiveness</w:t>
        <w:br/>
        <w:t>- A can-do attitude is crucial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16:08:59.117000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