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7840</w:t>
        <w:tab/>
        <w:t>10445</w:t>
        <w:tab/>
        <w:t>Student job - clearance of goods? Organic market - m/f/d</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Our well-known customers from the food retail trade look forward to your support with the stock clearance! Your tasks:   Actively support the teams of our customers in the logistical area. You are responsible for the transfer of goods between the warehouse and the sales room. Clear away the goods, check the BBDs and transport pallets. From receiving the goods to unpacking and labeling the goods, your colleagues can always count on you. Your profile: Matriculation at a (specialist) university or university reliability, independence &amp; high physical resilience care &amp; speed High operational readiness, flexibility &amp; team spirit Contact &amp; fun at retail We offer you: an over-tariff &amp; performance-based remuneration An interesting &amp; varied part-time job, the can be ideally combined with your studies A diverse working environment Working in a nice team On-site training   Your future begins today! Apply now! Our branch team is already sitting on hot coals and is waiting for your application!</w:t>
        <w:tab/>
        <w:t>logistician</w:t>
        <w:tab/>
        <w:t>None</w:t>
        <w:tab/>
        <w:t>2023-03-07 16:06:37.695000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