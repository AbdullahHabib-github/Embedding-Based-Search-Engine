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65</w:t>
        <w:tab/>
        <w:t>2695</w:t>
        <w:tab/>
        <w:t>Machinist:in (m/f/d) Dürmentingen</w:t>
        <w:tab/>
        <w:t>OMEXOM, a company that changes the world! At OMEXOM, we have a mission to achieve the energy transition and we are passionate about it. Agile like a medium-sized company, but backed by the power of a global corporation: OMEXOM is the energy infrastructure brand of VINCI Energies. Are you passionate about your job? Then you are right here! We will inspire you - that much is for sure. #WeAreOmexome</w:t>
        <w:br/>
        <w:t>Omexom GA Süd GmbH is looking for a machinist (m/f/d) in 88525 Dürmentingen as soon as possible</w:t>
        <w:br/>
        <w:t>your benefits</w:t>
        <w:br/>
        <w:br/>
        <w:t>* A permanent, secure full-time position to implement the energy transition</w:t>
        <w:br/>
        <w:t>* Omexom GA Süd GmbH pays according to the electrical trade tariff of IG Metall, a 37-hour week and 30 days of vacation per year.</w:t>
        <w:br/>
        <w:t>* A versatile and varied job with a high level of responsibility in a motivated team.</w:t>
        <w:br/>
        <w:t>* We will further qualify you and offer you internal promotion opportunities.</w:t>
        <w:br/>
        <w:t>Your tasks</w:t>
        <w:br/>
        <w:br/>
        <w:t>* Digging cable trenches and pits</w:t>
        <w:br/>
        <w:t>* Surface restoration</w:t>
        <w:br/>
        <w:t>* Laying of supply lines</w:t>
        <w:br/>
        <w:t>* Working with construction equipment, excavators and trucks</w:t>
        <w:br/>
        <w:t>your profile</w:t>
        <w:br/>
        <w:br/>
        <w:t>* You already have experience in the construction industry, especially in operating excavators and construction equipment.</w:t>
        <w:br/>
        <w:t>* A category B driver's license is a must, C/CE would be an advantage.</w:t>
        <w:br/>
        <w:t>* The ability to work in a team and to work independently are no foreign words to you.</w:t>
        <w:br/>
        <w:t>* We also give career changers a chance.</w:t>
        <w:br/>
        <w:t>Your application</w:t>
        <w:br/>
        <w:t>Please send us your application via our applicant portal. You are also welcome to apply directly to Mr. Fürst in the Biberach business unit. Email: herbert.fuerst@omexom.com. If you have any questions, please do not hesitate to contact Mr. Fürst, Tel. 07351 180715.</w:t>
        <w:br/>
        <w:t>One group, many possibilities</w:t>
        <w:br/>
        <w:t>Omexom is the energy infrastructure brand of VINCI Energies, which employs 85,700 people in 57 countries and generates sales of more than EUR 15 billion. Omexom generates sales of almost 4 billion euros in over 37 countries with 23,500 employees and is always on a growth course. Omexom's services cover the entire spectrum of energy infrastructures, from the generation, transmission and conversion to the distribution of energy. The approx. 750 employees of Omexom GA Süd GmbH specialize in the distribution grids in south-west Germany. We offer our employees first-class career and earning opportunities, challenging tasks, a lot of responsibility and targeted talent development.</w:t>
        <w:tab/>
        <w:t>Construction equipment operator</w:t>
        <w:tab/>
        <w:t>None</w:t>
        <w:tab/>
        <w:t>2023-03-07 15:50:40.205000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