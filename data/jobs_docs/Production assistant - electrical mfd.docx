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1601</w:t>
        <w:tab/>
        <w:t>4206</w:t>
        <w:tab/>
        <w:t>Production assistant - electrical (m/f/d)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Production assistant - electrical (m/f/d)</w:t>
        <w:br/>
        <w:br/>
        <w:t>Location: Kempten (Allgäu)</w:t>
        <w:br/>
        <w:t>Employment type(s): full-time</w:t>
        <w:br/>
        <w:br/>
        <w:t>Also suitable for career changers (m/f/d).</w:t>
        <w:br/>
        <w:t>We are looking for production assistants (m/f/d) for our customer in the electronics sector as soon as possible. They will be used on a long-term basis at the Kempten site.</w:t>
        <w:br/>
        <w:br/>
        <w:t>Here's what YOU can expect:</w:t>
        <w:br/>
        <w:br/>
        <w:br/>
        <w:t>- Permanent employment contract with team KRAFT GmbH - Augsburg</w:t>
        <w:br/>
        <w:t>- Long-term commitment with the option to be taken over</w:t>
        <w:br/>
        <w:t>- Great induction/training on site</w:t>
        <w:br/>
        <w:br/>
        <w:t>Your tasks:</w:t>
        <w:br/>
        <w:t>- Manual assembly of electronic components and assembly work</w:t>
        <w:br/>
        <w:t>- Assembly of electronic components</w:t>
        <w:br/>
        <w:t>- Automatic testing of assemblies</w:t>
        <w:br/>
        <w:t>- Takeover of general activities in production</w:t>
        <w:br/>
        <w:t>- Quality and visual control</w:t>
        <w:br/>
        <w:br/>
        <w:t>Her strengths:</w:t>
        <w:br/>
        <w:t>- Ideally experience in electronics manufacturing</w:t>
        <w:br/>
        <w:t>- Skilled craftsmanship</w:t>
        <w:br/>
        <w:t>- Independent and responsible work with a high degree of quality awareness</w:t>
        <w:br/>
        <w:t>- ability to work in a team</w:t>
        <w:br/>
        <w:br/>
        <w:t>Your advantages:</w:t>
        <w:br/>
        <w:t>- A permanent employment contract</w:t>
        <w:br/>
        <w:t>- Above-average payment based on the iGZ collective agreement</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Birgit Fischer</w:t>
        <w:br/>
        <w:t>team KRAFT GmbH</w:t>
        <w:br/>
        <w:t>City Hall Square 8</w:t>
        <w:br/>
        <w:t>86150 Augsburg</w:t>
        <w:br/>
        <w:br/>
        <w:t>+49 821 44809590</w:t>
        <w:br/>
        <w:br/>
        <w:t>augsburg@teamkraft.de</w:t>
        <w:br/>
        <w:t>www.teamkraft.de</w:t>
        <w:br/>
        <w:t>Collective agreement: iGZ negotiable</w:t>
        <w:tab/>
        <w:t>Helper - Electric</w:t>
        <w:tab/>
        <w:t>None</w:t>
        <w:tab/>
        <w:t>2023-03-07 15:53:49.916000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