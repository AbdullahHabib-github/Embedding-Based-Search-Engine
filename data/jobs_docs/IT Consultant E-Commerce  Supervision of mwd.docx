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4380</w:t>
        <w:tab/>
        <w:t>6985</w:t>
        <w:tab/>
        <w:t>IT Consultant E-Commerce | Supervision of (mwd)</w:t>
        <w:tab/>
        <w:t>Our client is an internationally successful trading company with numerous branches throughout Europe. As a dynamic company, it has regularly gained additional market shares in Europe in recent years. Numerous further training and promotion opportunities make it an interesting employer.</w:t>
        <w:br/>
        <w:br/>
        <w:t>IT Consultant E-Commerce | Support for e-commerce systems from an IT point of view | in-house</w:t>
        <w:br/>
        <w:t>You provide your colleagues with the best IT systems for e-commerce and marketing.</w:t>
        <w:br/>
        <w:br/>
        <w:t>Your tasks:</w:t>
        <w:br/>
        <w:br/>
        <w:t>- As an IT consultant E-Commerce | take on the following tasks:</w:t>
        <w:br/>
        <w:t>- You are responsible for the IT support of the e-commerce area and act as a contact person for the processes and systems.</w:t>
        <w:br/>
        <w:t>- You are also the first point of contact for all IT matters, including change requests and projects.</w:t>
        <w:br/>
        <w:t>- You will also advise and support the specialist departments (business process manager and core process owner) on current IT issues and IT budget planning and create cost-benefit-optimized solutions.</w:t>
        <w:br/>
        <w:t>- You summarize and consolidate requirements, you classify and coordinate IT-related projects and change requests.</w:t>
        <w:br/>
        <w:t>- Furthermore, you ensure that the quality requirements are met in the best possible way and optimize existing IT processes in the operative handling of the business process.</w:t>
        <w:br/>
        <w:t>- You control and coordinate external service providers for basic and application support.</w:t>
        <w:br/>
        <w:t>- Up to 3 days of home office per week are possible</w:t>
        <w:br/>
        <w:br/>
        <w:t>Your profile:</w:t>
        <w:br/>
        <w:br/>
        <w:t>- At least 2 years of professional experience in a comparable position</w:t>
        <w:br/>
        <w:t>- Experience in the analysis and conception of IT processes, preferably from the retail sector</w:t>
        <w:br/>
        <w:t>- Experience in leading projects, in requirements engineering and IT product management</w:t>
        <w:br/>
        <w:t>- Good German and English language skills</w:t>
        <w:br/>
        <w:br/>
        <w:t>Have we piqued your interest?</w:t>
        <w:br/>
        <w:br/>
        <w:t>...then apply here right away or send us your complete application documents by e-mail, stating the reference number 19626,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IT-Berater/in</w:t>
        <w:tab/>
        <w:t>None</w:t>
        <w:tab/>
        <w:t>2023-03-07 15:59:32.107000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