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546</w:t>
        <w:tab/>
        <w:t>3151</w:t>
        <w:tab/>
        <w:t>Glass and special cleaner (m/f/d) day shift</w:t>
        <w:tab/>
        <w:t>Glass and special cleaner (m/f/d) day shift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Maintenance cleaning Glass and special cleaning</w:t>
        <w:br/>
        <w:t>• Special and basic cleaning</w:t>
        <w:br/>
        <w:t>• Indoor and outdoor building and glass cleaning work</w:t>
        <w:br/>
        <w:t>• Removal of stickers on windows and frames</w:t>
        <w:br/>
        <w:br/>
        <w:t>☑️Your profile for the position glass and special cleaner (m/f/d) day shift:</w:t>
        <w:br/>
        <w:br/>
        <w:t>• Completed professional training as a building cleaner, glass cleaner, facade cleaner (building cleaning) or a comparable qualification</w:t>
        <w:br/>
        <w:t>• No schooling? Alternatively, you have several years of professional experience</w:t>
        <w:br/>
        <w:t>• Professional handling of cleaning agents is assumed</w:t>
        <w:br/>
        <w:t>• Category B driver's license</w:t>
        <w:br/>
        <w:br/>
        <w:t>☑️Interested in the position of glass and special cleaner (m/f/d) day shift? This is how it goes!</w:t>
        <w:br/>
        <w:br/>
        <w:t>You can use the button below to send your application for the position of glass and special cleaner (m/f/d) day shift directly to us. Alternatively, send us your application documents directly by email or give us a call:</w:t>
        <w:br/>
        <w:br/>
        <w:t>bewerbung.dresden@neo-temp.de</w:t>
        <w:br/>
        <w:t>☎️0351 205 48 38-0</w:t>
        <w:tab/>
        <w:t>building cleaner</w:t>
        <w:tab/>
        <w:t>None</w:t>
        <w:tab/>
        <w:t>2023-03-07 15:51:39.772000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