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7171</w:t>
        <w:tab/>
        <w:t>9776</w:t>
        <w:tab/>
        <w:t>Salesperson/cashier (m/f/d) - part-time</w:t>
        <w:tab/>
        <w:t>Location: 30453 Hanover | Contract type: part-time, unlimited | Job ID: 723489</w:t>
        <w:br/>
        <w:br/>
        <w:br/>
        <w:t>PENNY is part of the REWE Group and employs over 29,000 people in around 2,150 branches, 10 logistics locations and the headquarters. In the PENNY team we are strong together and treat each other with respect and appreciation. You can rely on PENNY. We rely on secure jobs, fair treatment of each other and ensure that you too can follow your own personal career path. Because at PENNY you can be anything, except whatever.</w:t>
        <w:br/>
        <w:br/>
        <w:br/>
        <w:t>You can do a lot with us</w:t>
        <w:br/>
        <w:br/>
        <w:t>- Together with the team, you ensure that everything runs smoothly in the market.</w:t>
        <w:br/>
        <w:t>- You look after our customers in the market and at the checkout and actively support them.</w:t>
        <w:br/>
        <w:t>- You know where to find what and make sure that the PENNY shelves are always full.</w:t>
        <w:br/>
        <w:t>- You check the quality and freshness of our products.</w:t>
        <w:br/>
        <w:br/>
        <w:br/>
        <w:t>You can become part of our team</w:t>
        <w:br/>
        <w:br/>
        <w:t>- Have you already gained initial experience in retail? Excellent! But you are also very welcome as a career changer.</w:t>
        <w:br/>
        <w:t>- You enjoy dealing with people and enjoy working in a team.</w:t>
        <w:br/>
        <w:t>- You are customer-friendly, committed and responsible.</w:t>
        <w:br/>
        <w:t>- You lend a hand and are flexible - so you pull together with your team.</w:t>
        <w:br/>
        <w:br/>
        <w:br/>
        <w:t>You can look forward to a lot</w:t>
        <w:br/>
        <w:br/>
        <w:br/>
        <w:t>With us, the salary is right – and even more</w:t>
        <w:br/>
        <w:br/>
        <w:t>- You will be remunerated according to the tariff, receive holiday pay and, from the second year, an additional Christmas bonus.</w:t>
        <w:br/>
        <w:t>- When shopping, you currently receive 10% at PENNY and REWE (5% employee discount and an additional 5% inflation compensation discount).</w:t>
        <w:br/>
        <w:t>- At Toom Baumarkt you save 4% on your purchases.</w:t>
        <w:br/>
        <w:t>- With the company pension scheme of the REWE Group, you will have more pension in old age.</w:t>
        <w:br/>
        <w:br/>
        <w:br/>
        <w:t>Balancing work and private life – we support that</w:t>
        <w:br/>
        <w:br/>
        <w:t>- You get 6 weeks vacation per year.</w:t>
        <w:br/>
        <w:t>- Your working hours are usually planned 2 weeks in advance.</w:t>
        <w:br/>
        <w:t>- We create the framework conditions so that after 3 years at PENNY you can take a break of 1 - 6 months - e.g. for a trip or to build a house.</w:t>
        <w:br/>
        <w:t>- Our network of experts will support you with childcare and nursing care by arranging caregivers.</w:t>
        <w:br/>
        <w:br/>
        <w:br/>
        <w:t>Safe employer – sustainable and humane</w:t>
        <w:br/>
        <w:br/>
        <w:t>- PENNY is part of the REWE Group, one of the largest employers in Germany.</w:t>
        <w:br/>
        <w:t>- More than 90% of all employment contracts with us are open-ended.</w:t>
        <w:br/>
        <w:t>- We are a strong team and manage all tasks together. We celebrate our collaboration at team events.</w:t>
        <w:br/>
        <w:br/>
        <w:br/>
        <w:t>Visit our website at www.penny.de/karriere for more information.</w:t>
        <w:br/>
        <w:br/>
        <w:br/>
        <w:t>We are looking forward to your application. Please use our online form so that your application reaches the right contact person in our Recruiting Center directly. Unfortunately, we cannot return application documents in paper form.</w:t>
        <w:br/>
        <w:br/>
        <w:br/>
        <w:t>If you have any questions about this position (Job-ID: 723489),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Merchant - retail trade</w:t>
        <w:tab/>
        <w:t>None</w:t>
        <w:tab/>
        <w:t>2023-03-07 16:05:15.742000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