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1806</w:t>
        <w:tab/>
        <w:t>4411</w:t>
        <w:tab/>
        <w:t>TRAINING COMMERCIAL SPECIALIST (M/F/D) – Lutherstadt - Wittenberg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15:54:15.245000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