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5825</w:t>
        <w:tab/>
        <w:t>8430</w:t>
        <w:tab/>
        <w:t>Clerk - Sales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Support and advice for our customers at home and abroad</w:t>
        <w:br/>
        <w:t>- Order processing</w:t>
        <w:br/>
        <w:t>- Creation of export documents</w:t>
        <w:br/>
        <w:t>- Monitor exports for on-time delivery</w:t>
        <w:br/>
        <w:br/>
        <w:br/>
        <w:t>Your profile:</w:t>
        <w:br/>
        <w:t>- Completed commercial training</w:t>
        <w:br/>
        <w:t>- Work experience in the area of ​​responsibility</w:t>
        <w:br/>
        <w:t>- MS Office and ideally SAP knowledge</w:t>
        <w:br/>
        <w:t>- Customer focus</w:t>
        <w:br/>
        <w:t>- ability to work in a team</w:t>
        <w:tab/>
        <w:t>Foreign trade assistant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16:02:30.665000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