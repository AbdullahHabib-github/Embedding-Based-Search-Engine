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3886</w:t>
        <w:tab/>
        <w:t>6491</w:t>
        <w:tab/>
        <w:t>System planner / technical draftsman TGA (m/f/d)</w:t>
        <w:tab/>
        <w:t>Your career at m+m Gebäudetechnik GmbH</w:t>
        <w:br/>
        <w:t>-----------------------------------------------------</w:t>
        <w:br/>
        <w:t xml:space="preserve"> </w:t>
        <w:br/>
        <w:t>m+m Gebäudetechnik GmbH is a medium-sized company with currently more than 50 employees at two locations in Germany. It plans and installs heating, sanitary, cooling and air conditioning systems. The extensive range of plant construction is supplemented by individual service concepts, as well as maintenance, repair and repair of technical building systems.</w:t>
        <w:br/>
        <w:br/>
        <w:t>As we continue to grow, we are looking for committed employees full-time/part-time or freelance as system planners/technical draftsman TGA (m/f/d) to support our teams as soon as possible.</w:t>
        <w:br/>
        <w:br/>
        <w:br/>
        <w:t>Your tasks</w:t>
        <w:br/>
        <w:t>-----------------------------------------------------</w:t>
        <w:br/>
        <w:t xml:space="preserve"> - Creation of TGA construction drawings</w:t>
        <w:br/>
        <w:t>- Design of TGA components</w:t>
        <w:br/>
        <w:t>- Working in the project team</w:t>
        <w:br/>
        <w:t>- Creation of assembly plans and parts lists</w:t>
        <w:br/>
        <w:t>- Ordering of materials</w:t>
        <w:br/>
        <w:t>- Creation of measurements</w:t>
        <w:br/>
        <w:t>- Preparation of audit documents</w:t>
        <w:br/>
        <w:t>- Technical coordination with the project team and specialist planners</w:t>
        <w:br/>
        <w:br/>
        <w:br/>
        <w:br/>
        <w:br/>
        <w:t>your profile</w:t>
        <w:br/>
        <w:t>-----------------------------------------------------</w:t>
        <w:br/>
        <w:t xml:space="preserve"> - Completed vocational training as a technical draftsman HKLS, designer or technical system planner or comparable training</w:t>
        <w:br/>
        <w:t>- Professional experience in the execution of MEP projects</w:t>
        <w:br/>
        <w:t>- Confident handling of common CAD programs such as AutoCad and Plancal Nova or Revit</w:t>
        <w:br/>
        <w:t>- Independent and responsible work and action</w:t>
        <w:br/>
        <w:t>- Excellent communication and teamwork skills</w:t>
        <w:br/>
        <w:br/>
        <w:br/>
        <w:br/>
        <w:br/>
        <w:t>your benefits</w:t>
        <w:br/>
        <w:t>-----------------------------------------------------</w:t>
        <w:br/>
        <w:t xml:space="preserve"> - Attractive and performance-related remuneration</w:t>
        <w:br/>
        <w:t>- Individual training and very good opportunities for further training</w:t>
        <w:br/>
        <w:t>- Working in a highly motivated team</w:t>
        <w:br/>
        <w:t>- Very pleasant working atmosphere</w:t>
        <w:br/>
        <w:t>- State-of-the-art technology and digital working methods</w:t>
        <w:br/>
        <w:t>- Complex and varied, interesting activities</w:t>
        <w:br/>
        <w:t>- Home office partly possible by arrangement</w:t>
        <w:br/>
        <w:t>- Permanent employment</w:t>
        <w:br/>
        <w:br/>
        <w:br/>
        <w:br/>
        <w:br/>
        <w:t>contact information</w:t>
        <w:br/>
        <w:t>-----------------------------------------------------</w:t>
        <w:br/>
        <w:t xml:space="preserve"> </w:t>
        <w:br/>
        <w:t>If we have aroused your interest, please submit your informative application documents, stating your earliest possible starting date, here under "APPLY NOW".</w:t>
        <w:br/>
        <w:br/>
        <w:br/>
        <w:t>Your contact person with us is Mr. Uwe Klawiter.</w:t>
        <w:br/>
        <w:br/>
        <w:br/>
        <w:t>m+m building technology GmbH</w:t>
        <w:br/>
        <w:t>Phone: 030-750062-0</w:t>
        <w:tab/>
        <w:t>Technical draftsman - electrical engineering</w:t>
        <w:tab/>
        <w:t>None</w:t>
        <w:tab/>
        <w:t>2023-03-07 15:58:31.263000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