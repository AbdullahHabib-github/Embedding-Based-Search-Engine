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8804</w:t>
        <w:tab/>
        <w:t>11409</w:t>
        <w:tab/>
        <w:t>Junior Manager / Trainee Logistics (m/f/d)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Junior Manager / Trainee Logistics (m/f/d)</w:t>
        <w:br/>
        <w:br/>
        <w:t>Tasks:</w:t>
        <w:br/>
        <w:br/>
        <w:t>- You will take on responsibility for different areas and projects in a timely manner</w:t>
        <w:br/>
        <w:t>- You are responsible for the organizational tasks in the warehouse area</w:t>
        <w:br/>
        <w:br/>
        <w:t>- You lead your team and control the processes in your area</w:t>
        <w:br/>
        <w:t>- You pay attention to inventory accuracy and product availability</w:t>
        <w:br/>
        <w:br/>
        <w:t>- You actively support your team in day-to-day business</w:t>
        <w:br/>
        <w:t>Qualifications:</w:t>
        <w:br/>
        <w:br/>
        <w:t>- Work experience in warehouse logistics</w:t>
        <w:br/>
        <w:br/>
        <w:t>- Previous experience in leading and managing employees is desirable</w:t>
        <w:br/>
        <w:br/>
        <w:t>- Committed commitment as well as independent, success-oriented and responsible work</w:t>
        <w:br/>
        <w:br/>
        <w:t>- Willingness to perform, organizational talent and pleasure in dealing with people</w:t>
        <w:br/>
        <w:br/>
        <w:t>- Willingness to work at different mömax locations</w:t>
        <w:br/>
        <w:t>We offer:</w:t>
        <w:br/>
        <w:br/>
        <w:t>- Excellent development and advancement opportunities in a successful company</w:t>
        <w:br/>
        <w:t>- Further seminars by experienced trainers</w:t>
        <w:br/>
        <w:br/>
        <w:t>- Medium-term goal - taking over your own department after your induction</w:t>
        <w:br/>
        <w:br/>
        <w:t>- Long-term goal - further development perspectives up to site management through nationwide deployment mobility</w:t>
        <w:br/>
        <w:br/>
        <w:t>- Attractive, performance-related remuneration</w:t>
        <w:br/>
        <w:br/>
        <w:t>momax Germany GmbH</w:t>
        <w:br/>
        <w:t>- - Mömax Regensburg</w:t>
        <w:br/>
        <w:t>Momax Regensburg</w:t>
        <w:br/>
        <w:t>Sulzfeldstrasse 1</w:t>
        <w:br/>
        <w:t>93055 Regensburg</w:t>
        <w:br/>
        <w:t>jobs@moemax.de</w:t>
        <w:br/>
        <w:t>-</w:t>
        <w:br/>
        <w:t>-</w:t>
        <w:tab/>
        <w:t>Specialist - Warehouse Logistics</w:t>
        <w:tab/>
        <w:t>None</w:t>
        <w:tab/>
        <w:t>2023-03-07 16:08:35.918000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