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3030</w:t>
        <w:tab/>
        <w:t>5635</w:t>
        <w:tab/>
        <w:t>Food production helper (m/f/d) urgently</w:t>
        <w:tab/>
        <w:t>We are looking for the following committed employees for our customer as part of temporary employment in Greifswald: Helper in food production (m/f/d).</w:t>
        <w:br/>
        <w:br/>
        <w:t>A secure and agreed income with good social benefits is just as important to you as a varied job and a long-term perspective?</w:t>
        <w:br/>
        <w:t>Then become a part of our company in Greifswald!</w:t>
        <w:br/>
        <w:br/>
        <w:t>Occupation: trade</w:t>
        <w:br/>
        <w:br/>
        <w:t>Your working hours will be full time, shift/night/weekend.</w:t>
        <w:br/>
        <w:t xml:space="preserve"> With many years of experience in personnel services, our branch in Greifswald offers you a new challenge in Greifswald as well as a secure job.</w:t>
        <w:br/>
        <w:br/>
        <w:t>What you can expect:</w:t>
        <w:br/>
        <w:t>- Very good chances of being taken on</w:t>
        <w:br/>
        <w:t>- Overpay</w:t>
        <w:br/>
        <w:t>- Long-term use in the customer company</w:t>
        <w:br/>
        <w:t>- Bonuses</w:t>
        <w:br/>
        <w:t>- Safe workplace</w:t>
        <w:br/>
        <w:t>- Additional meal expenses</w:t>
        <w:br/>
        <w:t>- On-site support</w:t>
        <w:br/>
        <w:t>- A friendly and personable team as contact persons on site</w:t>
        <w:br/>
        <w:t>- Availability beyond working hours</w:t>
        <w:br/>
        <w:t>- travel allowance</w:t>
        <w:br/>
        <w:t>- Benefits from our many years of experience in the market</w:t>
        <w:br/>
        <w:t>- We offer you advance payments</w:t>
        <w:br/>
        <w:br/>
        <w:t>Your tasks as a food production assistant (m/f/d) include the following areas:</w:t>
        <w:br/>
        <w:t>- Manufacture, finishing and packaging of the products according to production specifications</w:t>
        <w:br/>
        <w:t>- Packing work</w:t>
        <w:br/>
        <w:t>- Reliable and conscientious way of working</w:t>
        <w:br/>
        <w:br/>
        <w:t>As a food production helper (m/f/d) our requirements for you are:</w:t>
        <w:br/>
        <w:t>- Groceries</w:t>
        <w:br/>
        <w:t>- Food hygiene</w:t>
        <w:br/>
        <w:t>- Food control, monitoring</w:t>
        <w:br/>
        <w:br/>
        <w:t>You are characterized by the following personal strengths:</w:t>
        <w:br/>
        <w:t>- Motivation/willingness to perform</w:t>
        <w:br/>
        <w:t>- Independent working</w:t>
        <w:br/>
        <w:t>- ability to work in a team</w:t>
        <w:br/>
        <w:t>- Reliability</w:t>
        <w:br/>
        <w:br/>
        <w:t>Your professional experience as a food production helper (m/f/d), production helper (m/f/d), production worker (m/f/d), machine operator (m/f/d), helper in the food warehouse (m/f/d) or as a system operator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Specialist - food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