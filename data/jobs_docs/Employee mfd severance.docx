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1281</w:t>
        <w:tab/>
        <w:t>3886</w:t>
        <w:tab/>
        <w:t>Employee (m/f/d) severance</w:t>
        <w:tab/>
        <w:t>We are looking from now on</w:t>
        <w:br/>
        <w:br/>
        <w:t>Employee (m/f/d) severance</w:t>
        <w:br/>
        <w:br/>
        <w:t>Your tasks</w:t>
        <w:br/>
        <w:t>- Checking the freight documents for correctness</w:t>
        <w:br/>
        <w:t>- Sorting and preparation of dossier documents</w:t>
        <w:br/>
        <w:t>- Loading control between scheduling and handling operations</w:t>
        <w:br/>
        <w:t>- IT-supported handling of our system and charter traffic</w:t>
        <w:br/>
        <w:t>- Contact person for drivers</w:t>
        <w:br/>
        <w:t>- Coordination and assurance of departure times</w:t>
        <w:br/>
        <w:t>- Working hours around 1:00 p.m. – 9:00 p.m</w:t>
        <w:br/>
        <w:br/>
        <w:br/>
        <w:t>your qualifications</w:t>
        <w:br/>
        <w:t>- Successfully completed training as a clerk (m/f) for forwarding and logistics services or comparable commercial training</w:t>
        <w:br/>
        <w:t>- Relevant professional experience would be an advantage</w:t>
        <w:br/>
        <w:t>- Experience in customs clearance preferred</w:t>
        <w:br/>
        <w:t>- Good written and spoken English knowledge</w:t>
        <w:br/>
        <w:t>- Excellent teamwork, commitment and flexibility</w:t>
        <w:br/>
        <w:t>- Enjoy working independently</w:t>
        <w:br/>
        <w:br/>
        <w:br/>
        <w:t>Your contact person</w:t>
        <w:br/>
        <w:t>DACHSER SE</w:t>
        <w:br/>
        <w:t>Logistics center in Würzburg</w:t>
        <w:br/>
        <w:t>Mr. Wolfgang Künzl</w:t>
        <w:br/>
        <w:t>Industrial Park 5</w:t>
        <w:br/>
        <w:t>97273 Kuernach</w:t>
        <w:br/>
        <w:t>+49 9367 985 130</w:t>
        <w:br/>
        <w:t>wolfgang.kuenzl@dachser.com</w:t>
        <w:br/>
        <w:t>www.dachser-career.com</w:t>
        <w:br/>
        <w:br/>
        <w:br/>
        <w:t>Location of the job:</w:t>
        <w:br/>
        <w:t>DACHSER SE</w:t>
        <w:br/>
        <w:t>Logistics center in Würzburg</w:t>
        <w:br/>
        <w:t>97273 Kuernach</w:t>
        <w:br/>
        <w:br/>
        <w:br/>
        <w:t>Everyone is welcome at DACHSER - regardless of gender, age, sexual orientation, disability, cultural and social background.</w:t>
        <w:tab/>
        <w:t>Merchant - forwarding and logistics services</w:t>
        <w:tab/>
        <w:t>None</w:t>
        <w:tab/>
        <w:t>2023-03-07 15:53:10.574000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