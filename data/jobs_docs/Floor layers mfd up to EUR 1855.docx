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515</w:t>
        <w:tab/>
        <w:t>3120</w:t>
        <w:tab/>
        <w:t>Floor layers (m/f/d) up to EUR 18.55</w:t>
        <w:tab/>
        <w:t>Floor layers (m/f/d) up to EUR 18.55 in Berlin</w:t>
        <w:br/>
        <w:br/>
        <w:t>☑️Our offer for you:</w:t>
        <w:br/>
        <w:br/>
        <w:t>• A permanent employment relationship with work in rail vehicle construction</w:t>
        <w:br/>
        <w:t>• Appropriate remuneration of up to EUR 18.55/h, which corresponds to the area of ​​responsibility</w:t>
        <w:br/>
        <w:t>• An employment according to the BZ TV M+E (collective agreement of the metal and electrical industry)</w:t>
        <w:br/>
        <w:t>• You will receive high-quality work clothing</w:t>
        <w:br/>
        <w:t>• Working in a renowned and future-oriented innovation company</w:t>
        <w:br/>
        <w:t>• We are open, honest, direct, friendly and uncomplicated when dealing with one another</w:t>
        <w:br/>
        <w:t>• You benefit from discounts in the areas of shopping, leisure and travel</w:t>
        <w:br/>
        <w:br/>
        <w:t>☑️Your future area of ​​responsibility:</w:t>
        <w:br/>
        <w:br/>
        <w:t>• Glue PVC coverings, rubber coverings with contact adhesives in rail vehicles</w:t>
        <w:br/>
        <w:t>• Processing PU fillers and PVC welding</w:t>
        <w:br/>
        <w:t>• Cutting and laying different floor coverings in the trains</w:t>
        <w:br/>
        <w:t>• Execution of insulation work and sealing work</w:t>
        <w:br/>
        <w:t>• Checking the subsoil, smoothing, leveling and producing e.g</w:t>
        <w:br/>
        <w:t>• Cutting the coverings</w:t>
        <w:br/>
        <w:t>• Carry out repair work</w:t>
        <w:br/>
        <w:br/>
        <w:t>☑️Your profile for the position Floorer (m/f/d) up to EUR 18.55:</w:t>
        <w:br/>
        <w:br/>
        <w:t>• Completed professional training as a floor layer, adhesive specialist, adhesive technician or equivalent</w:t>
        <w:br/>
        <w:t>• Confident reading of drawings</w:t>
        <w:br/>
        <w:t>• Craftsmanship, structured and solution-oriented way of working</w:t>
        <w:br/>
        <w:t>• Quick comprehension and reliability, ability to work in a team</w:t>
        <w:br/>
        <w:t>• Experience from rail vehicle construction advantageous, not a must</w:t>
        <w:br/>
        <w:t>• Willingness to work shifts in 2 shifts</w:t>
        <w:br/>
        <w:br/>
        <w:t>☑️Interested in the position of floor layers (m/f/d) up to EUR 18.55? This is how it goes!</w:t>
        <w:br/>
        <w:br/>
        <w:t>You can use the button below to send us your application for the position as a floor layer (m/f/d) up to EUR 18.55 directly. Alternatively, send us your application documents directly by email or give us a call:</w:t>
        <w:br/>
        <w:br/>
        <w:t>bewerbung.berlin@neo-temp.de</w:t>
        <w:br/>
        <w:t>☎️030 402 030 99-0</w:t>
        <w:tab/>
        <w:t>floor layer</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15:51:35.969000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