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4939</w:t>
        <w:tab/>
        <w:t>7544</w:t>
        <w:tab/>
        <w:t>Cutting machine operator (m/f/d) specializing in turning technology</w:t>
        <w:tab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Cutting machine operator (m/f/d) specializing in turning technology</w:t>
        <w:br/>
        <w:br/>
        <w:t>Location: Witten</w:t>
        <w:br/>
        <w:t>Employment type(s): 2 - shift</w:t>
        <w:br/>
        <w:t>Working time: 40 hours per day</w:t>
        <w:br/>
        <w:br/>
        <w:t>We are looking for:</w:t>
        <w:br/>
        <w:br/>
        <w:t>For our well-known customer from the metal industry, we are looking for an experienced cutting machine operator (m/f/d) specializing in turning technology at the Witten location.</w:t>
        <w:br/>
        <w:t>16.50 - 17.50 euros per hour</w:t>
        <w:br/>
        <w:br/>
        <w:t>Your tasks:</w:t>
        <w:br/>
        <w:br/>
        <w:t>- You will be responsible for setting up, retooling and operating CNC lathes</w:t>
        <w:br/>
        <w:t>- You will independently program the Mazak controls</w:t>
        <w:br/>
        <w:t>- You manufacture new parts according to drawings</w:t>
        <w:br/>
        <w:t>- You work on small series production</w:t>
        <w:br/>
        <w:t>- You actively participate in the continuous improvement of production processes</w:t>
        <w:br/>
        <w:t>- You check the finished workpieces according to drawing and quality specifications</w:t>
        <w:br/>
        <w:br/>
        <w:t>Your profile:</w:t>
        <w:br/>
        <w:br/>
        <w:t>- You have successfully completed vocational training as a cutting machine operator (m/f/d) specializing in turning technology or a comparable qualification</w:t>
        <w:br/>
        <w:t>- You have several years of professional experience in small series production</w:t>
        <w:br/>
        <w:t>- You have programming knowledge (Mazak control).</w:t>
        <w:br/>
        <w:t>- You bring a high level of commitment, a sense of responsibility and the ability to work in a team</w:t>
        <w:br/>
        <w:t>- You are in possession of a driver's license and car because of accessibility</w:t>
        <w:br/>
        <w:t>- You are shift ready (2 shift)</w:t>
        <w:br/>
        <w:br/>
        <w:t>Why Aurea?</w:t>
        <w:br/>
        <w:br/>
        <w:t>- Secure, above-tariff income (BZA/DGB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br/>
        <w:t>Subetha Suhan</w:t>
        <w:br/>
        <w:t>Sales dispatcher</w:t>
        <w:br/>
        <w:t>02336 47 48 30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</w:t>
        <w:br/>
        <w:t>Collective agreement: BAP</w:t>
        <w:tab/>
        <w:t>Cutting machine operator - turning technology</w:t>
        <w:tab/>
        <w:t>None</w:t>
        <w:tab/>
        <w:t>2023-03-07 16:00:41.442000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