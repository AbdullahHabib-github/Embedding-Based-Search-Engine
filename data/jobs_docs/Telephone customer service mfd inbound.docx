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4468</w:t>
        <w:tab/>
        <w:t>7073</w:t>
        <w:tab/>
        <w:t>Telephone customer service (m/f/d) inbound</w:t>
        <w:tab/>
        <w:t>- International insurance company | Varied tasks as telephone customer service (m/f/d)</w:t>
        <w:br/>
        <w:br/>
        <w:t>company profile</w:t>
        <w:br/>
        <w:t>Our client is one of the largest international insurance companies and wealth managers. We are currently looking for a telephone customer advisor in inbound (m/f/d). The position is initially to be filled within the framework of temporary employment,</w:t>
        <w:br/>
        <w:br/>
        <w:t>area of ​​responsibility</w:t>
        <w:br/>
        <w:t>Your tasks will include conducting telephone calls with our customers and using future-oriented media.</w:t>
        <w:br/>
        <w:t>It also includes processing insurance contracts in the area of ​​property and vehicle insurance.</w:t>
        <w:br/>
        <w:br/>
        <w:t>requirement profile</w:t>
        <w:br/>
        <w:br/>
        <w:t>-Service oriented</w:t>
        <w:br/>
        <w:t>- Outgoing, goal-oriented and articulate</w:t>
        <w:br/>
        <w:t>-PC affinity</w:t>
        <w:br/>
        <w:t>-Fun on the phone</w:t>
        <w:br/>
        <w:br/>
        <w:t>Compensation Package</w:t>
        <w:br/>
        <w:br/>
        <w:t>- intensive training period</w:t>
        <w:br/>
        <w:t>-positive working atmosphere</w:t>
        <w:br/>
        <w:t>-Benefits through the collective agreement</w:t>
        <w:tab/>
        <w:t>Call center agent/in</w:t>
        <w:tab/>
        <w:t>None</w:t>
        <w:tab/>
        <w:t>2023-03-07 15:59:42.947000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