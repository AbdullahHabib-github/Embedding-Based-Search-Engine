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3133</w:t>
        <w:tab/>
        <w:t>5738</w:t>
        <w:tab/>
        <w:t>Assembly assembly helper (m/f/d) urgently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Limburg with varied tasks and attractive collective wages.</w:t>
        <w:br/>
        <w:br/>
        <w:t>As part of temporary employment, we are currently looking for an assembly assembly assistant (m/f/d) full-time, shift/night/weekend.</w:t>
        <w:br/>
        <w:br/>
        <w:t>Occupation: trade</w:t>
        <w:br/>
        <w:br/>
        <w:t>What do we offer you?</w:t>
        <w:br/>
        <w:t xml:space="preserve"> </w:t>
        <w:br/>
        <w:t>- Access to long-term assignments at regional companies close to where you live</w:t>
        <w:br/>
        <w:t>- Payments on account</w:t>
        <w:br/>
        <w:t>- On-site support</w:t>
        <w:br/>
        <w:t>- A friendly and personable team as contact persons on site</w:t>
        <w:br/>
        <w:t>- Discounts from over 200 well-known providers</w:t>
        <w:br/>
        <w:br/>
        <w:t>What does an assembly assembly assistant (m/f/d) do?</w:t>
        <w:br/>
        <w:t xml:space="preserve"> </w:t>
        <w:br/>
        <w:t>- Mechanical assembly of machine housing, assemblies and parts</w:t>
        <w:br/>
        <w:t>- Assembly of individual parts</w:t>
        <w:br/>
        <w:t>- Module assembly according to plan and induction</w:t>
        <w:br/>
        <w:t>- Quality control</w:t>
        <w:br/>
        <w:br/>
        <w:t>What are the requirements for getting started at ARWA Personaldienstleistungen GmbH in Limburg?</w:t>
        <w:br/>
        <w:br/>
        <w:t>Ideally, you bring these personal strengths with you:</w:t>
        <w:br/>
        <w:t>- Independent working</w:t>
        <w:br/>
        <w:t>- Diligence/accuracy</w:t>
        <w:br/>
        <w:br/>
        <w:t>Your knowledge and skills:</w:t>
        <w:br/>
        <w:t>- Module assembly</w:t>
        <w:br/>
        <w:t>- Quality control (simple control activity)</w:t>
        <w:br/>
        <w:br/>
        <w:t>Your professional experience as a helper assembly assembly (m/f/d), fitter (m/f/d), industrial mechanic (m/f/d), plant fitter (m/f/d), fitter (m/f/d) or as an electronics technician (m/f/d) distinguish you?</w:t>
        <w:br/>
        <w:t>Then apply online now for this job offer.</w:t>
        <w:br/>
        <w:br/>
        <w:t>Do you have any questions about our job offer or would you rather speak to us personally?</w:t>
        <w:br/>
        <w:t>You can reach our branch in Limburg on 0 64 31 / 21 13 - 0 or by email at limburg@arwa.de.</w:t>
        <w:br/>
        <w:br/>
        <w:t xml:space="preserve"> With your application, you agree to ARWA's data protection guidelines (can be found on our homepage under “Privacy Policy”).</w:t>
        <w:tab/>
        <w:t>Helper - precision mechanics, tool making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15:56:58.509000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