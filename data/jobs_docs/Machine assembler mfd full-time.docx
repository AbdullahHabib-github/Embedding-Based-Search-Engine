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3078</w:t>
        <w:tab/>
        <w:t>5683</w:t>
        <w:tab/>
        <w:t>Machine assembler (m/f/d) full-time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machine assembler (m/f/d) for a well-known customer company in Neunkirchen.</w:t>
        <w:br/>
        <w:br/>
        <w:t>Occupation: trade</w:t>
        <w:br/>
        <w:br/>
        <w:t xml:space="preserve"> With many years of experience in personnel services, our branch in Siegen offers you a new challenge in Neunkirchen as well as a secure job.</w:t>
        <w:br/>
        <w:br/>
        <w:t>Individual support and advice in the application process and in customer assignments is certainly a benefit, but we offer even more, such as e.g.:</w:t>
        <w:br/>
        <w:t>- Remuneration according to iGZ-DGB collective agreement with industry surcharges</w:t>
        <w:br/>
        <w:t>- On-site support</w:t>
        <w:br/>
        <w:t>- A friendly and personable team as contact persons on site</w:t>
        <w:br/>
        <w:br/>
        <w:t>Your tasks as a machine assembler (m/f/d) include the following areas:</w:t>
        <w:br/>
        <w:t>- Labeling of the produced goods</w:t>
        <w:br/>
        <w:t>- Provision of parts for shipment</w:t>
        <w:br/>
        <w:br/>
        <w:t>Your personal strengths set you apart:</w:t>
        <w:br/>
        <w:t>- Resilience</w:t>
        <w:br/>
        <w:t>- Flexibility</w:t>
        <w:br/>
        <w:t>- Reliability</w:t>
        <w:br/>
        <w:br/>
        <w:t>Your qualification as a machine assembler (m/f/d):</w:t>
        <w:br/>
        <w:t>- Loading, unloading</w:t>
        <w:br/>
        <w:t>- Inventory control (stock management)</w:t>
        <w:br/>
        <w:t>- Warehouse work</w:t>
        <w:br/>
        <w:t>- Driving license class B (cars/minibuses) (desirable)</w:t>
        <w:br/>
        <w:br/>
        <w:t>Your professional experience as a machine assembler (m/f/d), production specialist (m/f/d), CNC operator (m/f/d), system operator (m/f/d), cutting machine operator (m/f/d) or as a bottler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Then you will find your contact to our team here:</w:t>
        <w:br/>
        <w:t xml:space="preserve"> 02 71 / 38 47 75 - 0</w:t>
        <w:br/>
        <w:t>siegen@arwa.de</w:t>
        <w:br/>
        <w:br/>
        <w:t>Expand your know-how with us - we will accompany you to success!</w:t>
        <w:br/>
        <w:br/>
        <w:t>We look forward to seeing you!</w:t>
        <w:br/>
        <w:br/>
        <w:t xml:space="preserve"> With your application, you agree to ARWA's data protection guidelines (can be found on our homepage under “Privacy Policy”).</w:t>
        <w:tab/>
        <w:t>Industrial mechanic - machine and system technology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15:56:51.748000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