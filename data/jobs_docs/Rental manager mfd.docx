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1474</w:t>
        <w:tab/>
        <w:t>4079</w:t>
        <w:tab/>
        <w:t>Rental manager (m/f/d)</w:t>
        <w:tab/>
        <w:t>We are now looking for direct placement in permanent employment:</w:t>
        <w:br/>
        <w:br/>
        <w:t>Rental manager (m/f/d) in 86150 Augsburg!</w:t>
        <w:br/>
        <w:br/>
        <w:t>Founded in 1986, the property management company has stood for competent and reliable management of condominiums, rental residential buildings and commercial properties for over 30 years.</w:t>
        <w:br/>
        <w:br/>
        <w:t>Real estate management is their passion. The secret of success is based on the foundation of in-depth expertise combined with an always up-to-date market overview. From the beginning of every business relationship, the satisfaction of our customers and business partners is the focus of our actions and actions.</w:t>
        <w:br/>
        <w:br/>
        <w:t>For the sympathetic and modern property management we are looking for a committed rental manager (m/f/d)</w:t>
        <w:br/>
        <w:br/>
        <w:t>Your benefits:</w:t>
        <w:br/>
        <w:br/>
        <w:t>• Pool vehicle and company car on request</w:t>
        <w:br/>
        <w:t>• Bright and modern workspaces in a central inner-city location</w:t>
        <w:br/>
        <w:t>• Parking spaces also available for employees</w:t>
        <w:br/>
        <w:t>• High-quality and ergonomic workstations</w:t>
        <w:br/>
        <w:t>• Pleasant working atmosphere and appreciative cooperation</w:t>
        <w:br/>
        <w:t>• Strong cohesion</w:t>
        <w:br/>
        <w:t>• Regular training measures</w:t>
        <w:br/>
        <w:t>• Free coffee and soft drinks</w:t>
        <w:br/>
        <w:br/>
        <w:t>Your tasks:</w:t>
        <w:br/>
        <w:br/>
        <w:t>• Carrying out owners' meetings and implementing the resolutions that have been passed</w:t>
        <w:br/>
        <w:t>• Carrying out advisory board meetings and property inspections as well as awarding, monitoring and accepting repair and maintenance measures</w:t>
        <w:br/>
        <w:t>• Commissioning and monitoring of service and supply contracts</w:t>
        <w:br/>
        <w:t>• Processing of damage and insurance claims</w:t>
        <w:br/>
        <w:t>• Invoice verification and account assignment</w:t>
        <w:br/>
        <w:t>• Customer care and maintenance of property and owner data</w:t>
        <w:br/>
        <w:br/>
        <w:t>Your skills:</w:t>
        <w:br/>
        <w:br/>
        <w:t>• Training as a real estate agent, comparable training or experience as a rental manager (m/f/d)</w:t>
        <w:br/>
        <w:t>• Ability to negotiate and confident leadership of owners' meetings</w:t>
        <w:br/>
        <w:t>• Sympathetic and well-groomed appearance</w:t>
        <w:br/>
        <w:t>• Great commitment and initiative</w:t>
        <w:br/>
        <w:t>• High service orientation and ability to work in a team</w:t>
        <w:br/>
        <w:t>• Independent, conscientious and structured way of working</w:t>
        <w:br/>
        <w:t>• Good MS - Office knowledge</w:t>
        <w:br/>
        <w:br/>
        <w:t>This is how it goes!</w:t>
        <w:br/>
        <w:t>Please apply directly online by clicking on the apply now for this position button.</w:t>
        <w:br/>
        <w:t>If you have any questions, use the contact details of your contact person in advance.</w:t>
        <w:br/>
        <w:t>We make an appointment with you and then get to know each other personally and discuss all the details.</w:t>
        <w:br/>
        <w:br/>
        <w:t>Onboarding &amp; flight altitude</w:t>
        <w:br/>
        <w:br/>
        <w:t>As a new team member, you will receive the support of experienced colleagues from day one to quickly reach flight altitude.</w:t>
        <w:br/>
        <w:t>You will be introduced to the big challenges with smaller projects. Further knowledge building takes place through internal and external training courses.</w:t>
        <w:br/>
        <w:br/>
        <w:t>We are your empathetic and solution-oriented personnel consultancy, specializing in personnel marketing, as an external recruiting department and personnel placement.</w:t>
        <w:br/>
        <w:t>For many years we have been improving internal processes in order to be able to offer our customers the best staffing and recruitment solutions.</w:t>
        <w:br/>
        <w:t>We have successfully accompanied many of them in personnel matters for several years and support you in finding the best talent.</w:t>
        <w:br/>
        <w:br/>
        <w:t>We look for a new job for our applicants free of charge, anonymously and discreetly.</w:t>
        <w:br/>
        <w:br/>
        <w:t>All job advertisements are always aimed at male, female and diverse applicants, regardless of age, gender, origin, sexual orientation, disability, religion and ideology.</w:t>
        <w:br/>
        <w:t>Applicants are selected solely on the basis of their qualifications.</w:t>
        <w:br/>
        <w:br/>
        <w:t>Does that sound good? Then apply now. We look forward to seeing you!</w:t>
        <w:tab/>
        <w:t>real estate agent</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15:53:34.284000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