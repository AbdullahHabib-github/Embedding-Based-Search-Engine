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5353</w:t>
        <w:tab/>
        <w:t>7958</w:t>
        <w:tab/>
        <w:t>Logistikmitarbeiter (m/w/d)</w:t>
        <w:tab/>
        <w:t>We are looking for you for our customer in the district of Landsberg am Lech as an employee (m/f/d) for warehouse and logistics.</w:t>
        <w:br/>
        <w:br/>
        <w:t>We offer:</w:t>
        <w:br/>
        <w:br/>
        <w:t>• Permanent position with option to be taken on</w:t>
        <w:br/>
        <w:t>• Pay above the standard pay scale</w:t>
        <w:br/>
        <w:t>• Travel allowance</w:t>
        <w:br/>
        <w:t>• Employer-funded pension</w:t>
        <w:br/>
        <w:t>• Interesting job</w:t>
        <w:br/>
        <w:t>• Personal care</w:t>
        <w:br/>
        <w:br/>
        <w:t>Your tasks:</w:t>
        <w:br/>
        <w:br/>
        <w:t>• Commissioning and packaging of the goods in compliance with the applicable dangerous goods and aviation security regulations</w:t>
        <w:br/>
        <w:t>• Identification, labeling and securing of shipments</w:t>
        <w:br/>
        <w:t>• Processing sample mailings</w:t>
        <w:br/>
        <w:t>• Carrying out stock checks</w:t>
        <w:br/>
        <w:t>• Loading of trucks and refrigerated containers</w:t>
        <w:br/>
        <w:t>• Drive a forklift</w:t>
        <w:br/>
        <w:br/>
        <w:t>Your profile:</w:t>
        <w:br/>
        <w:br/>
        <w:t>• Completed training as a warehouse logistics specialist or warehouse clerk (m/f/d)</w:t>
        <w:br/>
        <w:t>• Experience in dealing with PC user programs</w:t>
        <w:br/>
        <w:t>• Experience in the storage area</w:t>
        <w:br/>
        <w:t>• Driving license required</w:t>
        <w:br/>
        <w:t>• Forklift license (advantageous)</w:t>
        <w:br/>
        <w:t>• Knowledge of dangerous goods and load securing (advantageous)</w:t>
        <w:br/>
        <w:t>• Very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Warehouse and transport workers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