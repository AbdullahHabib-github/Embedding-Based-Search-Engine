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5557</w:t>
        <w:tab/>
        <w:t>8162</w:t>
        <w:tab/>
        <w:t>CNC Turner - Plastics (m/f/d)</w:t>
        <w:tab/>
        <w:t>2023 March:</w:t>
        <w:br/>
        <w:t>Your new job with us:</w:t>
        <w:br/>
        <w:t>On behalf of our customer - a component manufacturer based in Ismaning - we are looking for you as a CNC lathe operator (m/f/d) for the production of polymer seals. You will work in a 2-shift system - Monday to Friday in the early shift from 6:00 a.m. to 2:30 p.m. and in the late shift from 2:00 p.m. to 10:30 p.m. Your workplace is easily accessible by public transport.</w:t>
        <w:br/>
        <w:t>As a CNC lathe operator (m/f/d) you can expect earnings from 15 euros/hour. gross (IGZ) plus surcharges and tax-free allowances.</w:t>
        <w:br/>
        <w:br/>
        <w:t>We are happy to answer any questions you may have in advance.</w:t>
        <w:br/>
        <w:t>(If applying via email, please include Job ID # 9962 in the subject line.)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divide up the production orders to be processed</w:t>
        <w:br/>
        <w:t>• You prepare the CNC lathes and program them on CAD/CAM software</w:t>
        <w:br/>
        <w:t>• You manufacture polymer seals</w:t>
        <w:br/>
        <w:t>• You document the quality check</w:t>
        <w:br/>
        <w:t>• You take care of the maintenance and cleaning of the machines</w:t>
        <w:br/>
        <w:br/>
        <w:t>profile</w:t>
        <w:br/>
        <w:br/>
        <w:t>• You have completed vocational training as a CNC specialist, industrial mechanic, precision mechanic (m/f/d) or comparable</w:t>
        <w:br/>
        <w:t>• Experience with Siemens 810D and Fanuc is advantageous</w:t>
        <w:br/>
        <w:t>• You have good knowledge of German - knowledge of English is also an advantage</w:t>
        <w:br/>
        <w:t>• You are familiar with MS Office</w:t>
        <w:br/>
        <w:br/>
        <w:t>compensation</w:t>
        <w:br/>
        <w:br/>
        <w:t>• as a CNC lathe operator (m/f/d) expected 15 euros/hour. gross (IGZ)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Sebastian Stoffregen</w:t>
        <w:br/>
        <w:t>Old Regensburger Strasse 2-4</w:t>
        <w:br/>
        <w:t>84030 Landshut-Ergolding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https://zeitconcept.hr4you.org/applicationForm.php?sid=32017</w:t>
        <w:tab/>
        <w:t>CNC-Dreher/in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16:01:57.659000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