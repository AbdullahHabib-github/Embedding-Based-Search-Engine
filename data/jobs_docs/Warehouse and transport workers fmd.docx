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1341</w:t>
        <w:tab/>
        <w:t>3946</w:t>
        <w:tab/>
        <w:t>Warehouse and transport workers f/m/d</w:t>
        <w:tab/>
        <w:t>From now on you can join us -</w:t>
        <w:br/>
        <w:t>Become warehouse and transport worker gn in logistics!</w:t>
        <w:br/>
        <w:br/>
        <w:t>Our employees should be more than satisfied, which is why we value enthusiasm, diligence and ability.</w:t>
        <w:br/>
        <w:br/>
        <w:t>We are a team, because if you want to be successful, you have to feel comfortable. In daily work and in dealing with each other. Your contacts in the branches always have an open ear for you! These are not just words, but lived values ​​- since 1978.</w:t>
        <w:br/>
        <w:br/>
        <w:t>What should I do?</w:t>
        <w:br/>
        <w:br/>
        <w:t>Various activities in the warehouse</w:t>
        <w:br/>
        <w:br/>
        <w:t>What are you bringing with you?</w:t>
        <w:br/>
        <w:br/>
        <w:t>- Forklift license desirable</w:t>
        <w:br/>
        <w:br/>
        <w:t>– Experience in loading/unloading</w:t>
        <w:br/>
        <w:br/>
        <w:t>– Experience of incoming/outgoing goods</w:t>
        <w:br/>
        <w:br/>
        <w:t>What can you expect?</w:t>
        <w:br/>
        <w:br/>
        <w:t>Standard wage plus</w:t>
        <w:br/>
        <w:t>Holiday bonus Christmas bonus</w:t>
        <w:br/>
        <w:t>Employee-friendly time account 50/50</w:t>
        <w:br/>
        <w:t>chance of being taken over by the customer</w:t>
        <w:br/>
        <w:t>Good, personal care</w:t>
        <w:br/>
        <w:t>Promotion training further education</w:t>
        <w:br/>
        <w:br/>
        <w:t>They are interested?</w:t>
        <w:br/>
        <w:br/>
        <w:t>Call us to clarify initial questions.</w:t>
        <w:br/>
        <w:br/>
        <w:t>Apply today!</w:t>
        <w:br/>
        <w:br/>
        <w:t>All job and job descriptions are gender-neutral (gn)</w:t>
        <w:br/>
        <w:br/>
        <w:t>Forklift drivers, high-rack drivers, order pickers, loading, unloading, push mast, side push mast, warehouse worker, warehouse clerk, dispatch worker</w:t>
        <w:tab/>
        <w:t>Warehouse and transport workers</w:t>
        <w:tab/>
        <w:t>None</w:t>
        <w:tab/>
        <w:t>2023-03-07 15:53:17.902000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