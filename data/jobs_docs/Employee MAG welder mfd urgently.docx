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3082</w:t>
        <w:tab/>
        <w:t>5687</w:t>
        <w:tab/>
        <w:t>Employee MAG welder (m/f/d) urgently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employee MAG welder (m/f/d).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Good on-the-job training</w:t>
        <w:br/>
        <w:t>- Good working atmosphere</w:t>
        <w:br/>
        <w:t>- Long-term use in the customer company</w:t>
        <w:br/>
        <w:t>- Safe workplace</w:t>
        <w:br/>
        <w:t>- Great and friendly colleagues on site</w:t>
        <w:br/>
        <w:t>- Access to long-term assignments at regional companies close to where you live</w:t>
        <w:br/>
        <w:t>- Discounts from over 200 well-known providers</w:t>
        <w:br/>
        <w:t>- Assumption of the costs for occupational medical examinations</w:t>
        <w:br/>
        <w:t>- Benefits from our many years of experience in the market</w:t>
        <w:br/>
        <w:t>- We offer you advance payments</w:t>
        <w:br/>
        <w:br/>
        <w:t>With ARWA Personaldienstleistungen GmbH you will find a secure job in Föritztal with varied tasks and an attractive collective wage.</w:t>
        <w:br/>
        <w:br/>
        <w:t>What does an employee MAG welder (m/f/d) do?</w:t>
        <w:br/>
        <w:t xml:space="preserve"> </w:t>
        <w:br/>
        <w:t>- Welding of components / groups</w:t>
        <w:br/>
        <w:t>- Working from drawings</w:t>
        <w:br/>
        <w:br/>
        <w:t>What are the requirements for getting started at ARWA Personaldienstleistungen GmbH in Föritztal?</w:t>
        <w:br/>
        <w:br/>
        <w:t>Ideally, you bring these personal strengths with you:</w:t>
        <w:br/>
        <w:t>- Motivation/willingness to perform</w:t>
        <w:br/>
        <w:t>- Independent working</w:t>
        <w:br/>
        <w:t>- Diligence/accuracy</w:t>
        <w:br/>
        <w:t>- Reliability</w:t>
        <w:br/>
        <w:br/>
        <w:t>Your knowledge and skills:</w:t>
        <w:br/>
        <w:t>- welding</w:t>
        <w:br/>
        <w:t>- Weld inspection</w:t>
        <w:br/>
        <w:t>- Welding technology</w:t>
        <w:br/>
        <w:br/>
        <w:t>Your professional experience as an employee MAG welder (m/f/d), TIG welder (m/f/d), electric welder (m/f/d), locksmith (m/f/d), plastic welder (m/f/d) or as a solderer (m/f/d) do you excel?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Sonneberg on 0 36 75 / 4 29 60 - 6 or by email at sonneberg@arwa.de.</w:t>
        <w:br/>
        <w:br/>
        <w:t>With your application, you agree to ARWA's data protection guidelines (can be found on our homepage under “Privacy Policy”).</w:t>
        <w:tab/>
        <w:t>welder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15:56:52.239000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