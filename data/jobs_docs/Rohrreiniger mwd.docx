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2222</w:t>
        <w:tab/>
        <w:t>4827</w:t>
        <w:tab/>
        <w:t>Rohrreiniger (m/w/d)</w:t>
        <w:tab/>
        <w:t>Welcome to KING!</w:t>
        <w:br/>
        <w:t>For our customer in Mannheim we are looking for an immediate position</w:t>
        <w:br/>
        <w:t>Pipe cleaner (m/f/d)</w:t>
        <w:br/>
        <w:br/>
        <w:t>You can expect that from us</w:t>
        <w:br/>
        <w:br/>
        <w:t>- We offer you a permanent and unlimited employment contract as well as a crisis-proof job</w:t>
        <w:br/>
        <w:t>- You will receive a fair and above-average salary as well as fair social benefits and employee benefits</w:t>
        <w:br/>
        <w:t>- Intensive training and further training opportunities</w:t>
        <w:br/>
        <w:br/>
        <w:br/>
        <w:t>Your tasks</w:t>
        <w:br/>
        <w:br/>
        <w:t>- as a pipe cleaner you plan, monitor, control and document technical processes,</w:t>
        <w:br/>
        <w:t>- as a pipe cleaner, you clean industrial or waste water systems with particular attention to occupational safety and environmental protection,</w:t>
        <w:br/>
        <w:t>- as a pipe cleaner, you will be involved in the professional disposal of residues,</w:t>
        <w:br/>
        <w:t>- as a pipe cleaner you operate and maintain machines, systems and devices,</w:t>
        <w:br/>
        <w:t>- as a pipe cleaner, you eliminate disruptions and damage</w:t>
        <w:br/>
        <w:br/>
        <w:br/>
        <w:t>What you bring with you</w:t>
        <w:br/>
        <w:br/>
        <w:t>- Technical training, e.g. as a pipe cleaner (m/f/d), specialist for sewage technology (m/f/d) or similar qualification desirable</w:t>
        <w:br/>
        <w:t>- First or already several years of professional experience</w:t>
        <w:br/>
        <w:t>- gladly also job starters or career changers with manual skills</w:t>
        <w:br/>
        <w:t>- Driving license class B is an advantage but not a requirement</w:t>
        <w:br/>
        <w:t>- Good knowledge of German</w:t>
        <w:br/>
        <w:t>- Friendliness in dealing with our customers</w:t>
        <w:br/>
        <w:t>- High awareness of safety, quality and responsibility</w:t>
        <w:br/>
        <w:t>- Ability to work in a team and independent, systematic way of working in a team</w:t>
        <w:br/>
        <w:br/>
        <w:br/>
        <w:br/>
        <w:t>interested ?</w:t>
        <w:br/>
        <w:t>Then we look forward to receiving your detailed application documents, preferably by email to nl.mannheim@koenigkg.de.</w:t>
        <w:br/>
        <w:t>If you have any questions about the advertised position, please do not hesitate to contact us in advance on +49 (0)621-976642-20.</w:t>
        <w:br/>
        <w:t>We look forward to seeing you!</w:t>
        <w:br/>
        <w:t>KOENIG GmbH &amp;amp; Co KGAugustaanlage 13 | 68165 Mannheim Tel.: +49 (0)621-976642-20</w:t>
        <w:br/>
        <w:br/>
        <w:t>The KOENIG Group</w:t>
        <w:br/>
        <w:t>Medium-sized, successful for over 55 years and reliable employer for around 2,000 people - we are happy to be that for you too! As a solid family business with more than 20 German branches, we offer secure permanent positions and rely on long-term cooperation with you. As a personnel service provider, we support well-known customer companies with our KÖNIG teams in their tasks: in the office, on the construction site, in industry.</w:t>
        <w:tab/>
        <w:t>Specialist - pipe, sewer u. Industry service (industrial service)</w:t>
        <w:tab/>
        <w:t>None</w:t>
        <w:tab/>
        <w:t>2023-03-07 15:55:06.366000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