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1290</w:t>
        <w:tab/>
        <w:t>3895</w:t>
        <w:tab/>
        <w:t>Dental prophylaxis assistant (m/f/d)</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t>- General scheduling: monitoring patient care</w:t>
        <w:br/>
        <w:t>- Preparation of the treatment room</w:t>
        <w:br/>
        <w:t>- Assist with dental and orthodontic treatments</w:t>
        <w:br/>
        <w:t>- Prepare, conduct and document patient correspondence</w:t>
        <w:br/>
        <w:br/>
        <w:br/>
        <w:t>What we want from you:</w:t>
        <w:br/>
        <w:t>- Successfully completed training as a dental assistant (m/f/d) or similar</w:t>
        <w:br/>
        <w:t>- Professional commitment and willingness to learn new things</w:t>
        <w:br/>
        <w:t>- A sympathetic appearance as well as fun and patience in dealing with patients</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Dental assistant</w:t>
        <w:tab/>
        <w:t>None</w:t>
        <w:tab/>
        <w:t>2023-03-07 15:53:11.677000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