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6813</w:t>
        <w:tab/>
        <w:t>9418</w:t>
        <w:tab/>
        <w:t>Designer (m/f/d) for electrical engineering - remote possible</w:t>
        <w:tab/>
        <w:t>Design the technology of tomorrow today:</w:t>
        <w:br/>
        <w:br/>
        <w:t>For our renowned customer, a manufacturer of commercial equipment, we are looking for a designer (m/f/d) in the field of electrical engineering as soon as possible.</w:t>
        <w:br/>
        <w:br/>
        <w:t>As a designer (m/f/d) for electrical engineering you can expect:</w:t>
        <w:br/>
        <w:t xml:space="preserve"> • A long-term employment perspective with the option of being taken on</w:t>
        <w:br/>
        <w:t xml:space="preserve"> • Personal support from permanent contacts</w:t>
        <w:br/>
        <w:t xml:space="preserve"> • Digital hourly transmission via app</w:t>
        <w:br/>
        <w:t xml:space="preserve"> • Salary payment at the end of the month</w:t>
        <w:br/>
        <w:t xml:space="preserve"> • Payment of overtime on request</w:t>
        <w:br/>
        <w:t xml:space="preserve"> • Participation or assumption of travel costs for long journeys</w:t>
        <w:br/>
        <w:t xml:space="preserve"> • Coverage of costs for preventive medical check-ups and training courses</w:t>
        <w:br/>
        <w:br/>
        <w:t>This position is to be filled as part of temporary employment.</w:t>
        <w:br/>
        <w:br/>
        <w:t>Designer (m/f/d) for electrical engineering - remote possible</w:t>
        <w:br/>
        <w:br/>
        <w:t>Your tasks:</w:t>
        <w:br/>
        <w:t xml:space="preserve"> • Design of electrical components such as cables, equipment and motors according to specifications</w:t>
        <w:br/>
        <w:t xml:space="preserve"> • Evaluation of the usability of components in cooperation with the quality department and purchasing</w:t>
        <w:br/>
        <w:t xml:space="preserve"> • Implementation of changes</w:t>
        <w:br/>
        <w:t xml:space="preserve"> • Conducting maturity level approval talks</w:t>
        <w:br/>
        <w:t xml:space="preserve"> • Construction of test samples and test devices</w:t>
        <w:br/>
        <w:t xml:space="preserve"> • Creation of production and test documents</w:t>
        <w:br/>
        <w:br/>
        <w:t>Your qualifications:</w:t>
        <w:br/>
        <w:t xml:space="preserve"> • Completed engineering degree with a focus on electrical engineering, automation technology or plant construction, further training as a technician (m/f/d), industrial foreman (m/f/d) electrical engineering or similar qualification</w:t>
        <w:br/>
        <w:t xml:space="preserve"> • Knowledge of parts and components of power electronics and electrical installation components</w:t>
        <w:br/>
        <w:t xml:space="preserve"> • Knowledge of LabView/DiaDem and CAD (preferably Zuken E3 and Catia)</w:t>
        <w:br/>
        <w:t xml:space="preserve"> • General PLC knowledge</w:t>
        <w:br/>
        <w:t xml:space="preserve"> • SAP knowledge for processing parts lists and product structures</w:t>
        <w:br/>
        <w:t xml:space="preserve"> • Good English knowledge</w:t>
        <w:br/>
        <w:t xml:space="preserve"> • Structured and organized way of working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Designer - electrical engineering</w:t>
        <w:tab/>
        <w:t>None</w:t>
        <w:tab/>
        <w:t>2023-03-07 16:04:31.763000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