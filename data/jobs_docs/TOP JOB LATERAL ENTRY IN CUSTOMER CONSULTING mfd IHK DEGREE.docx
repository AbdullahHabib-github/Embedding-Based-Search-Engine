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8740</w:t>
        <w:tab/>
        <w:t>11345</w:t>
        <w:tab/>
        <w:t>TOP JOB!!! LATERAL ENTRY IN CUSTOMER CONSULTING (m/f/d) IHK DEGREE</w:t>
        <w:tab/>
        <w:t>Why you can finally live your career dream with us? Because we have the same opportunities for everyone, no matter what you did before. We are not interested in CVs – we are interested in your personality!</w:t>
        <w:br/>
        <w:br/>
        <w:t>LATERAL ENTRY IN CUSTOMER CONSULTING (m/f/d)</w:t>
        <w:br/>
        <w:br/>
        <w:t>Tasks:</w:t>
        <w:br/>
        <w:br/>
        <w:t>- Discover your sales talent with us! We make sure that you learn everything you need to know - in training courses and through your personal mentor</w:t>
        <w:br/>
        <w:t>- You look after existing customers and inspire new customers with branded products from Telekom, Vodafone, E.ON and other leading brands</w:t>
        <w:br/>
        <w:t>- You mediate multimedia and energy contracts for multi-family and multi-generation houses and advise owners and residents in personal contact</w:t>
        <w:br/>
        <w:t>- Your personal tablet offers you the perfect, digital support</w:t>
        <w:br/>
        <w:t>Qualification:</w:t>
        <w:br/>
        <w:br/>
        <w:t>- ... you have excellent verbal and written communication skills</w:t>
        <w:br/>
        <w:t>- … flexible working hours</w:t>
        <w:br/>
        <w:t>- ... modern workplace equipment</w:t>
        <w:br/>
        <w:t>- … friendly, open and humorous teammates</w:t>
        <w:br/>
        <w:t>- ... Opportunities to develop yourself personally</w:t>
        <w:br/>
        <w:t>- … constantly learning and growing</w:t>
        <w:br/>
        <w:t>Benefits:</w:t>
        <w:br/>
        <w:br/>
        <w:t>- We give you professional training through internal training, courses and coaching - your personal mentor is always at your side</w:t>
        <w:br/>
        <w:t>- Flexible working hours await you</w:t>
        <w:br/>
        <w:t>- Everyday work is a foreign word, we promise you variety</w:t>
        <w:br/>
        <w:t>- Your equipment: tablet, a smartphone, business card, etc.</w:t>
        <w:br/>
        <w:t>WITH OUR OWN ACADEMY AND COOPERATION WITH THE IHK YOU CAN SECURE YOUR IHK DEGREE WITH US!!!</w:t>
        <w:br/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Specialist - Marketing/Sales/Distribution</w:t>
        <w:tab/>
        <w:t>None</w:t>
        <w:tab/>
        <w:t>2023-03-07 16:08:28.117000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