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4798</w:t>
        <w:tab/>
        <w:t>7403</w:t>
        <w:tab/>
        <w:t>Medical assistant (m/f/d) industrial medicine</w:t>
        <w:tab/>
        <w:t>As an innovative company for personnel services, ABSOLUT has been a byword for modern and qualified personnel consulting in Munich and nationwide since 1991. Our focus is on healthcare and medicine, temporary employment and direct recruitment:</w:t>
        <w:br/>
        <w:br/>
        <w:t>For our client, a large, international industrial company based in Munich, we are looking for you as:</w:t>
        <w:br/>
        <w:t>Medical assistant (m/f/d) industrial medicine</w:t>
        <w:br/>
        <w:br/>
        <w:br/>
        <w:br/>
        <w:t>Your tasks:</w:t>
        <w:br/>
        <w:t>-- Coordination of office hours</w:t>
        <w:br/>
        <w:t>-- Contact persons for employees and doctors</w:t>
        <w:br/>
        <w:t>-- Organization of reception, patient care</w:t>
        <w:br/>
        <w:br/>
        <w:br/>
        <w:t>Your profile:</w:t>
        <w:br/>
        <w:t>-- completed vocational training as a medical assistant</w:t>
        <w:br/>
        <w:t>--  relevant work experience</w:t>
        <w:br/>
        <w:t>-- communicative, friendly interaction with employees and patients</w:t>
        <w:br/>
        <w:t>-- strong sense of responsibility and reliability</w:t>
        <w:br/>
        <w:t>--  English knowledge is an advantage</w:t>
        <w:br/>
        <w:t>-- Good computer skills (Word, Excel, PP, Outlook...)</w:t>
        <w:br/>
        <w:br/>
        <w:br/>
        <w:t>Our range:</w:t>
        <w:br/>
        <w:t>-- Work in an international company</w:t>
        <w:br/>
        <w:t>-- safe, interesting and varied field of work</w:t>
        <w:br/>
        <w:t>-- above-tariff payment</w:t>
        <w:br/>
        <w:t>--  personal care</w:t>
        <w:br/>
        <w:br/>
        <w:br/>
        <w:br/>
        <w:t>Have we piqued your interest?</w:t>
        <w:br/>
        <w:t>Then we look forward to receiving your comprehensive application by email. Of course, you can also make an appointment with us directly by telephone. Call us;</w:t>
        <w:br/>
        <w:t>We would also be happy to call you back: Tel.: 089/ 27 37 280.</w:t>
        <w:br/>
        <w:t>Unfortunately, we cannot return application documents that have been sent by post. We assure you that your personal data will be handled in accordance with data protection law.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Dejan Popovic</w:t>
        <w:br/>
        <w:t>Sonnenstrasse 31</w:t>
        <w:br/>
        <w:t xml:space="preserve"> 80331 Munich</w:t>
        <w:br/>
        <w:t>Telephone: +49 89 273728-0</w:t>
        <w:tab/>
        <w:t>Medical assistant</w:t>
        <w:tab/>
        <w:t>None</w:t>
        <w:tab/>
        <w:t>2023-03-07 16:00:24.144000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