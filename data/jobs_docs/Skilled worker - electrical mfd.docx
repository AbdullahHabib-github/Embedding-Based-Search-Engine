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5808</w:t>
        <w:tab/>
        <w:t>8413</w:t>
        <w:tab/>
        <w:t>Skilled worker - electrical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Security checks</w:t>
        <w:br/>
        <w:t>- Testing of electrical components according to test specifications</w:t>
        <w:br/>
        <w:t>- Wiring and insulation tests</w:t>
        <w:br/>
        <w:t>- Wiring</w:t>
        <w:br/>
        <w:t>- put cans</w:t>
        <w:br/>
        <w:t>- Punching/milling slots</w:t>
        <w:br/>
        <w:t>- Application of different measuring methods</w:t>
        <w:br/>
        <w:t>- Analysis and documentation of results as well as planning of quality measures</w:t>
        <w:br/>
        <w:br/>
        <w:br/>
        <w:t>Your profile:</w:t>
        <w:br/>
        <w:t>- Successfully completed training as an electronics technician (m/f/d), electrician (m/f/d) or similar</w:t>
        <w:br/>
        <w:t>- Work experience desirable</w:t>
        <w:br/>
        <w:t>- Quality-conscious work</w:t>
        <w:br/>
        <w:t>- Communication skills and team spirit</w:t>
        <w:br/>
        <w:t>- sense of responsibility</w:t>
        <w:tab/>
        <w:t>Electronics technician - test field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16:02:28.573000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