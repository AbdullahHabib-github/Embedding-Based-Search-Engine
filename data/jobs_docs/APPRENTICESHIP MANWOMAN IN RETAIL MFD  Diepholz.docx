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1731</w:t>
        <w:tab/>
        <w:t>4336</w:t>
        <w:tab/>
        <w:t>APPRENTICESHIP MAN/WOMAN IN RETAIL (M/F/D) – Diepholz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15:54:06.035000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