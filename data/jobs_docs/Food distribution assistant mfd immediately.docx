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3341</w:t>
        <w:tab/>
        <w:t>5946</w:t>
        <w:tab/>
        <w:t>Food distribution assistant (m/f/d) immediately</w:t>
        <w:tab/>
        <w:t>Our company is looking for you as a food distribution assistant (m/f/d) as part of temporary employment as soon as possible for:</w:t>
        <w:br/>
        <w:t>- Distribute food in a school facility</w:t>
        <w:br/>
        <w:t>- Distribution of food and drinks</w:t>
        <w:br/>
        <w:t>- Serving food and drinks along with the associated cleaning tasks</w:t>
        <w:br/>
        <w:br/>
        <w:t>Your working time will be full time.</w:t>
        <w:br/>
        <w:br/>
        <w:t>Occupation: gastronomy</w:t>
        <w:br/>
        <w:br/>
        <w:t>Our services in the form of benefits for you as a food distribution assistant (m/f/d):</w:t>
        <w:br/>
        <w:t>- Very good chances of being taken on</w:t>
        <w:br/>
        <w:t>- Overpay</w:t>
        <w:br/>
        <w:t>- Remuneration according to iGZ-DGB collective agreement with industry surcharges</w:t>
        <w:br/>
        <w:t>- Bonuses</w:t>
        <w:br/>
        <w:t>- Safe workplace</w:t>
        <w:br/>
        <w:t>- Access to long-term assignments at regional companies close to where you live</w:t>
        <w:br/>
        <w:t>- Payments on account</w:t>
        <w:br/>
        <w:t>- On-site support</w:t>
        <w:br/>
        <w:t>- A friendly and personable team as contact persons on site</w:t>
        <w:br/>
        <w:t>- Assumption of the costs for occupational medical examinations</w:t>
        <w:br/>
        <w:t>- Benefits from our many years of experience in the market</w:t>
        <w:br/>
        <w:t>- We offer you advance payments</w:t>
        <w:br/>
        <w:br/>
        <w:t>Your personal strengths set you apart:</w:t>
        <w:br/>
        <w:t>- Resilience</w:t>
        <w:br/>
        <w:t>- Willingness to learn</w:t>
        <w:br/>
        <w:t>- Reliability</w:t>
        <w:br/>
        <w:br/>
        <w:t>Your knowledge and skills:</w:t>
        <w:br/>
        <w:t>- Beverage dispensing, buffet</w:t>
        <w:br/>
        <w:t>- Serve</w:t>
        <w:br/>
        <w:t>- Food serving, buffet</w:t>
        <w:br/>
        <w:br/>
        <w:t>Your professional experience as a food distribution assistant (m/f/d), aide de cusine (m/f/d), kitchen helper (m/f/d), cook (m/f/d), assistant cook (m/f/d) or as a dishwashing assistant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Service staff - gastronomy and hospitality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15:57:24.248000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