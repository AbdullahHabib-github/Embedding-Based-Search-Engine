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5381</w:t>
        <w:tab/>
        <w:t>7986</w:t>
        <w:tab/>
        <w:t>Specialist warehouse clerk (m/f/d) in Gilching</w:t>
        <w:tab/>
        <w:t>We are looking for a warehouse clerk (m/f/d) in Gilching for our customer.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Storage and picking of customer orders</w:t>
        <w:br/>
        <w:t>• Inventory and packaging of the goods according to specifications</w:t>
        <w:br/>
        <w:t>• Distribution of the goods to the relevant areas</w:t>
        <w:br/>
        <w:t>• Maintenance of stock levels</w:t>
        <w:br/>
        <w:br/>
        <w:t>Your profile:</w:t>
        <w:br/>
        <w:br/>
        <w:t>• Apprenticeship as a warehouse clerk or warehouse logistics specialist (m/f/d)</w:t>
        <w:br/>
        <w:t>• Experience in logistics</w:t>
        <w:br/>
        <w:t>• Good knowledge of German</w:t>
        <w:br/>
        <w:t>• Flexible working hours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Specialist warehouse clerk</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16:01:35.946000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