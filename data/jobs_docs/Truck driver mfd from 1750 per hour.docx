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2161</w:t>
        <w:tab/>
        <w:t>4766</w:t>
        <w:tab/>
        <w:t>Truck driver (m/f/d) from €17.50 per hour</w:t>
        <w:tab/>
        <w:t>Description</w:t>
        <w:br/>
        <w:t xml:space="preserve"> Are you the king of the highway?</w:t>
        <w:br/>
        <w:br/>
        <w:t>Then we have exactly your job:</w:t>
        <w:br/>
        <w:t>As a truck driver (m/f/d) you will support the team in our friendly customer operation. You are responsible for ensuring that the products get to where they are supposed to go undamaged and on time: on the shelves and in the displays of our customers. You are also an important contact for the customers you supply. Your tasks:</w:t>
        <w:br/>
        <w:t>- Delivery of flat glass</w:t>
        <w:br/>
        <w:t>- Loading and unloading of trucks by crane and by hand</w:t>
        <w:br/>
        <w:t>- Careful handling of entrusted goods and work equipment</w:t>
        <w:br/>
        <w:t>- Regular use on working days (Mon-Fri)</w:t>
        <w:br/>
        <w:t xml:space="preserve"> -</w:t>
        <w:br/>
        <w:br/>
        <w:t>This is why this position is so exciting for you:</w:t>
        <w:br/>
        <w:t>As a truck driver (m/f/d) you are part of a friendly and highly motivated team where work is great fun. You have a secure job with our customer and the best prospects. We offer you:</w:t>
        <w:br/>
        <w:t>- Remuneration according to the DGB / igZ collective wage agreement</w:t>
        <w:br/>
        <w:t>- €17.50/hour / . After 9 months - 19.11€ / hour</w:t>
        <w:br/>
        <w:t>- Pay for performance with allowances</w:t>
        <w:br/>
        <w:t>- A permanent full-time contract</w:t>
        <w:br/>
        <w:t>- Attractive bonus system</w:t>
        <w:br/>
        <w:t>- Further training such as forklift training, etc.</w:t>
        <w:br/>
        <w:t>- Perspective of being taken over by our customers</w:t>
        <w:br/>
        <w:t>- Individual and personal support</w:t>
        <w:br/>
        <w:br/>
        <w:br/>
        <w:t>Your skills:</w:t>
        <w:br/>
        <w:t>What you bring with you: Driving license category CE</w:t>
        <w:br/>
        <w:t>- Valid driver card</w:t>
        <w:br/>
        <w:t>- Loading crane license desirable, not absolutely necessary</w:t>
        <w:br/>
        <w:t>- Forklift license desirable, not a requirement</w:t>
        <w:br/>
        <w:t>- Flexibility</w:t>
        <w:br/>
        <w:t>- Good knowledge of German in speaking and writing</w:t>
        <w:br/>
        <w:t>- Willingness to work overtime.</w:t>
        <w:br/>
        <w:br/>
        <w:br/>
        <w:t>Just some of the reasons why our employees feel so comfortable with us:</w:t>
        <w:br/>
        <w:br/>
        <w:t>- Best future prospects.</w:t>
        <w:br/>
        <w:t>- Planning security through permanent employment contracts and long-term assignments.</w:t>
        <w:br/>
        <w:t>- Very good income, holiday and Christmas bonuses and other benefits.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professional driver</w:t>
        <w:tab/>
        <w:t>None</w:t>
        <w:tab/>
        <w:t>2023-03-07 15:54:58.844000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