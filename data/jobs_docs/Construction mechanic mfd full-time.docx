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3219</w:t>
        <w:tab/>
        <w:t>5824</w:t>
        <w:tab/>
        <w:t>Construction mechanic (m/f/d) full-time</w:t>
        <w:tab/>
        <w:t>Are you ready for a job change? Watch out, then our job of the week is just right for you!</w:t>
        <w:br/>
        <w:br/>
        <w:t>Construction mechanic (m/f/d) is a varied full-time job. We offer you a new start to your career as part of temporary employment with the option of being taken on!</w:t>
        <w:br/>
        <w:br/>
        <w:t>The job is not everything, so there are also these benefits for you:</w:t>
        <w:br/>
        <w:t>- Very good chances of being taken on</w:t>
        <w:br/>
        <w:t>- Safe workplace</w:t>
        <w:br/>
        <w:t>- Access to long-term assignments at regional companies close to where you live</w:t>
        <w:br/>
        <w:t>- Discounts from over 200 well-known providers</w:t>
        <w:br/>
        <w:t>- Benefits from our many years of experience in the market</w:t>
        <w:br/>
        <w:t>- We offer you advance payments</w:t>
        <w:br/>
        <w:br/>
        <w:t xml:space="preserve"> Are you wondering what does a construction mechanic (m/f/d) do?</w:t>
        <w:br/>
        <w:t>- Evaluation of technical documents</w:t>
        <w:br/>
        <w:t>- Welding, assembly, disassembly, testing and repair of steel structures</w:t>
        <w:br/>
        <w:t>- Welding of components</w:t>
        <w:br/>
        <w:t>- Checking of the machined workpieces for quality and dimensional accuracy</w:t>
        <w:br/>
        <w:br/>
        <w:t>What are the requirements for getting started at ARWA Personaldienstleistungen GmbH in Dessau?</w:t>
        <w:br/>
        <w:br/>
        <w:t>Show us your strengths:</w:t>
        <w:br/>
        <w:t>- Independent working</w:t>
        <w:br/>
        <w:t>- Diligence/accuracy</w:t>
        <w:br/>
        <w:t>- ability to work in a team</w:t>
        <w:br/>
        <w:t>- Reliability</w:t>
        <w:br/>
        <w:br/>
        <w:t>Your talents are:</w:t>
        <w:br/>
        <w:t>- Stainless steel welding</w:t>
        <w:br/>
        <w:t>- Technical understanding</w:t>
        <w:br/>
        <w:t>- Working and processing stainless steel</w:t>
        <w:br/>
        <w:t>- Driving license class B (cars/minibuses) (desirable)</w:t>
        <w:br/>
        <w:br/>
        <w:t>Sounds good? We should get to know each other! It is best to come directly to the office, without "ifs" and without an appointment.</w:t>
        <w:br/>
        <w:t>If you would like to take it a little easier, please apply online and we will call you.</w:t>
        <w:br/>
        <w:br/>
        <w:t>You are just a click away from getting to know us, make it happen!</w:t>
        <w:br/>
        <w:t>You can reach our branch in Dessau on 03 40 / 2 60 62 - 0 or by e-mail dessau@arwa.de.</w:t>
        <w:br/>
        <w:br/>
        <w:t>With your application, you agree to ARWA's data protection guidelines (can be found on our homepage under “Privacy Policy”).</w:t>
        <w:tab/>
        <w:t>Metal worker - construction technology</w:t>
        <w:tab/>
        <w:t>ARWA Personaldienstleistungen GmbH supports companies from almost all areas and industries with individual solutions in temporary employment, in on-site and in-house management, in outsourcing projects and in personnel placement in the search for qualified employees.</w:t>
        <w:br/>
        <w:br/>
        <w:t>Career starters with and without training, experienced specialists or those returning to work will find attractive and collectively agreed jobs with good career prospects in the industrial, commercial, medical and educational sectors</w:t>
        <w:tab/>
        <w:t>2023-03-07 15:57:09.125000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