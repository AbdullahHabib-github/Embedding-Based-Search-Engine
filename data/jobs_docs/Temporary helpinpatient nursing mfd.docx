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4665</w:t>
        <w:tab/>
        <w:t>7270</w:t>
        <w:tab/>
        <w:t>Temporary help/inpatient nursing (m/f/d)</w:t>
        <w:tab/>
        <w:t>Human, cordial, humorous - that's what sets us apart. It is our strength and our passion to accompany people on their way to their dream job. As a company for holistic personnel services with nine branches in the region, we have been a reliable and competent partner in temporary work and personnel consulting for 25 years.</w:t>
        <w:br/>
        <w:br/>
        <w:t>Your activities:</w:t>
        <w:br/>
        <w:t>• Basic care with the appropriate care documentation</w:t>
        <w:br/>
        <w:t>• Participation in the organization of daily routines</w:t>
        <w:br/>
        <w:t>• Support of the registered nursing staff</w:t>
        <w:br/>
        <w:br/>
        <w:br/>
        <w:t>Your profile:</w:t>
        <w:br/>
        <w:t>• Empathy and pleasure in dealing with people</w:t>
        <w:br/>
        <w:t>• Willingness to work, ability to work in a team and high flexibility</w:t>
        <w:br/>
        <w:t>• Category B driver's license</w:t>
        <w:br/>
        <w:t>• Basic computer skills desirable</w:t>
        <w:br/>
        <w:br/>
        <w:br/>
        <w:t>Interest?</w:t>
        <w:br/>
        <w:t>We look forward to receiving your complete application documents, stating your earliest possible starting date.</w:t>
        <w:tab/>
        <w:t>Assistant - inpatient nursing</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16:00:07.756000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