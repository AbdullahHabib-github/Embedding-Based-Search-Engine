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3130</w:t>
        <w:tab/>
        <w:t>5735</w:t>
        <w:tab/>
        <w:t>Machine operator food production (m/f/d) urgently</w:t>
        <w:tab/>
        <w:t>New to job hunting? Start your career advancement in 2023!</w:t>
        <w:br/>
        <w:br/>
        <w:t>Our customer company in Jüterbog is looking for you as a machine operator in food production (m/f/d) as part of temporary employment.</w:t>
        <w:br/>
        <w:br/>
        <w:t>Occupation: trade</w:t>
        <w:br/>
        <w:br/>
        <w:t>Your working hours are full-time, shift/night/weekend.</w:t>
        <w:br/>
        <w:br/>
        <w:t>Because we offer you as a machine operator food production (m/f/d):</w:t>
        <w:br/>
        <w:t>- Very good chances of being taken on</w:t>
        <w:br/>
        <w:t>- Overpay</w:t>
        <w:br/>
        <w:t>- Good working atmosphere</w:t>
        <w:br/>
        <w:t>- Bonuses</w:t>
        <w:br/>
        <w:t>- Safe workplace</w:t>
        <w:br/>
        <w:t>- Payments on account</w:t>
        <w:br/>
        <w:t>- travel allowance</w:t>
        <w:br/>
        <w:t>- health bonus</w:t>
        <w:br/>
        <w:br/>
        <w:t>You bring the following knowledge and skills with you:</w:t>
        <w:br/>
        <w:t>- machine operation</w:t>
        <w:br/>
        <w:t>- packaging machines</w:t>
        <w:br/>
        <w:t>- packaging technology</w:t>
        <w:br/>
        <w:br/>
        <w:t>Your main tasks as a machine operator in food production (m/f/d):</w:t>
        <w:br/>
        <w:t>- Compliance with and control of HACCP guidelines</w:t>
        <w:br/>
        <w:t>- Cleaning of facilities</w:t>
        <w:br/>
        <w:t>- General warehouse activities</w:t>
        <w:br/>
        <w:br/>
        <w:t>You convince us with these personal strengths:</w:t>
        <w:br/>
        <w:t>- Willingness to learn</w:t>
        <w:br/>
        <w:t>- ability to work in a team</w:t>
        <w:br/>
        <w:t>- Reliability</w:t>
        <w:br/>
        <w:br/>
        <w:t>Do you have professional experience as a machine operator in food production (m/f/d)?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Bakery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