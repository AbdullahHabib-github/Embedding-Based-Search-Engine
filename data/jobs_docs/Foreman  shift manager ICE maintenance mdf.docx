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9821</w:t>
        <w:tab/>
        <w:t>12426</w:t>
        <w:tab/>
        <w:t>Foreman / shift manager ICE maintenance (m/d/f)</w:t>
        <w:tab/>
        <w:t>We are looking for you as an electronics technician as soon as possible: in /</w:t>
        <w:br/>
        <w:t>Electrician: in ICE maintenance for DB Fahrzeuginstandhaltung GmbH am</w:t>
        <w:br/>
        <w:t>Cottbus location with readiness in the first year as part of the</w:t>
        <w:br/>
        <w:t>Training for ICE maintenance also partly active throughout Germany</w:t>
        <w:br/>
        <w:t>be.</w:t>
        <w:br/>
        <w:br/>
        <w:br/>
        <w:t>*Your tasks:*</w:t>
        <w:br/>
        <w:br/>
        <w:br/>
        <w:br/>
        <w:t>· You make sure that the employees:in your group the</w:t>
        <w:br/>
        <w:t>commissioned work according to the technical and organizational</w:t>
        <w:br/>
        <w:t>can execute specifications</w:t>
        <w:br/>
        <w:t>· Furthermore, you guarantee the complete and proper</w:t>
        <w:br/>
        <w:t>Execution of the work orders according to the maintenance guidelines</w:t>
        <w:br/>
        <w:t>as well as the other technical, economic and deadline specifications</w:t>
        <w:br/>
        <w:t>· In addition, you are still 50% as a direct employee in</w:t>
        <w:br/>
        <w:t>Vehicle malfunction operation (troubleshooting in the focus on toilet and galley)</w:t>
        <w:br/>
        <w:t>regularly in use</w:t>
        <w:br/>
        <w:t>· You are responsible for the technical leadership of your group</w:t>
        <w:br/>
        <w:t>assigned employees: in as well as for the instruction of these am</w:t>
        <w:br/>
        <w:t>workplace responsible</w:t>
        <w:br/>
        <w:t>· You coordinate the work orders and distribute them in such a way that a</w:t>
        <w:br/>
        <w:t>self-responsible execution of the work in the areas responsible for safety</w:t>
        <w:br/>
        <w:t>and reliability of the vehicles relevant areas through the</w:t>
        <w:br/>
        <w:t>employees is guaranteed</w:t>
        <w:br/>
        <w:t>· You monitor the employees assigned to you with regard to</w:t>
        <w:br/>
        <w:t>Compliance with work, fire and environmental protection regulations as well as the</w:t>
        <w:br/>
        <w:t>legal regulations and guidelines</w:t>
        <w:br/>
        <w:t>· You keep Germany mobile by repairing and repairing the ICE 4 fleet</w:t>
        <w:br/>
        <w:t>repairs</w:t>
        <w:br/>
        <w:t>· You are responsible for the timely, conditional and lawful</w:t>
        <w:br/>
        <w:t>Responsible for maintenance and repairs</w:t>
        <w:br/>
        <w:br/>
        <w:br/>
        <w:br/>
        <w:t>*Your profile:*</w:t>
        <w:br/>
        <w:br/>
        <w:br/>
        <w:br/>
        <w:t>· You have completed vocational training as an electronics technician,</w:t>
        <w:br/>
        <w:t>Electrician, mechatronics technician or have a comparable qualification</w:t>
        <w:br/>
        <w:t>in the electrical engineering field and already holds a management position</w:t>
        <w:br/>
        <w:t>· Ideally, you have several years of professional experience in the</w:t>
        <w:br/>
        <w:t>rail vehicle maintenance</w:t>
        <w:br/>
        <w:t>· You are confident in using and owning commercially available EDP (standard software).</w:t>
        <w:br/>
        <w:t>Knowledge of SAP ISI or are willing to acquire it</w:t>
        <w:br/>
        <w:t>· You convince with planning and organizational skills</w:t>
        <w:br/>
        <w:t>· Your way of working is customer-oriented and economical</w:t>
        <w:br/>
        <w:t>action shaped</w:t>
        <w:br/>
        <w:t>· Working in a team and your good communication skills make you</w:t>
        <w:br/>
        <w:t>Fun and if necessary, you can also assert yourself</w:t>
        <w:br/>
        <w:t>· In the first year we will also support you in our partner plants for the</w:t>
        <w:br/>
        <w:t>Train work on the ICE. Please bring one especially for the first year</w:t>
        <w:br/>
        <w:t>very high willingness to travel</w:t>
        <w:tab/>
        <w:t>Master electrical engineer</w:t>
        <w:tab/>
        <w:t>None</w:t>
        <w:tab/>
        <w:t>2023-03-07 16:10:40.556000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