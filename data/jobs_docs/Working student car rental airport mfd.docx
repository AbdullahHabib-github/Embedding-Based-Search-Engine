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7876</w:t>
        <w:tab/>
        <w:t>10481</w:t>
        <w:tab/>
        <w:t>Working student car rental airport (m/f/d)</w:t>
        <w:tab/>
        <w:t>Are you still upset or do you already have fuel in your blood? Would you like to make sure that Sarah doesn't mind the traffic jam in a comfortable limousine on her business trip, even if she's almost late for her appointment? Or that the Kraus family still makes it to the ski hut with full luggage in the SIXT off-road vehicle without the snow groomer having to rescue them? Then join the team at one of our branches as a car rental student trainee (m/f/d) and make our customers happy. Don't worry: we'll teach you everything you need to know about cars and much more! With us you get an hourly wage of 16.75? and on top shift surcharges. Sounds interesting? We are also looking forward to you as a career changer or hotel specialist, salesperson, travel agency employee, receptionist or service employee (m/f/d)! What we offer you: ATTRACTIVE SALARY: 16.75? Hourly wage (gross) SUPPLEMENTS: For holiday, night shift and Sunday work PLANNING SECURITY: 20 days of vacation and regulated working hours within the branch opening hours with duty rosters approx. 3-4 weeks in advance that take your wishes and hobbies into account THE BEST COLLEAGUES: Work with yours friends and receive 2,000 as an employee (m/f/d)?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as well as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with you: You are like us: friendly, motivated and enjoy direct customer contact You have initial practical experience in sales, service or tourism (e.g. retail, hotel, catering, reception or customer service) You work reliably, are responsible and like to organize You can speak German and English fluently with our customers You are ready to work in shifts and also on weekends or public holidays You have a valid driver's license You are a registered student (m/f/d) and would like to actively support us for approx. 20 hours per week What you do with us: You let our mobility wishes come true customers come true and finds the right vehicle for every customer. You are an organizational talent and always have an eye on the availability and utilization of the fleet. Even in turbulent times you keep your smile and represent SIXT as a premium provider. After our training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16:06:42.107000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