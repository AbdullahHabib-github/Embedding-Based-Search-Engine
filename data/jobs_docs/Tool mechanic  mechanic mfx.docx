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4575</w:t>
        <w:tab/>
        <w:t>7180</w:t>
        <w:tab/>
        <w:t>Tool mechanic / mechanic (m/f/x)</w:t>
        <w:tab/>
        <w:t>igus® GmbH is an owner-managed company with headquarters in the greater Cologne area. As a "Hidden Champion" we are an international manufacturer of technical products made of high-performance plastics. Our products are versatile and can be found in over 50 different industries, including automotive, aerospace and 3D printing. Communication between our more than 4,500 employees worldwide is personal and uncomplicated, because everyone is on first name terms. We don't know budgets, because we make decisions quickly and adapted to the respective situation. We create our success through the success of our customers - sustainable and soon CO2 - neutral.</w:t>
        <w:br/>
        <w:t>Shape the future of igus® with us: Digital · Innovative · Sustainable</w:t>
        <w:br/>
        <w:t>Become a part of our igus® team. We look forward to seeing you!</w:t>
        <w:br/>
        <w:t>Tool mechanic / mechanic (m/f/x)</w:t>
        <w:br/>
        <w:t>igus GmbH or Cologne</w:t>
        <w:br/>
        <w:t>Your tasks</w:t>
        <w:br/>
        <w:t>Assembly, repair and optimization of injection molding tools</w:t>
        <w:br/>
        <w:t>Grinding, (laser) welding and other mechanical processing of individual parts</w:t>
        <w:br/>
        <w:t>Further development of tool concepts together with construction and QA</w:t>
        <w:br/>
        <w:t>your profile</w:t>
        <w:br/>
        <w:t>Completed vocational training as a machining or tool mechanic</w:t>
        <w:br/>
        <w:t>Tool assembly experience</w:t>
        <w:br/>
        <w:t>Flexibility and interest in taking on activities in the field of milling/eroding/turning</w:t>
        <w:br/>
        <w:t>Willingness to work shifts (2-3 shifts) / Saturday work</w:t>
        <w:br/>
        <w:t>teamwork and resilience</w:t>
        <w:br/>
        <w:t>our range</w:t>
        <w:br/>
        <w:t>A long-term perspective in a dynamically growing, future-oriented industrial company</w:t>
        <w:br/>
        <w:t>Extensive social benefits such as company pension schemes, free parking spaces, employee offers and regular company and team events</w:t>
        <w:br/>
        <w:t>Attractive framework conditions such as vacation and Christmas bonuses, 30 days of vacation and capital-forming benefits</w:t>
        <w:br/>
        <w:t>Free meals in our canteens including fruit, drinks and ice cream</w:t>
        <w:br/>
        <w:t>Further development of your professional and personal skills within our igus® Academy</w:t>
        <w:br/>
        <w:t>Flat hierarchies and an open and personal communication culture in a family working environment</w:t>
        <w:br/>
        <w:t>The prospect of developing in the world of Industry 4.0 and the chance to make things happen</w:t>
        <w:br/>
        <w:t>In just 2 minutes to your finished application</w:t>
        <w:br/>
        <w:t>Apply now</w:t>
        <w:br/>
        <w:t>Your look behind the scenes at igus</w:t>
        <w:br/>
        <w:t>Contact person: in</w:t>
        <w:br/>
        <w:br/>
        <w:t>Jasmine Cupillas</w:t>
        <w:br/>
        <w:br/>
        <w:t>Write e-mail</w:t>
        <w:br/>
        <w:t>+49 2203 9649-7926</w:t>
        <w:tab/>
        <w:t>tool mechanic</w:t>
        <w:tab/>
        <w:t>None</w:t>
        <w:tab/>
        <w:t>2023-03-07 15:59:56.056000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