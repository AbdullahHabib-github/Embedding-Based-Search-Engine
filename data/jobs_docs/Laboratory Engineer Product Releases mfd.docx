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5196</w:t>
        <w:tab/>
        <w:t>7801</w:t>
        <w:tab/>
        <w:t>Laboratory Engineer Product Releases (m/f/d)</w:t>
        <w:tab/>
        <w:t>Laboratory Engineer Product Releases (m/f/d)</w:t>
        <w:br/>
        <w:br/>
        <w:t>Your tasks:</w:t>
        <w:br/>
        <w:br/>
        <w:t>-Testing of the components from the development phase to market release in a wide-ranging laboratory</w:t>
        <w:br/>
        <w:br/>
        <w:t>-Preparation of application and market-oriented test flow plans for new developments and standard products in close coordination with development, product management and quality control</w:t>
        <w:br/>
        <w:t>- Independent implementation of electrical, mechanical and climatic tests with modern equipment according to self-created test flow plans or national and international standards</w:t>
        <w:br/>
        <w:br/>
        <w:t>-Documentation of the results in reports according to the requirements of an accredited laboratory</w:t>
        <w:br/>
        <w:br/>
        <w:t>- Interpretation and explanation of the test results with the development team</w:t>
        <w:br/>
        <w:br/>
        <w:t>Your qualifications:</w:t>
        <w:br/>
        <w:br/>
        <w:t>- Completed studies in electrical engineering, mechanical engineering, materials engineering or a comparable subject</w:t>
        <w:br/>
        <w:t>- Relevant professional experience in a comparable position</w:t>
        <w:br/>
        <w:br/>
        <w:t>-Very good knowledge of measurement technology and standards</w:t>
        <w:br/>
        <w:br/>
        <w:t>-Experience in the independent implementation of electrical, mechanical, climate and environmental tests</w:t>
        <w:br/>
        <w:t>-Good written and spoken English knowledge</w:t>
        <w:br/>
        <w:br/>
        <w:t>- Confident demeanor and independent working style</w:t>
        <w:br/>
        <w:br/>
        <w:t>Your advantages:</w:t>
        <w:br/>
        <w:br/>
        <w:t>- Varied work in a renowned company</w:t>
        <w:br/>
        <w:t>- Pleasant working atmosphere</w:t>
        <w:br/>
        <w:t>- Supervision throughout the application process</w:t>
        <w:br/>
        <w:t>-Professional and trusting cooperation</w:t>
        <w:br/>
        <w:t>-Exciting tasks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Technician - electrical engineering (without focus)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16:01:13.108000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