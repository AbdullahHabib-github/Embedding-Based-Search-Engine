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6723</w:t>
        <w:tab/>
        <w:t>9328</w:t>
        <w:tab/>
        <w:t>Engineer (m/f/d) for power plant engineering</w:t>
        <w:tab/>
        <w:t>Our new project is all about planning power plants in Leipzig, Berlin or Augsburg.</w:t>
        <w:br/>
        <w:br/>
        <w:t>We are looking for:</w:t>
        <w:br/>
        <w:t>This position is to be filled as part of temporary employment.</w:t>
        <w:br/>
        <w:br/>
        <w:t>Engineer (m/f/d) for power plant engineering</w:t>
        <w:br/>
        <w:br/>
        <w:t>Your tasks:</w:t>
        <w:br/>
        <w:t xml:space="preserve"> • Process engineering design of apparatus and systems as well as the further development or application of existing systems</w:t>
        <w:br/>
        <w:t xml:space="preserve"> • Interface between suppliers, customers and assembly companies</w:t>
        <w:br/>
        <w:t xml:space="preserve"> • Creation of comprehensive process descriptions, P&amp;IDs, specifications, cost estimates and quality standards</w:t>
        <w:br/>
        <w:t xml:space="preserve"> • Computer-aided process simulations</w:t>
        <w:br/>
        <w:br/>
        <w:t>Your qualifications:</w:t>
        <w:br/>
        <w:t xml:space="preserve"> • Successful completion of your degree in process engineering or a comparable subject</w:t>
        <w:br/>
        <w:t xml:space="preserve"> • Several years of practical experience in the specified area of ​​responsibility</w:t>
        <w:br/>
        <w:t xml:space="preserve"> • Knowledge of MS Office and common CAD systems</w:t>
        <w:br/>
        <w:t xml:space="preserve"> • Systematic way of working, high willingness to perform and motivation complete your profile</w:t>
        <w:br/>
        <w:br/>
        <w:t>What she expects:</w:t>
        <w:br/>
        <w:t xml:space="preserve"> • Team spirit and diversity</w:t>
        <w:br/>
        <w:t xml:space="preserve"> • Work-life balance</w:t>
        <w:br/>
        <w:t xml:space="preserve"> • Attractive remuneration</w:t>
        <w:br/>
        <w:t xml:space="preserve"> • Social benefits</w:t>
        <w:br/>
        <w:t xml:space="preserve"> • Versatile training opportunities</w:t>
        <w:br/>
        <w:t xml:space="preserve"> • Team and sports events</w:t>
        <w:br/>
        <w:t xml:space="preserve"> • Global network</w:t>
        <w:br/>
        <w:t xml:space="preserve"> • Attractive employee referral program</w:t>
        <w:br/>
        <w:br/>
        <w:t>Benefits may vary by position and location. An overview of our benefits can be found on our website under Careers and Benefits.</w:t>
        <w:br/>
        <w:br/>
        <w:t>Send us your application directly. We are at your disposal for any questions. We welcome applications from people who contribute to the diversity of our company.</w:t>
        <w:tab/>
        <w:t>Engineer - process engineering</w:t>
        <w:tab/>
        <w:t>WE GIVE ENGINEERS THE FREEDOM TO CREATE THE FUTURE</w:t>
        <w:br/>
        <w:t>Starting with product development, euro engineering AG offers services that are based on the typical engineering process. From the conception through development, construction, calculation and testing to project management and documentation, we work with passion on and in future-oriented projects of our customers.</w:t>
        <w:br/>
        <w:br/>
        <w:t>Industry sectors:</w:t>
        <w:br/>
        <w:t>Mechanical engineering, plant construction, automotive, construction, process engineering, precision engineering, electrical engineering, medical technology, hardware and software development</w:t>
        <w:tab/>
        <w:t>2023-03-07 16:04:20.803000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