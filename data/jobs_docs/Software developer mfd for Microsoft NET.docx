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4033</w:t>
        <w:tab/>
        <w:t>6638</w:t>
        <w:tab/>
        <w:t>Software developer (m/f/d) for Microsoft .NET</w:t>
        <w:tab/>
        <w:t>Would you like to work in a newly formed agile team?</w:t>
        <w:br/>
        <w:br/>
        <w:t>Enjoy a lot of freedom - both at work and your daily routine - as well as in the organization of your work?</w:t>
        <w:br/>
        <w:br/>
        <w:t>Attend conferences and training opportunities and work on a relevant product?</w:t>
        <w:br/>
        <w:br/>
        <w:t>Then you are exactly right with us!</w:t>
        <w:br/>
        <w:br/>
        <w:t>knowledgepark GmbH, with its branches in Frankfurt, Munich, Hamburg and Landshut, is one of the leading companies in the development of medical information systems.</w:t>
        <w:br/>
        <w:br/>
        <w:t>We are looking for an employee (m/f/d) (full-time) for our branch in Munich for the immediate or as soon as possible in the area:</w:t>
        <w:br/>
        <w:br/>
        <w:t>Software developer (m/f/d) for Microsoft .NET</w:t>
        <w:br/>
        <w:br/>
        <w:t>## Your tasks:</w:t>
        <w:br/>
        <w:br/>
        <w:t>- Design and development of medical software</w:t>
        <w:br/>
        <w:t>- Object-oriented programming in C# and TypeScript in the latest version</w:t>
        <w:br/>
        <w:t>- Software design using UML and entity/relationship data models</w:t>
        <w:br/>
        <w:br/>
        <w:t>## Your profile:</w:t>
        <w:br/>
        <w:br/>
        <w:t>- Completed studies in the field of IT/computer science or vocational training as an IT specialist or relevant professional experience</w:t>
        <w:br/>
        <w:t>- Good knowledge of the programming language C#</w:t>
        <w:br/>
        <w:t>- Experience with TypeScript or JavaScript</w:t>
        <w:br/>
        <w:t>- Systematic, analytical thinking and independent working methods</w:t>
        <w:br/>
        <w:t>- Ability to work in a team, strong communication skills and interest in further development</w:t>
        <w:br/>
        <w:t>- Knowledge of using SQL database systems (MS SQL) is desirable</w:t>
        <w:br/>
        <w:br/>
        <w:t>## There are waiting for you</w:t>
        <w:br/>
        <w:br/>
        <w:t>- Versatile and responsible tasks with good development opportunities</w:t>
        <w:br/>
        <w:t>- A dynamic collegial team in a very pleasant working environment</w:t>
        <w:br/>
        <w:t>- Attractive working time regulations such as flextime, overtime compensation and the possibility of working from home</w:t>
        <w:br/>
        <w:t>- Careful and individual training</w:t>
        <w:br/>
        <w:t>- Regular further training courses tailored to you</w:t>
        <w:br/>
        <w:t>- You work in a modern company with flat hierarchies and open communication that rewards your performance appropriately</w:t>
        <w:br/>
        <w:t>- Agile software development according to Scrum</w:t>
        <w:br/>
        <w:t>- Modern IT infrastructure with regular adjustments to current technological developments</w:t>
        <w:br/>
        <w:t>- A permanent position</w:t>
        <w:tab/>
        <w:t>Application programmer</w:t>
        <w:tab/>
        <w:t>None</w:t>
        <w:tab/>
        <w:t>2023-03-07 15:58:49.420000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