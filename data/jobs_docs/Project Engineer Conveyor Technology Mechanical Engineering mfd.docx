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1166</w:t>
        <w:tab/>
        <w:t>3771</w:t>
        <w:tab/>
        <w:t>Project Engineer Conveyor Technology Mechanical Engineering (m/f/d)</w:t>
        <w:tab/>
        <w:t>Are you dying for new challenges in a team? Do you want to achieve new goals in an innovative working environment? Very good! We are looking for someone like you: with ideas, competence and commitment. Have we piqued your interest? Then apply to matchING and support our team as soon as possible as a project engineer conveyor technology in the field of mechanical engineering (m/f/d).</w:t>
        <w:br/>
        <w:br/>
        <w:t>Your tasks:</w:t>
        <w:br/>
        <w:br/>
        <w:t>- Development of conveyor technology concepts and preparation of technical specifications</w:t>
        <w:br/>
        <w:t>- Design of conveyor systems (belts, scrapers, bucket elevators)</w:t>
        <w:br/>
        <w:t>- Monitoring of the project in terms of deadlines, costs and quality</w:t>
        <w:br/>
        <w:t>- Contact person for colleagues from other engineering areas such as automation technology or external suppliers and partners</w:t>
        <w:br/>
        <w:br/>
        <w:br/>
        <w:t>Your profile:</w:t>
        <w:br/>
        <w:br/>
        <w:t>- Successful studies in the field of mechanical engineering, mechatronics or comparable. Alternatively, a technician's degree with relevant work experience</w:t>
        <w:br/>
        <w:t>- Professional experience in the fields of conveyor technology, mechanical but also fully automated</w:t>
        <w:br/>
        <w:t>- Working with CAD software such as Autocad, Microstation, etc.</w:t>
        <w:br/>
        <w:t>- Knowledge of the control/regulation of conveyor systems</w:t>
        <w:br/>
        <w:t>- Independent, goal-oriented way of working</w:t>
        <w:br/>
        <w:t>- Good knowledge of English and confident handling of MS Office applications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15:52:56.227000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