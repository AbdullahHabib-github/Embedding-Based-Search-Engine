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6863</w:t>
        <w:tab/>
        <w:t>9468</w:t>
        <w:tab/>
        <w:t>Payroll clerk (m/f/d) in the chemical industry</w:t>
        <w:tab/>
        <w:t>Are you a payroll clerk (m/f/d) and looking for a new professional challenge in a constantly growing and international environment? Then this position is just right for you!</w:t>
        <w:br/>
        <w:br/>
        <w:t>For our client, a large company in the chemical industry, we are looking for a payroll clerk (m/f/d) to start as soon as possible. The bright and spacious offices of our customer are located in the south of Munich and have an optimal connection to public transport as well as employee parking spaces. You can expect the option of working from home, flexible working hours and many other benefits and employee discounts.</w:t>
        <w:br/>
        <w:br/>
        <w:t>The position is to be filled through direct recruitment.</w:t>
        <w:br/>
        <w:br/>
        <w:t>Could we arouse your interest? Apply to me at muenchen-finance@dis-ag.com.</w:t>
        <w:br/>
        <w:br/>
        <w:t>This position is to be filled within the framework of direct placement / within the framework of permanent placement.</w:t>
        <w:br/>
        <w:br/>
        <w:t>Payroll clerk (m/f/d) in the chemical industry</w:t>
        <w:br/>
        <w:br/>
        <w:t>Your tasks:</w:t>
        <w:br/>
        <w:t xml:space="preserve"> • Creation and implementation of payroll accounting</w:t>
        <w:br/>
        <w:t xml:space="preserve"> • Participation in the optimization of payroll accounting processes</w:t>
        <w:br/>
        <w:t>topics as well as in tax and social security law issues</w:t>
        <w:br/>
        <w:t xml:space="preserve"> • Processing of certification and reporting</w:t>
        <w:br/>
        <w:t xml:space="preserve"> • Assistance with tax and social security checks</w:t>
        <w:br/>
        <w:t xml:space="preserve"> • Contact person for the employees and the management in billing-related matters</w:t>
        <w:br/>
        <w:t xml:space="preserve"> • Master data maintenance and input as well as creation of statistics</w:t>
        <w:br/>
        <w:br/>
        <w:t>Your qualifications:</w:t>
        <w:br/>
        <w:t xml:space="preserve"> • Completed commercial vocational training or comparable training</w:t>
        <w:br/>
        <w:t xml:space="preserve"> • Several years of professional experience and comprehensive knowledge of payroll accounting</w:t>
        <w:br/>
        <w:t xml:space="preserve"> • Very good in dealing with common MS Office applications and a common accounting tool</w:t>
        <w:br/>
        <w:t xml:space="preserve"> • Fluent knowledge of German and good knowledge of English</w:t>
        <w:br/>
        <w:t xml:space="preserve"> • Goal-oriented working methods, communication and team skills</w:t>
        <w:br/>
        <w:t xml:space="preserve"> • High level of independence, commitment and resilience</w:t>
        <w:br/>
        <w:br/>
        <w:t>The master plan for your career: We will find exactly the job that suits you. Now click on "Apply directly"!</w:t>
        <w:tab/>
        <w:t>accountant</w:t>
        <w:tab/>
        <w:t>In 2013 we were recognized as one of "Germany's Best Employers" for the ninth time. Four times in a row on the podium. Benefit from our know-how and get to know one of the most successful German personnel service providers! You can find out more about us at http://www.dis-ag.com</w:t>
        <w:tab/>
        <w:t>2023-03-07 16:04:37.944000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