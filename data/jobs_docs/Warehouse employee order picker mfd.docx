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907</w:t>
        <w:tab/>
        <w:t>3511</w:t>
        <w:tab/>
        <w:t>Warehouse employee/ order picker (m/f/d)</w:t>
        <w:tab/>
        <w:t>Image text / employer presentation</w:t>
        <w:br/>
        <w:t>GFZ Gesellschaft für Zeitarbeit mbH - The personnel service provider for central Germany.</w:t>
        <w:br/>
        <w:br/>
        <w:t>Warehouse employee/ (m/f/d)</w:t>
        <w:br/>
        <w:br/>
        <w:t>Location: Sandersdorf, Saxony-Anhalt</w:t>
        <w:br/>
        <w:t>Employment type(s): shift, full-time</w:t>
        <w:br/>
        <w:br/>
        <w:t>Tasks, competencies and responsibilities</w:t>
        <w:br/>
        <w:t>Your tasks:</w:t>
        <w:br/>
        <w:br/>
        <w:br/>
        <w:t>- Receipt of goods in the warehouse (control, registration, etc.)</w:t>
        <w:br/>
        <w:t>- Provision of material</w:t>
        <w:br/>
        <w:t>- internal transport work</w:t>
        <w:br/>
        <w:t>- Loading and unloading of trucks and containers</w:t>
        <w:br/>
        <w:br/>
        <w:t>Technical requirements</w:t>
        <w:br/>
        <w:t>Your profile:</w:t>
        <w:br/>
        <w:br/>
        <w:br/>
        <w:t>- Completed training as a warehouse logistics specialist (m/f/d) or relevant experience in the field of warehouse logistics</w:t>
        <w:br/>
        <w:t>- Knowledge of a warehouse management system desirable</w:t>
        <w:br/>
        <w:t>- Forklift license mandatory</w:t>
        <w:br/>
        <w:t>- an independent way of working</w:t>
        <w:br/>
        <w:t>- quick perception</w:t>
        <w:br/>
        <w:t>- Initiative and reliability</w:t>
        <w:br/>
        <w:br/>
        <w:t>Employer Benefits/Corporate Offer</w:t>
        <w:br/>
        <w:t>For our well-known customer in the Bitterfeld-Wolfen area, we are looking for warehouse employees / order pickers (m/f/d) to start as soon as possible.</w:t>
        <w:br/>
        <w:br/>
        <w:t>Contact details for job advertisement</w:t>
        <w:br/>
        <w:t>Company for temporary work mbH Koethen branch</w:t>
        <w:br/>
        <w:br/>
        <w:t>Bärplatz 6/7</w:t>
        <w:br/>
        <w:br/>
        <w:t>06366 Koethen</w:t>
        <w:br/>
        <w:br/>
        <w:t>Telephone: 03496 415879</w:t>
        <w:br/>
        <w:br/>
        <w:t>Email: bewerbung-koet@gfz-bernburg.de</w:t>
        <w:br/>
        <w:t>Type(s) of staffing needs: Reassignment</w:t>
        <w:br/>
        <w:t>Collective agreement: BAP / DGB</w:t>
        <w:tab/>
        <w:t>picker</w:t>
        <w:tab/>
        <w:t>None</w:t>
        <w:tab/>
        <w:t>2023-03-07 15:52:24.186000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