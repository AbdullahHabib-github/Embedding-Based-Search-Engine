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5547</w:t>
        <w:tab/>
        <w:t>8152</w:t>
        <w:tab/>
        <w:t>Technician (m/f/d) integration/system test</w:t>
        <w:tab/>
        <w:t>2023 March:</w:t>
        <w:br/>
        <w:t>Your new job with us:</w:t>
        <w:br/>
        <w:t>For an industrial plant manufacturer based in Eching, we are looking for you as a technician (m/f/d) to carry out integration and system tests.</w:t>
        <w:br/>
        <w:t>Short and sweet - the most important information:</w:t>
        <w:br/>
        <w:br/>
        <w:t>• Full-time (7:00 a.m. to 4:00 p.m.)</w:t>
        <w:br/>
        <w:t>• from €18.00/hour plus allowances</w:t>
        <w:br/>
        <w:t>• permanent position with takeover by customer</w:t>
        <w:br/>
        <w:br/>
        <w:t>Our customer is pleased to welcome you as a permanent employee (m/f/d) to his team.</w:t>
        <w:br/>
        <w:t>If you are applying by email, please include Job ID #12724.</w:t>
        <w:br/>
        <w:t>Please send us your documents via WhatsApp to +4915119479733 or by email to:</w:t>
        <w:br/>
        <w:t>bewerbung.landshut@zeitconcept.de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Carrying out mechanical and electronic integration and system tests</w:t>
        <w:br/>
        <w:t>• Analysis and evaluation of the results including documentation</w:t>
        <w:br/>
        <w:t>• Preparation of test reports</w:t>
        <w:br/>
        <w:t>• Support in the development and implementation of test setups</w:t>
        <w:br/>
        <w:t>• Close cooperation with the quality, product management and development departments</w:t>
        <w:br/>
        <w:br/>
        <w:t>profile</w:t>
        <w:br/>
        <w:br/>
        <w:t>• Successfully completed vocational training as a mechatronics technician (m/f/d), electronics technician (m/f/d) or further training as a technician (m/f/d) or a completed bachelor's degree</w:t>
        <w:br/>
        <w:t>• First experiences in the field of product and system tests as well as network technologies</w:t>
        <w:br/>
        <w:t>• Basic Linux and programming knowledge as well as manual skills are an advantage</w:t>
        <w:br/>
        <w:t>• Knowledge of optical metrology or industrial image processing is an advantage</w:t>
        <w:br/>
        <w:t>• Methodical problem solving and result-oriented working methods</w:t>
        <w:br/>
        <w:t>• Very good knowledge of spoken and written German</w:t>
        <w:br/>
        <w:br/>
        <w:t>compensation</w:t>
        <w:br/>
        <w:t>At zeitconcept you can expect as a technician (m/f/d) from 18 euros per hour gross wage (IGZ) plus surcharges and tax-free allowances - after the takeover by our customers, their salary conditions apply.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Sebastian Stoffregen</w:t>
        <w:br/>
        <w:t>Old Regensburger Strasse 2-4</w:t>
        <w:br/>
        <w:t>84030 Landshut-Ergolding</w:t>
        <w:br/>
        <w:t>+4987197404-0</w:t>
        <w:br/>
        <w:br/>
        <w:t>Application via email:</w:t>
        <w:br/>
        <w:t>bewerbung.landshut@zeitconcept.de</w:t>
        <w:br/>
        <w:br/>
        <w:t>Application via WhatsApp to +4915119479733 or via online form:</w:t>
        <w:br/>
        <w:t>https://zeitconcept.hr4you.org/applicationForm.php?sid=32028</w:t>
        <w:tab/>
        <w:t>Technician - mechatronics</w:t>
        <w:tab/>
        <w:t>The future starts today! As a modern personnel service company, zeitconcept offers its customers and employees individual solutions in the areas of temporary employment, recruitment and on-site management. In our branches we employ more than 600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16:01:56.433000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