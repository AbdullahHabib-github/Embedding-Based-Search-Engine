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5115</w:t>
        <w:tab/>
        <w:t>7720</w:t>
        <w:tab/>
        <w:t>Industrial Mechanic (m/w/d) / Locksmith (m/w/d)</w:t>
        <w:tab/>
        <w:t>BS Mönke is a Krefeld personnel expert for recruitment and placement</w:t>
        <w:br/>
        <w:t>of specialists and assistants in the regions of Krefeld, Düsseldorf and Mönchengladbach</w:t>
        <w:br/>
        <w:t>and Duisburg.</w:t>
        <w:br/>
        <w:br/>
        <w:t>We are looking for our customer in Krefeld, a company that is looking for</w:t>
        <w:br/>
        <w:t>specializing in the manufacture of high-quality components for the automotive industry</w:t>
        <w:br/>
        <w:t>has the ideal candidate for the position as:</w:t>
        <w:br/>
        <w:br/>
        <w:t>Industrial mechanic (m/f/d) / locksmith (m/f/d) maintenance</w:t>
        <w:br/>
        <w:br/>
        <w:t>Your tasks:</w:t>
        <w:br/>
        <w:br/>
        <w:t>* As an industrial mechanic (m/f/d) / locksmith (m/f/d) at our customer in</w:t>
        <w:br/>
        <w:t>Krefeld you take over the preventive maintenance of the machines and systems</w:t>
        <w:br/>
        <w:t>and carry out maintenance and repair work</w:t>
        <w:br/>
        <w:t>* They recognize and correct errors and faults and cover systematic ones</w:t>
        <w:br/>
        <w:t>vulnerabilities</w:t>
        <w:br/>
        <w:t>* Carrying out complex breakdown and repair work including</w:t>
        <w:br/>
        <w:t>Hydraulics and pneumatics are just as much a part of your area of ​​responsibility as this</w:t>
        <w:br/>
        <w:t>independent detection of error causes (fault analysis)</w:t>
        <w:br/>
        <w:br/>
        <w:t>Your profile:</w:t>
        <w:br/>
        <w:br/>
        <w:t>* You have completed training as an industrial mechanic (m/f/d)</w:t>
        <w:br/>
        <w:t>* You have several years of professional experience in the maintenance area and</w:t>
        <w:br/>
        <w:t>have knowledge of hydraulics and pneumatics</w:t>
        <w:br/>
        <w:t>* Strong communication, cooperation and teamwork skills as well as a</w:t>
        <w:br/>
        <w:t>You are characterized by a reliable and independent way of working</w:t>
        <w:br/>
        <w:t>* You work in a service and solution-oriented manner and are willing to work</w:t>
        <w:br/>
        <w:t>shiftworkwith</w:t>
        <w:br/>
        <w:br/>
        <w:t>Your advantages:</w:t>
        <w:br/>
        <w:br/>
        <w:t>* You can expect an interesting and varied area of ​​responsibility</w:t>
        <w:br/>
        <w:t>an appreciative corporate culture</w:t>
        <w:br/>
        <w:t>* If you perform well, you can look forward to a high chance of being taken on by the</w:t>
        <w:br/>
        <w:t>Customers</w:t>
        <w:br/>
        <w:t>* you will receive individual and targeted training</w:t>
        <w:tab/>
        <w:t>industrial mechanic</w:t>
        <w:tab/>
        <w:t>None</w:t>
        <w:tab/>
        <w:t>2023-03-07 16:01:03.136000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