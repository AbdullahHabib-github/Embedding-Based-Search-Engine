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5571</w:t>
        <w:tab/>
        <w:t>8176</w:t>
        <w:tab/>
        <w:t>Montagehelfer (m/w/d) 16,67 EUR</w:t>
        <w:tab/>
        <w:t>2023 March:</w:t>
        <w:br/>
        <w:t>Your new job with us:</w:t>
        <w:br/>
        <w:t>On behalf of our customer - an innovative manufacturer from the Passau district - we are looking for you as an assembly helper (m/f/d).</w:t>
        <w:br/>
        <w:t>You work in a 3-shift operation. (Car and driver's license are absolutely necessary to reach the workplace.)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you are applying for this job via email, please include Job ID #11147 in the subject line.)</w:t>
        <w:br/>
        <w:t>Please send us your documents via WhatsApp to +4915119479733 or by email to:</w:t>
        <w:br/>
        <w:t>bewerbung.landshut@zeitconcept.de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assemble components</w:t>
        <w:br/>
        <w:t>• You carry out the quality check on parts - carrying out simple measuring methods</w:t>
        <w:br/>
        <w:t>• You do packing work</w:t>
        <w:br/>
        <w:t>• You solder electronic components according to instructions</w:t>
        <w:br/>
        <w:br/>
        <w:t>profile</w:t>
        <w:br/>
        <w:br/>
        <w:t>• You are skilled with your hands</w:t>
        <w:br/>
        <w:t>• You have knowledge of German</w:t>
        <w:br/>
        <w:t>• A car and driver's license are absolutely necessary to reach the workplace</w:t>
        <w:br/>
        <w:br/>
        <w:t>compensation</w:t>
        <w:br/>
        <w:t>At zeitconcept you can expect an assembly worker (m/f/d) of EUR 15 per hour gross and after 16 months EUR 16.67 (IGZ) plus surcharges and tax-free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Siegfried Wine Dealer</w:t>
        <w:br/>
        <w:t>Old Regensburger Strasse 2-4</w:t>
        <w:br/>
        <w:t>84030 Ergolding-Landshut</w:t>
        <w:br/>
        <w:t>+49 871 97404-0</w:t>
        <w:br/>
        <w:br/>
        <w:t>Application via email:</w:t>
        <w:br/>
        <w:t>bewerbung.landshut@zeitconcept.de</w:t>
        <w:br/>
        <w:br/>
        <w:t>Application via WhatsApp to +4915119479733 or via online form:</w:t>
        <w:br/>
        <w:t>https://zeitconcept.hr4you.org/applicationForm.php?sid=31996</w:t>
        <w:tab/>
        <w:t>Helper - metal construction</w:t>
        <w:tab/>
        <w:t>The future starts today! As a modern personnel service company, zeitconcept offers its customers and employees individual solutions in the areas of temporary employment, recruitment and on-site management. In our branches we employ more than 600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16:01:59.374000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