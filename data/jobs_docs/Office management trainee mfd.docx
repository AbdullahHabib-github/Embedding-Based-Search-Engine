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8758</w:t>
        <w:tab/>
        <w:t>11363</w:t>
        <w:tab/>
        <w:t>Office management trainee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Office management trainee (m/f/d)</w:t>
        <w:br/>
        <w:br/>
        <w:t>Tasks:</w:t>
        <w:br/>
        <w:br/>
        <w:t>- You support the manager in all organizational tasks</w:t>
        <w:br/>
        <w:t>- You are the communication hub between sales, customers and managers and ensure that everything runs smoothly in the branch</w:t>
        <w:br/>
        <w:br/>
        <w:t>- You support your team in the checkout and info area</w:t>
        <w:br/>
        <w:br/>
        <w:t>- You are not afraid to communicate with suppliers and customers (also by phone)</w:t>
        <w:br/>
        <w:t>- You coordinate time recording and manage vacation planning</w:t>
        <w:br/>
        <w:t>Qualifications:</w:t>
        <w:br/>
        <w:br/>
        <w:t>- You have a successful degree in the commercial field</w:t>
        <w:br/>
        <w:br/>
        <w:t>- You are characterized by patience and determination</w:t>
        <w:br/>
        <w:br/>
        <w:t>- High resilience and flexibility are among your strengths</w:t>
        <w:br/>
        <w:t>- You are an organizational talent</w:t>
        <w:br/>
        <w:br/>
        <w:t>- Perfect manners and a confident demeanor complete your personality</w:t>
        <w:br/>
        <w:t>We offer:</w:t>
        <w:br/>
        <w:br/>
        <w:t>- A safe, varied and responsible job</w:t>
        <w:br/>
        <w:br/>
        <w:t>- A well-founded induction by our training department with our own trainers</w:t>
        <w:br/>
        <w:br/>
        <w:t>- Excellent personal development opportunities that a successful company can offer you</w:t>
        <w:br/>
        <w:br/>
        <w:t>- A pleasant working atmosphere in a professional team</w:t>
        <w:br/>
        <w:br/>
        <w:t>- High opportunities for advancement</w:t>
        <w:br/>
        <w:br/>
        <w:t>momax Germany GmbH</w:t>
        <w:br/>
        <w:t>- - Mömax Würselen</w:t>
        <w:br/>
        <w:t>Momax Würselen</w:t>
        <w:br/>
        <w:t>Adenauerstrasse 8</w:t>
        <w:br/>
        <w:t>52146 Würselen</w:t>
        <w:br/>
        <w:t>jobs@moemax.de</w:t>
        <w:br/>
        <w:t>-</w:t>
        <w:br/>
        <w:t>-</w:t>
        <w:tab/>
        <w:t>Office manager - craft</w:t>
        <w:tab/>
        <w:t>None</w:t>
        <w:tab/>
        <w:t>2023-03-07 16:08:30.303000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