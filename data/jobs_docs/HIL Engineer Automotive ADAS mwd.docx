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1255</w:t>
        <w:tab/>
        <w:t>3860</w:t>
        <w:tab/>
        <w:t>HIL Engineer Automotive ADAS (m/w/d)</w:t>
        <w:tab/>
        <w:t>Are you enthusiastic about the automotive industry, have strong ideas and want to contribute your skills to projects that are as varied as they are demanding? Then join the matching team and move forward. With us you have the opportunity to put your technical understanding into practice.</w:t>
        <w:br/>
        <w:br/>
        <w:t>Your tasks:</w:t>
        <w:br/>
        <w:br/>
        <w:t>- Conception, creation and implementation of test specifications at various dSPACE hardware in the loop stations</w:t>
        <w:br/>
        <w:t>- Programming scripts in Python</w:t>
        <w:br/>
        <w:t>- Cooperation in an international team and coordination with the project managers</w:t>
        <w:br/>
        <w:br/>
        <w:br/>
        <w:t>Your profile:</w:t>
        <w:br/>
        <w:br/>
        <w:t>- You have successfully completed your studies in electrical engineering, automotive engineering or computer science</w:t>
        <w:br/>
        <w:t>- Good knowledge of Phython, ADAS (AEB, ACC, LDW, TSR)</w:t>
        <w:br/>
        <w:t>- Preferably a certification as an ISTQB Tester</w:t>
        <w:br/>
        <w:t>- Several years of professional experience desirable</w:t>
        <w:br/>
        <w:t>- Commitment, flexibility and independent way of working</w:t>
        <w:br/>
        <w:t>- Very good knowledge of spoken and written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15:53:07.358000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