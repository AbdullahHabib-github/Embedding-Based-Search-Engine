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3131</w:t>
        <w:tab/>
        <w:t>5736</w:t>
        <w:tab/>
        <w:t>Order processing (m/f/d) urgently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order clerk (m/f/d).</w:t>
        <w:br/>
        <w:br/>
        <w:t>Professional field: office / administration</w:t>
        <w:br/>
        <w:br/>
        <w:t>What do we offer you?</w:t>
        <w:br/>
        <w:t xml:space="preserve"> </w:t>
        <w:br/>
        <w:t>- Flexible working hours</w:t>
        <w:br/>
        <w:t>- Good working atmosphere</w:t>
        <w:br/>
        <w:t>- Long-term use in the customer company</w:t>
        <w:br/>
        <w:t>- A friendly and personable team as contact persons on site</w:t>
        <w:br/>
        <w:br/>
        <w:t>With ARWA Personaldienstleistungen GmbH you will find a secure job in Idstein with varied tasks and an attractive collective wage.</w:t>
        <w:br/>
        <w:br/>
        <w:t>What does an order processing (m/f/d) do?</w:t>
        <w:br/>
        <w:t xml:space="preserve"> </w:t>
        <w:br/>
        <w:t>- Customer care</w:t>
        <w:br/>
        <w:t>- General correspondence</w:t>
        <w:br/>
        <w:t>- Quoting and tracking</w:t>
        <w:br/>
        <w:t>- Entry of orders</w:t>
        <w:br/>
        <w:br/>
        <w:t>What are the requirements for getting started at ARWA Personaldienstleistungen GmbH in Idstein?</w:t>
        <w:br/>
        <w:br/>
        <w:t>Ideally, you bring these personal strengths with you:</w:t>
        <w:br/>
        <w:t>- communication skills</w:t>
        <w:br/>
        <w:t>- Customer focus</w:t>
        <w:br/>
        <w:t>- organizational skills</w:t>
        <w:br/>
        <w:t>- Independent working</w:t>
        <w:br/>
        <w:t>- ability to work in a team</w:t>
        <w:br/>
        <w:br/>
        <w:t>Your knowledge and skills:</w:t>
        <w:br/>
        <w:t>- Order acceptance and processing</w:t>
        <w:br/>
        <w:t>- E-mail communication, correspondence</w:t>
        <w:br/>
        <w:t>- Processing</w:t>
        <w:br/>
        <w:t>- English-Advanced Knowledge)</w:t>
        <w:br/>
        <w:br/>
        <w:t>Your professional experience as an order clerk (m/f/d), clerk for order processing and master data maintenance (m/f/d), order processor (m/f/d), order processor (m/f/d), customer service representative (m/f/d) f/d) or as processing order acceptance 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Limburg on 0 64 31 / 21 13 - 0 or by email at limburg@arwa.de.</w:t>
        <w:br/>
        <w:br/>
        <w:t>With your application, you agree to ARWA's data protection guidelines (can be found on our homepage under “Privacy Policy”).</w:t>
        <w:tab/>
        <w:t>office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15:56:58.264000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