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2214</w:t>
        <w:tab/>
        <w:t>4819</w:t>
        <w:tab/>
        <w:t>Production Assistant Printing (m/f/d)</w:t>
        <w:tab/>
        <w:t>Join our team</w:t>
        <w:br/>
        <w:t>﻿We are looking for you for a permanent position with us and subsequent takeover by a well-known customer</w:t>
        <w:br/>
        <w:t>Production Assistant Printing (m/f/d)</w:t>
        <w:br/>
        <w:br/>
        <w:t>Advantages we offer:</w:t>
        <w:br/>
        <w:br/>
        <w:t>- A permanent full-time employment contract</w:t>
        <w:br/>
        <w:t>- A varied workplace</w:t>
        <w:br/>
        <w:t>- Exciting projects</w:t>
        <w:br/>
        <w:t>- Great colleagues</w:t>
        <w:br/>
        <w:t>- Timely payments</w:t>
        <w:br/>
        <w:t>- An hourly wage above the collective agreement (depending on experience and qualification)</w:t>
        <w:br/>
        <w:t>- Bonuses for recruiting new employees</w:t>
        <w:br/>
        <w:t>- Holiday and Christmas bonuses</w:t>
        <w:br/>
        <w:t>- Anniversary payments</w:t>
        <w:br/>
        <w:t>- Workwear</w:t>
        <w:br/>
        <w:t>- Capital-forming benefits already after six months of employment</w:t>
        <w:br/>
        <w:t>- Up to 30 days annual leave</w:t>
        <w:br/>
        <w:t>- A great team, which is always there for you!</w:t>
        <w:br/>
        <w:t>- A starting bonus of €300.00 for a minimum employment period of 2 months</w:t>
        <w:br/>
        <w:br/>
        <w:br/>
        <w:br/>
        <w:t>Your tasks:</w:t>
        <w:br/>
        <w:br/>
        <w:t>- Employees in production</w:t>
        <w:br/>
        <w:t>- Compliance with quality objectives</w:t>
        <w:br/>
        <w:t>- Notification of technical faults</w:t>
        <w:br/>
        <w:t>- Operation of the machine</w:t>
        <w:br/>
        <w:t>- Help with transportation</w:t>
        <w:br/>
        <w:t>- Machine and plant management</w:t>
        <w:br/>
        <w:t>- Working as a print production assistant (m/f/x)</w:t>
        <w:br/>
        <w:br/>
        <w:br/>
        <w:t>Your profile:</w:t>
        <w:br/>
        <w:br/>
        <w:t>- Professional experience as a production assistant for printing (m/f/d), machine and system operator (m/f/d)</w:t>
        <w:br/>
        <w:t>- Communication and teamwork skills</w:t>
        <w:br/>
        <w:t>- Commitment and resilience</w:t>
        <w:br/>
        <w:t>- Readiness for shift work</w:t>
        <w:br/>
        <w:br/>
        <w:br/>
        <w:t>We look forward to seeing you!</w:t>
        <w:br/>
        <w:t>Successfully to your new job with just a few clicks!</w:t>
        <w:br/>
        <w:br/>
        <w:t>This is KING:</w:t>
        <w:br/>
        <w:t>Medium-sized, successful for over 55 years and reliable employer for around 2,000 people - we are happy to be that for you too!</w:t>
        <w:tab/>
        <w:t>Machine and plant operator - print processing, paper processing.</w:t>
        <w:tab/>
        <w:t>None</w:t>
        <w:tab/>
        <w:t>2023-03-07 15:55:05.381000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