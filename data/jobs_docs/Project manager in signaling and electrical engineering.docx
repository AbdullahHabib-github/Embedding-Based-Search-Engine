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9150</w:t>
        <w:tab/>
        <w:t>11755</w:t>
        <w:tab/>
        <w:t>Project manager: in signaling and electrical engineering</w:t>
        <w:tab/>
        <w:t>Deutsche Bahn is not only one of the most important mobility service providers, but also one of the largest engineering offices in Germany. More than 10,000 engineers are currently working for us to create new bridges, tunnels, railway stations, tracks and signaling systems and to maintain them in the long term – by no means enough. As an engineer at Deutsche Bahn, you can plan, manage or monitor something that will remain: the infrastructure for future generations.</w:t>
        <w:br/>
        <w:br/>
        <w:t>We are looking for you as a project manager: in signaling and electrical engineering (f/m/d) for DB Netz AG in Munich as soon as possible.</w:t>
        <w:br/>
        <w:t>Your tasks:</w:t>
        <w:br/>
        <w:br/>
        <w:t>- As a project manager with a focus on signaling and electrical engineering (STE), you are responsible for the technical implementation of the planning, awarding, construction, commissioning and acceptance of interlockings, signaling and electrical systems</w:t>
        <w:br/>
        <w:t>- Your goal: the optimal planning, control and implementation of construction projects at DB Netz AG</w:t>
        <w:br/>
        <w:t>- You will lead the project engineers professionally and be the contact person for all people, authorities and companies involved in the project</w:t>
        <w:br/>
        <w:t>- Together with your team, you commission engineering offices with the corresponding services, conduct meetings and coordinate closely with communities and authorities; You always keep an eye on deadlines, costs and quality</w:t>
        <w:br/>
        <w:t>- You control planning phases and get plan reviews and building templates rolling</w:t>
        <w:br/>
        <w:t>- You will also create calculations, check cost estimates and carry out active opportunity and risk management together with your team</w:t>
        <w:br/>
        <w:t>- After completion of the construction work, you will ensure that the inventory plan is returned accordingly</w:t>
        <w:br/>
        <w:br/>
        <w:br/>
        <w:t>Your profile:</w:t>
        <w:br/>
        <w:br/>
        <w:t>- You have completed a technical/university degree as an electrical engineer, industrial engineer, civil engineer or can show comparable qualifications or professional experience</w:t>
        <w:br/>
        <w:t>- You have experience in the planning/implementation of infrastructure projects, especially in the area of ​​control and safety technology, telecommunications or electrical engineering or overhead line systems</w:t>
        <w:br/>
        <w:t>- You are familiar with the methods, systems, key figures and processes of project management</w:t>
        <w:br/>
        <w:t>- Technical management experience can be an advantage, but is not mandatory</w:t>
        <w:br/>
        <w:t>- Thinking and acting economically in terms of the projects is in your blood and you shine with negotiating skills and confident dealings with business partners and project participants</w:t>
        <w:br/>
        <w:t>- Waiting is not your thing and you can carry the team along with your enthusiasm for the realization of projects - Set the course for your future now</w:t>
        <w:br/>
        <w:br/>
        <w:br/>
        <w:t>your advantages</w:t>
        <w:br/>
        <w:t>* We promote flexible, individual working time models and support, where operationally possible, with modern forms of work such as home office or mobile working.</w:t>
        <w:br/>
        <w:t>* Targeted and individual development opportunities at specialist, project or management level give you a long-term perspective.</w:t>
        <w:br/>
        <w:t>* Fascinating projects and tasks at one of the most diverse employers in the country demand your skills and are waiting for your handwriting.</w:t>
        <w:br/>
        <w:t>* You achieve great things and get nothing less in return: a salary package that is customary in the market, usually with permanent employment contracts and job security, as well as a wide range of fringe benefits and a company pension scheme.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Engineer - electrical engineering</w:t>
        <w:tab/>
        <w:t>None</w:t>
        <w:tab/>
        <w:t>2023-03-07 16:09:18.214000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