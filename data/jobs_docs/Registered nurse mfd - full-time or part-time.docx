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5648</w:t>
        <w:tab/>
        <w:t>8253</w:t>
        <w:tab/>
        <w:t>Registered nurse (m/f/d) - full-time or part-time</w:t>
        <w:tab/>
        <w:t>2023 March:</w:t>
        <w:br/>
        <w:t>Your new job with us:</w:t>
        <w:br/>
        <w:t>Are you a registered nurse (m/f/d)?</w:t>
        <w:br/>
        <w:t>Then join our zeitconcept specialist team!</w:t>
        <w:br/>
        <w:t>Work for our customer in Stuttgart via employee leasing. The position is either full-time or part-time (20 to 40 hours per week) in early and late shifts.</w:t>
        <w:br/>
        <w:t>We offer you as a nursing specialist (m/f/d) an excellent salary and development opportunities.</w:t>
        <w:br/>
        <w:br/>
        <w:t>Send us your documents and we will make you a concrete offer as a zeitconcept employee (m/f/d).</w:t>
        <w:br/>
        <w:br/>
        <w:t>Why do professionals (m/f/d) choose zeitconcept?</w:t>
        <w:br/>
        <w:t>Because as a personnel service provider, we mostly employ specialist staff (m/f/d) and fill correspondingly demanding customer orders. As a company, what makes us special is that you as an employee (m/f/d) feel completely comfortable with us.</w:t>
        <w:br/>
        <w:br/>
        <w:t>(If you are applying by email, please include ID #10728 in the subject line.)</w:t>
        <w:br/>
        <w:t>Please send us your documents via WhatsApp to +4915119479733 or by email to:</w:t>
        <w:br/>
        <w:t>bewerbung.stuttgart@zeitconcept.de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Care and support for blind or visually impaired people</w:t>
        <w:br/>
        <w:t>• Basic and treatment care</w:t>
        <w:br/>
        <w:t>• Wound care and medication</w:t>
        <w:br/>
        <w:t>• Activation, storage and mobilization</w:t>
        <w:br/>
        <w:t>• Cooperation in an interdisciplinary team</w:t>
        <w:br/>
        <w:t>• Care documentation</w:t>
        <w:br/>
        <w:br/>
        <w:t>profile</w:t>
        <w:br/>
        <w:br/>
        <w:t>• You have completed or recognized training as a registered nurse (m/f/d), geriatric nurse (m/f/d) or nurse (m/f/d)</w:t>
        <w:br/>
        <w:t>• You are reliable, motivated and responsible</w:t>
        <w:br/>
        <w:t>• Commitment and social skills complete your profile</w:t>
        <w:br/>
        <w:br/>
        <w:t>compensation</w:t>
        <w:br/>
        <w:br/>
        <w:t>• You can expect a salary above the collective agreement (IGZ) plus surcharges and tax-free allowances</w:t>
        <w:br/>
        <w:t>• Christmas and holiday bonuses</w:t>
        <w:br/>
        <w:t>• Employee extra bonus, e.g. B. Employee online discounts, tickets for Therme Erding, shopping vouchers, and much more.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Nicole Reu</w:t>
        <w:br/>
        <w:t>Breitwiesenstr. 28</w:t>
        <w:br/>
        <w:t>70565 Stuttgart</w:t>
        <w:br/>
        <w:t>+49 711 722368-11</w:t>
        <w:br/>
        <w:br/>
        <w:t>Application via email:</w:t>
        <w:br/>
        <w:t>bewerbung.stuttgart@zeitconcept.de</w:t>
        <w:br/>
        <w:br/>
        <w:t>Application via WhatsApp to +4915119479733 or via online form:</w:t>
        <w:br/>
        <w:t>https://zeitconcept.hr4you.org/applicationForm.php?sid=26852</w:t>
        <w:tab/>
        <w:t>Health and Nurse</w:t>
        <w:tab/>
        <w:t>The future starts today! As a modern personnel service company, zeitconcept offers its customers and employees individual solutions in the areas of temporary employment, recruitment and on-site management. 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16:02:08.872000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