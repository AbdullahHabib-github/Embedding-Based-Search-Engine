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6918</w:t>
        <w:tab/>
        <w:t>9523</w:t>
        <w:tab/>
        <w:t>Quality controller (m/f/d)</w:t>
        <w:tab/>
        <w:t>For our partner in Wilkau-Haßlau, we are looking for an employee (m/f/d) for quality control with electrical knowledge for a long-term assignment with a chance of being hired.</w:t>
        <w:br/>
        <w:br/>
        <w:t>This position is to be filled as part of temporary employment.</w:t>
        <w:br/>
        <w:br/>
        <w:t>Quality controller (m/f/d)</w:t>
        <w:br/>
        <w:br/>
        <w:t>Your tasks:</w:t>
        <w:br/>
        <w:t xml:space="preserve"> • You test and measure engines, gears and other elementary components for the exact construction, functionality, density and acoustics</w:t>
        <w:br/>
        <w:t xml:space="preserve"> • You also check the electronic values</w:t>
        <w:br/>
        <w:t xml:space="preserve"> • You analyze and evaluate the results and prepare them for presentation</w:t>
        <w:br/>
        <w:br/>
        <w:t>Your qualifications:</w:t>
        <w:br/>
        <w:t xml:space="preserve"> • You have completed training as a mechatronics technician (m/f/d), electronics technician (m/f/d) or mechanic (m/f/d) with switching authorization</w:t>
        <w:br/>
        <w:t xml:space="preserve"> • Electrical knowledge is mandatory</w:t>
        <w:br/>
        <w:t xml:space="preserve"> • You already have experience in assembly or in the manufacturing environment of the automotive industry</w:t>
        <w:br/>
        <w:t xml:space="preserve"> • Ideally, you have a strong technical understanding of gearboxes and engines</w:t>
        <w:br/>
        <w:br/>
        <w:t xml:space="preserve"> • A permanent employment contract from the start</w:t>
        <w:br/>
        <w:t xml:space="preserve"> • Special payments such as Christmas and holiday bonuses</w:t>
        <w:br/>
        <w:t xml:space="preserve"> • Free provision of your personal protective equipment</w:t>
        <w:br/>
        <w:t xml:space="preserve"> • No tiresome paperwork - whether it's time sheets or vacation requests - everything runs digitally via our employee app</w:t>
        <w:br/>
        <w:t xml:space="preserve"> • The opportunity for partial qualifications and further training for a better perspective on the labor market</w:t>
        <w:br/>
        <w:t xml:space="preserve"> • Long-term assignments at regional companies</w:t>
        <w:br/>
        <w:t xml:space="preserve"> • A quick and easy start</w:t>
        <w:br/>
        <w:t xml:space="preserve"> • A super friendly team that takes care of you and is there for you</w:t>
        <w:br/>
        <w:t xml:space="preserve"> • A reliable partner who accompanies you honestly, transparently and with empathy</w:t>
        <w:br/>
        <w:t xml:space="preserve"> • Free health check by our company medical center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Quality Controller</w:t>
        <w:tab/>
        <w:t>None</w:t>
        <w:tab/>
        <w:t>2023-03-07 16:04:44.676000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