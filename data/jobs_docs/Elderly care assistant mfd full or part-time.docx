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4814</w:t>
        <w:tab/>
        <w:t>7419</w:t>
        <w:tab/>
        <w:t>Elderly care assistant (m/f/d) full or part-time</w:t>
        <w:tab/>
        <w:t>As an innovative company for personnel services, ABSOLUT has been a byword for modern and qualified personnel consulting in Siegburg and nationwide since 1991. Our focus is on health care and medicine, temporary employment and direct personnel placement or executive search.</w:t>
        <w:br/>
        <w:br/>
        <w:t>For our client, renowned senior citizens' facilities in and around Munich, we are looking for you</w:t>
        <w:br/>
        <w:t>next possible time as:</w:t>
        <w:br/>
        <w:t>Elderly care assistant (m/f/d) full or part-time</w:t>
        <w:br/>
        <w:br/>
        <w:br/>
        <w:br/>
        <w:t>Your tasks:</w:t>
        <w:br/>
        <w:t>-- Basic care and support of the residents with everyday tasks such as dressing, washing, eating</w:t>
        <w:br/>
        <w:t>-- hand it over, but sometimes just be a contact person</w:t>
        <w:br/>
        <w:t>-- Mobilization and storage</w:t>
        <w:br/>
        <w:t>-- On-site support for qualified professionals</w:t>
        <w:br/>
        <w:t>-- Nursing documentation</w:t>
        <w:br/>
        <w:br/>
        <w:br/>
        <w:t>Your profile:</w:t>
        <w:br/>
        <w:t>-- Completed training as a geriatric care assistant (m/f/d)</w:t>
        <w:br/>
        <w:t>-- First practical professional experience in the nursing field</w:t>
        <w:br/>
        <w:t>-- An open demeanor and fun working with seniors and those in need of care</w:t>
        <w:br/>
        <w:t>-- You are characterized by honesty and reliability</w:t>
        <w:br/>
        <w:t>-- You are resilient and always keep your composure, even when things get stressful</w:t>
        <w:br/>
        <w:br/>
        <w:br/>
        <w:t>Our range:</w:t>
        <w:br/>
        <w:t>-- Time flexibility - YOU decide how many hours you want to work</w:t>
        <w:br/>
        <w:t>-- Individual roster design adapted to YOUR wishes</w:t>
        <w:br/>
        <w:t>-- Pay above the standard pay scale for a long-term permanent position</w:t>
        <w:br/>
        <w:t>-- Up to 30 days vacation</w:t>
        <w:br/>
        <w:t>-- Surcharges for night, weekend and holiday work</w:t>
        <w:br/>
        <w:t>-- Travel allowance and meal allowance</w:t>
        <w:br/>
        <w:t>-- Bonuses, holiday and Christmas bonuses</w:t>
        <w:br/>
        <w:t>-- Retirement provision and capital-forming benefits as a salary component</w:t>
        <w:br/>
        <w:t>-- A small team that responds individually to your wishes and has an open ear for your situation</w:t>
        <w:br/>
        <w:t>-- to find a suitable solution</w:t>
        <w:br/>
        <w:br/>
        <w:br/>
        <w:br/>
        <w:t>Have we piqued your interest?</w:t>
        <w:br/>
        <w:t>Do you feel addressed or have you become curious and want to find out more information without obligation?</w:t>
        <w:br/>
        <w:t>We look forward to your call or the sending of your application documents to medizinisch@absolutpersonal.de</w:t>
        <w:br/>
        <w:t>We assure you that your personal data will be handled in accordance with data protection regulations. sent by post</w:t>
        <w:br/>
        <w:t>Unfortunately, we cannot return application documents</w:t>
        <w:br/>
        <w:t>Feel comfortable with us.</w:t>
        <w:br/>
        <w:t>You are in good hands with us. #HK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Mr Dejan Popovic</w:t>
        <w:br/>
        <w:br/>
        <w:br/>
        <w:t>Telephone: +49 89 273728-0</w:t>
        <w:tab/>
        <w:t>Health and Nursing Assistant</w:t>
        <w:tab/>
        <w:t>None</w:t>
        <w:tab/>
        <w:t>2023-03-07 16:00:26.100000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