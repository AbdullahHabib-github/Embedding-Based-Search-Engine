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9235</w:t>
        <w:tab/>
        <w:t>11840</w:t>
        <w:tab/>
        <w:t>Quality inspector/work inspector (f/m/d)</w:t>
        <w:tab/>
        <w:t>We are looking for motivated employees for over 500 different professions. And all over Germany. Whether experienced professionals or career starters - we offer numerous entry and further training opportunities.</w:t>
        <w:br/>
        <w:br/>
        <w:t>As of May 1st, we are looking for you as a quality inspector/work inspector for DB Netz AG at the Witten location.</w:t>
        <w:br/>
        <w:t>Your tasks:</w:t>
        <w:br/>
        <w:br/>
        <w:t>- You are responsible for quality assurance for repaired and manufactured products</w:t>
        <w:br/>
        <w:t>- In doing so, you will ensure that the quality standard of the materials processed by the product areas is improved and that the final acceptance is on time, on budget and in line with the quality and non-destructive testing, taking into account economic principles according to the rules of technology and the rules and regulations applicable to DB Netz AG with coordination with operational needs</w:t>
        <w:br/>
        <w:t>- Your tasks will also include performing ultrasonic testing, magnetic particle testing and hardness testing</w:t>
        <w:br/>
        <w:t>- You are responsible for ensuring the implementation of quality tests and product approvals according to the specifications of the manufacturer and the Federal Railway Authority as well as the documentation and evaluation of the QS tests</w:t>
        <w:br/>
        <w:t>- You are also responsible for product control with approval, including troubleshooting and troubleshooting</w:t>
        <w:br/>
        <w:t>suitable measuring equipment and gauges on switches and large switch parts according to valid test instructions</w:t>
        <w:br/>
        <w:t>- You initiate the corrections regarding compliance with quality specifications in the company</w:t>
        <w:br/>
        <w:br/>
        <w:br/>
        <w:t>Your profile:</w:t>
        <w:br/>
        <w:br/>
        <w:t>- You have successfully completed commercial training as a locksmith, industrial mechanic or</w:t>
        <w:br/>
        <w:t>comparable qualification in relevant previous work</w:t>
        <w:br/>
        <w:t>- Skills in reading and interpreting technical drawings make you stand out</w:t>
        <w:br/>
        <w:t>- You also have knowledge of metalworking and manufacturing processes</w:t>
        <w:br/>
        <w:t>- The willingness to attend further training measures throughout Germany is not a problem for you</w:t>
        <w:br/>
        <w:t>- A qualification in the field of non-destructive testing is an advantage</w:t>
        <w:br/>
        <w:t>- Knowledge of MS Office round off your profile</w:t>
        <w:br/>
        <w:br/>
        <w:br/>
        <w:t>your advantages</w:t>
        <w:br/>
        <w:t>* With seminars, training courses and qualifications, we offer you individual and long-term development and promotion opportunities at specialist, project or management level.</w:t>
        <w:br/>
        <w:t>* You always give everything and therefore get a lot in return: a standard salary package with generally permanent employment contracts and job security as well as a wide range of fringe benefits and a company pension scheme.</w:t>
        <w:br/>
        <w:t>* You can be sure of a long-term perspective through your permanent employment in a future-oriented group.</w:t>
        <w:br/>
        <w:t>* You get up to 16 free trips within Germany per year and other discounts for your friends and family.</w:t>
        <w:br/>
        <w:br/>
        <w:t>Equal opportunities and self-determined participation of the severely disabled and equals as well as respectful cooperation are firmly anchored principles within the DB Group. For this reason, severely disabled and equivalent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industrial mechanic</w:t>
        <w:tab/>
        <w:t>None</w:t>
        <w:tab/>
        <w:t>2023-03-07 16:09:28.695000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