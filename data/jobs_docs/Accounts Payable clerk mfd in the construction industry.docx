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6884</w:t>
        <w:tab/>
        <w:t>9489</w:t>
        <w:tab/>
        <w:t>Accounts Payable clerk (m/f/d) in the construction industry</w:t>
        <w:tab/>
        <w:t>Are you a accounts payable clerk (m/f/d) looking for a new professional challenge? Then this position is just right for you!</w:t>
        <w:br/>
        <w:br/>
        <w:t>Our customer works in the construction industry and is now looking for a accounts payable clerk (m/f/d) for a newly created position in the accounting team. The modern offices are located in the south of Munich and are easily accessible by public transport. On top of that, employees are offered flexible working hours, the opportunity to work from home and many other benefits.</w:t>
        <w:br/>
        <w:br/>
        <w:t>The position can only be filled through direct placement.</w:t>
        <w:br/>
        <w:br/>
        <w:t>Could we arouse your interest? Apply to me at muenchen-finance@dis-ag.com or call me without obligation on +49 89/205074600.</w:t>
        <w:br/>
        <w:br/>
        <w:t>This position is to be filled within the framework of direct placement / within the framework of permanent placement.</w:t>
        <w:br/>
        <w:br/>
        <w:t>Accounts Payable clerk (m/f/d) in the construction industry</w:t>
        <w:br/>
        <w:br/>
        <w:t>Your tasks:</w:t>
        <w:br/>
        <w:t xml:space="preserve"> • Participation in the monthly and annual accounts</w:t>
        <w:br/>
        <w:t xml:space="preserve"> • Maintaining and updating accounts and vendor master data</w:t>
        <w:br/>
        <w:t xml:space="preserve"> • Preparation and implementation of payment runs and independent account reconciliation</w:t>
        <w:br/>
        <w:t xml:space="preserve"> • Travel expense reports</w:t>
        <w:br/>
        <w:t xml:space="preserve"> • Contact for tax consultants, auditors and authorities</w:t>
        <w:br/>
        <w:br/>
        <w:t>Your qualifications:</w:t>
        <w:br/>
        <w:t xml:space="preserve"> • Successfully completed commercial (m/f/d)</w:t>
        <w:br/>
        <w:t xml:space="preserve"> • Several years of relevant professional experience in accounting</w:t>
        <w:br/>
        <w:t xml:space="preserve"> • Sound knowledge of MS Office applications and MS Dynamics</w:t>
        <w:br/>
        <w:t xml:space="preserve"> • Fluent German and good English skills are an advantage</w:t>
        <w:br/>
        <w:t xml:space="preserve"> • High motivation and flexibility as well as strong communication skills and ability to work in a team</w:t>
        <w:br/>
        <w:br/>
        <w:t>The master plan for your career: We will find exactly the job that suits you. Now click on "Apply directly"!</w:t>
        <w:tab/>
        <w:t>accountant</w:t>
        <w:tab/>
        <w:t>In 2013 we were recognized as one of "Germany's Best Employers" for the ninth time. Four times in a row on the podium. Benefit from our know-how and get to know one of the most successful German personnel service providers! You can find out more about us at http://www.dis-ag.com</w:t>
        <w:tab/>
        <w:t>2023-03-07 16:04:40.520000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