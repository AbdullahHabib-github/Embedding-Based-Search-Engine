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5892</w:t>
        <w:tab/>
        <w:t>8497</w:t>
        <w:tab/>
        <w:t>Retraining electrician &gt; energy consultant (3500€ during retraining)</w:t>
        <w:tab/>
        <w:t>We, DIE JOBTIMISTEN, are looking for a position as soon as possible</w:t>
        <w:br/>
        <w:br/>
        <w:t>Electricians, plant mechanics, or other craftsmen (m/f/d) for retraining to become BAFA-approved energy consultants (m/f/d).</w:t>
        <w:br/>
        <w:br/>
        <w:t>Our customer offers a Germany-wide unique retraining to become a recognized BAFA consultant with subsequent employment in the Hanover area.</w:t>
        <w:br/>
        <w:br/>
        <w:t>In a compact and paid course, you will be trained to become a BAFA consultant (m/f/d).</w:t>
        <w:br/>
        <w:br/>
        <w:t>A fixed salary of €3500 gross during the training and a salary of €3800-4000 + company car (golf class) after the successful completion of the course await you, as well as exciting and team-building company events, a company mobile phone, a company doctor and the opportunity within the company rise even further.</w:t>
        <w:br/>
        <w:br/>
        <w:t>Take the chance and get trained as a BAFA consultant.</w:t>
        <w:br/>
        <w:br/>
        <w:t>If you have any questions or would like more information, please call us on 03020625955.</w:t>
        <w:br/>
        <w:br/>
        <w:t>Below is a brief summary:</w:t>
        <w:br/>
        <w:br/>
        <w:t>Your area of ​​responsibility:</w:t>
        <w:br/>
        <w:br/>
        <w:t>• Advice and data acquisition at the customer's site</w:t>
        <w:br/>
        <w:t>• Creation of energetic certificates for residential buildings</w:t>
        <w:br/>
        <w:t>• Creation of energy concepts in new buildings and existing buildings</w:t>
        <w:br/>
        <w:t>• Telephone customer support</w:t>
        <w:br/>
        <w:t>• Handling emails</w:t>
        <w:br/>
        <w:br/>
        <w:t>What we expect:</w:t>
        <w:br/>
        <w:br/>
        <w:t>• Vocational training or comparable professional experience as a plant mechanic, electrician or another trade</w:t>
        <w:br/>
        <w:t>• Very good knowledge of German</w:t>
        <w:br/>
        <w:t>• Enjoy advising customers</w:t>
        <w:br/>
        <w:t>• high level of analytical and logical thinking skills</w:t>
        <w:br/>
        <w:t>• Independent and structured way of working</w:t>
        <w:br/>
        <w:t>• Confident handling of the MS Office package</w:t>
        <w:br/>
        <w:t>• Ability to work in a team and customer-oriented appearance</w:t>
        <w:br/>
        <w:t>• Driving license class B</w:t>
        <w:br/>
        <w:br/>
        <w:t>Key data:</w:t>
        <w:br/>
        <w:br/>
        <w:t>• As a BAFA consultant (m/f/d) you will only be responsible for advising customers</w:t>
        <w:br/>
        <w:t>• No sales or acquisition activities</w:t>
        <w:br/>
        <w:t>• Course duration: approx. 3 months</w:t>
        <w:br/>
        <w:t>• Remuneration during the training: 3500€ gross</w:t>
        <w:br/>
        <w:t>• Remuneration after the training: 3800-4000€ gross</w:t>
        <w:br/>
        <w:t>• Company car, company cell phone, company doctor</w:t>
        <w:br/>
        <w:t>• Place of work: Hanover area</w:t>
        <w:br/>
        <w:br/>
        <w:t>If we have aroused your interest, we look forward to receiving your application documents.</w:t>
        <w:br/>
        <w:br/>
        <w:t>We will be happy to answer any questions you may have on 030 20625955! Send us your application documents preferably by e-mail or via our applicant portal.</w:t>
        <w:tab/>
        <w:t>Plant mechanic - sanitary, heating and air conditioning technology</w:t>
        <w:tab/>
        <w:t>None</w:t>
        <w:tab/>
        <w:t>2023-03-07 16:02:38.935000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