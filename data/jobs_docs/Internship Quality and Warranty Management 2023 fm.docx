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6053</w:t>
        <w:tab/>
        <w:t>8658</w:t>
        <w:tab/>
        <w:t>Internship Quality and Warranty Management 2023 (f/m</w:t>
        <w:tab/>
        <w:t>Internship Quality and Warranty Management 2023 (f/m/d) Internship, University Internship Internship Quality and Warranty Management 2023 (f/m/d) Adam-Riese-Str. 11-13, 60327 Frankfurt (Main) Start date immediately DB Netz AG Engineering full-time (temporary) Job no. 154213 Job Ref. 132706 2 Job description We are looking for you for an internship in Quality and Warranty Management 2023 (f/m/d) for DB Netz AG at the Frankfurt (Main) location as soon as possible. We are looking for you for an internship of at least 6 months in the area of ​​suppliers and system tests in maintenance at DB Netz AG at the Frankfurt am Main location as soon as possible. Your tasks Support in the area of ​​quality management in systems and maintenance management in the areas of warranty management, internal/external audits and quality analyzes and reporting Independent development of a professional intranet presence for the three subject areas (warranty, audits, quality reporting) Support in warranty processing Serial defects Assumption of back-office activities for the audits (e.g. audit preparation and post-processing, data analysis, monitoring of measures) Support for small projects and working groups within the framework of audit measure development and implementation Carrying out data analyzes for quality reporting and support in creating the management key figure report Dein Profile Advanced degree in economics, business administration, engineering or business informatics with an interest in the subject of maintenance principles at DB Netz AG Enjoy trying things out and creatively presenting content on the intranet High level of self-motivation, commitment and commitment Independent, structured way of working and curiosity Strong communication skills, ability to work in a team and creativity Regular feedback rounds ensure successful progress Very good knowledge of German (min. C1) We do not need a cover letter for your application. Your contact team, Recruiting 49 30 297 24707 Your application Now start the application process easily online.</w:t>
        <w:tab/>
        <w:t>Promoter/in</w:t>
        <w:tab/>
        <w:t>None</w:t>
        <w:tab/>
        <w:t>2023-03-07 16:02:58.812000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