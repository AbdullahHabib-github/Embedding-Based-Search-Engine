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1234</w:t>
        <w:tab/>
        <w:t>3839</w:t>
        <w:tab/>
        <w:t>Technical Documentation Automotive (m/f/d)</w:t>
        <w:tab/>
        <w:t>Do you prefer an interesting job in the automotive industry? Are you looking for a new exciting challenge? At matching, you have the opportunity to continuously develop yourself with well-known customers - across all industries. Take the decisive step in your career today and apply to us.</w:t>
        <w:br/>
        <w:br/>
        <w:t>Your tasks:</w:t>
        <w:br/>
        <w:br/>
        <w:t>- Your main task includes the creation of technical operating and assembly instructions as well as safety instructions for the automotive industry</w:t>
        <w:br/>
        <w:t>- You oversee the entire documentation process, from planning to aftercare</w:t>
        <w:br/>
        <w:t>- You ensure compliance with quality requirements, standards and legal specifications of the documentation</w:t>
        <w:br/>
        <w:t>- You independently develop concepts for the understandable description of abstract technical content including its graphic representation</w:t>
        <w:br/>
        <w:t>- You will also carry out research work for target group-oriented documentation</w:t>
        <w:br/>
        <w:t>- They comply with specified processes and continuously optimize them</w:t>
        <w:br/>
        <w:br/>
        <w:br/>
        <w:t>Your profile:</w:t>
        <w:br/>
        <w:br/>
        <w:t>- You have successfully completed a scientific or technical degree or a comparable qualification as a technical editor</w:t>
        <w:br/>
        <w:t>- You have good knowledge of the applicable norms, guidelines and quality standards of technical documentation</w:t>
        <w:br/>
        <w:t>- You can quickly grasp complex technical relationships in the automotive industry and structure them</w:t>
        <w:br/>
        <w:t>- You have very good communication skills, also in English</w:t>
        <w:br/>
        <w:t>- You are proficient in using at least one common documentation software such as Frame Maker, MS Office or Adobe Illustrator</w:t>
        <w:br/>
        <w:t>- You have an organized and solution-oriented way of working</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mechanical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15:53:04.751000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