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1469</w:t>
        <w:tab/>
        <w:t>4074</w:t>
        <w:tab/>
        <w:t>E‑Commerce Marketing Manager (m/w/d)</w:t>
        <w:tab/>
        <w:t>We look forward to your application as:</w:t>
        <w:br/>
        <w:br/>
        <w:t>E‑Commerce Marketing Manager (m/f/d) in 82110 Germering for direct placement in permanent employment!</w:t>
        <w:br/>
        <w:br/>
        <w:t>Our client is an online marketing agency that specializes in data-driven online marketing in e-commerce. Customers are operators of online shops. Personalization, scaling and automation are always the focus of our customer. With machine learning and artificial intelligence, our customer is revolutionizing e-commerce marketing.</w:t>
        <w:br/>
        <w:br/>
        <w:t>You work together with friends in this really cool and varied job where you learn a lot. The team spirit is really lived here. Regular team events, transparent corporate management and joint corporate design offer you security and a high level of trust.</w:t>
        <w:br/>
        <w:br/>
        <w:t>In addition to enjoying your work, you will be offered a fair salary. Would you also like to work from home? One day a week is possible in the home office by arrangement.</w:t>
        <w:br/>
        <w:br/>
        <w:t>This is what you get on TOP:</w:t>
        <w:br/>
        <w:br/>
        <w:t>• Fully air-conditioned modern rooms in an absolutely central location</w:t>
        <w:br/>
        <w:t>• MVV ticket or underground parking space in the office building</w:t>
        <w:br/>
        <w:t>• Coffee, tea and soft drinks for free</w:t>
        <w:br/>
        <w:t>• 2 - 3 * per year team events</w:t>
        <w:br/>
        <w:t>• High-quality office equipment and "tools"</w:t>
        <w:br/>
        <w:t>• 1* per year for 4-5 days of corporate planning in Rome</w:t>
        <w:br/>
        <w:t>• and a few more soft facts</w:t>
        <w:br/>
        <w:br/>
        <w:t>Your future tasks:</w:t>
        <w:br/>
        <w:br/>
        <w:t>• Customer care of key accounts in Google Ads</w:t>
        <w:br/>
        <w:t>• Development and expansion of all online marketing sales channels in e-commerce</w:t>
        <w:br/>
        <w:t>• Project management in e-commerce</w:t>
        <w:br/>
        <w:t>• Strategy planning, management and control</w:t>
        <w:br/>
        <w:t>• Contact person for e‑commerce topics such as display advertising, affiliates, SEA, newsletters and online shop systems</w:t>
        <w:br/>
        <w:br/>
        <w:t>Your profile:</w:t>
        <w:br/>
        <w:br/>
        <w:t>You should definitely have this:</w:t>
        <w:br/>
        <w:br/>
        <w:t>• Operational e-commerce experience, preferably in an online shop or agency</w:t>
        <w:br/>
        <w:t>• Affinity for the area of ​​e-commerce and a high degree of creativity, teamwork and communication skills</w:t>
        <w:br/>
        <w:t>• Sound knowledge of Google Ads (SEA)</w:t>
        <w:br/>
        <w:t>• Interest in high-tech software programs, machine learning and artificial intelligence</w:t>
        <w:br/>
        <w:t>• Business fluent German, both spoken and written</w:t>
        <w:br/>
        <w:br/>
        <w:t>Nice to have if you also bring this with you:</w:t>
        <w:br/>
        <w:br/>
        <w:t>• Google Ads (SEA) Knowledge of shopping and merchant centers</w:t>
        <w:br/>
        <w:t>• Broad know-how in Google Tag Manager, Google Analytics, CMS or tracking technologies</w:t>
        <w:br/>
        <w:t>• User knowledge of shop systems such as PrestaShop, Magento, Shopware, Oxit, JTL or Shopify</w:t>
        <w:br/>
        <w:t>• Experience with newsletter systems such as Emarsys, CleverReach, Salesforce or others</w:t>
        <w:br/>
        <w:br/>
        <w:t>Onboarding &amp; flight altitude</w:t>
        <w:br/>
        <w:br/>
        <w:t>As a new team member, you will receive the support of experienced colleagues from day one to quickly reach flight altitude.</w:t>
        <w:br/>
        <w:br/>
        <w:t>This is how it goes!</w:t>
        <w:br/>
        <w:br/>
        <w:t>Please apply directly online by clicking on the apply now for this position button.</w:t>
        <w:br/>
        <w:t>If you have any questions, use the contact details of your contact person in advance.</w:t>
        <w:br/>
        <w:t>We make an appointment with you, get to know each other personally and discuss all the details.</w:t>
        <w:br/>
        <w:br/>
        <w:t>Would you like to change? That stays between us!</w:t>
        <w:br/>
        <w:br/>
        <w:t>If you are in an employment relationship that has not been terminated, we will of course assure you of the utmost confidentiality of your application.</w:t>
        <w:br/>
        <w:br/>
        <w:t>Telephone interviews and job interviews can also take place after work</w:t>
        <w:br/>
        <w:br/>
        <w:t>We are your empathetic and solution-oriented HR consultancy specializing in recruiting and applicant management</w:t>
        <w:br/>
        <w:t>For many years we have been improving internal processes in order to be able to offer our customers the best staffing and recruitment solutions.</w:t>
        <w:br/>
        <w:t>We accompany our applicants free of charge, anonymously and discreetly through the entire application process.</w:t>
        <w:br/>
        <w:br/>
        <w:t>All job advertisements are always aimed at male, female and diverse applicants, regardless of age, gender, origin, sexual orientation, disability, religion and ideology. Applicants are selected solely on the basis of their qualifications.</w:t>
        <w:br/>
        <w:br/>
        <w:t>Does that sound good? Then apply now. We look forward to seeing you!</w:t>
        <w:tab/>
        <w:t>Merchant - E-Commerce</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15:53:33.668000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