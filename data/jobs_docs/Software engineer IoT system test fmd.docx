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9320</w:t>
        <w:tab/>
        <w:t>11925</w:t>
        <w:tab/>
        <w:t>Software engineer IoT system test (f/m/d)</w:t>
        <w:tab/>
        <w:t>Would you like to reach the next level in your career? At Brunel you have the opportunity to continuously develop yourself with well-known customers - across all industries. Take the decisive step in your career today and apply to us as a software engineer IoT system test.</w:t>
        <w:br/>
        <w:br/>
        <w:t>Job description:</w:t>
        <w:br/>
        <w:br/>
        <w:t>- One of your main tasks is to design, define and implement test strategies and system tests for cloud-based Java systems.</w:t>
        <w:br/>
        <w:t>- You will also program test cases and evaluate them using documentation.</w:t>
        <w:br/>
        <w:t>- You are also responsible for maintaining the test environment.</w:t>
        <w:br/>
        <w:t>- Another focus of your activities is the analysis of problems in the field and the extension of test cases.</w:t>
        <w:br/>
        <w:t>- Your area of ​​responsibility will be rounded off with the creation of reports and the presentation of the results.</w:t>
        <w:br/>
        <w:br/>
        <w:t>Your profile:</w:t>
        <w:br/>
        <w:br/>
        <w:t>- Successfully completed studies in computer science, technical computer science or electrical engineering, a comparable qualification is also welcome</w:t>
        <w:br/>
        <w:t>- Extensive expertise in implementing system tests for networked software/hardware systems</w:t>
        <w:br/>
        <w:t>- Sound knowledge of Java and Python</w:t>
        <w:br/>
        <w:t>- Basic knowledge of Linux and software test matrices as well as test automation</w:t>
        <w:br/>
        <w:t>- Team-oriented and independent work</w:t>
        <w:br/>
        <w:t>- Solid knowledge of German and English</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Engineer - electrical engineering</w:t>
        <w:tab/>
        <w:t>As one of the leading engineering service providers within the DACH region and the Czech Republic, Brunel stands for first-class project solutions and exceptional career opportunities in the range of modern engineering. Our more than 2,800 engineers, computer scientists, technicians and managers ensure the sustainable success of our customers in a wide variety of industries.</w:t>
        <w:br/>
        <w:br/>
        <w:t>• More than 40 locations and development centers with accredited test laboratories</w:t>
        <w:br/>
        <w:t>• More than 45 years of international success and over 25 years in Germany</w:t>
        <w:br/>
        <w:t>• more than 120 locations worldwide with more than 12,000 employees in over 40 countries</w:t>
        <w:tab/>
        <w:t>2023-03-07 16:09:39.139000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