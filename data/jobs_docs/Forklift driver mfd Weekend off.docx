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w:t>
        <w:tab/>
        <w:t>2684</w:t>
        <w:tab/>
        <w:t>Forklift driver (m/f/d) Weekend off</w:t>
        <w:tab/>
        <w:t>Forklift driver (m/f/d) Weekend off</w:t>
        <w:br/>
        <w:br/>
        <w:t>Working at EXPERT SELECT means giving your best every day and getting the best back for a good job. Do you have power and always have everything under control on the forklift? Are you looking for a good job in a family-run company with an open and flat hierarchy? A collegial environment with extensive training and good development opportunities through to being taken on directly? Great, then you should read on now.</w:t>
        <w:br/>
        <w:br/>
        <w:t>We are looking for another colleague to start as soon as possible</w:t>
        <w:br/>
        <w:br/>
        <w:t>Forklift driver (m/f/d) Weekend off</w:t>
        <w:br/>
        <w:br/>
        <w:t>Apply now</w:t>
        <w:br/>
        <w:br/>
        <w:t>Why you should come to us:</w:t>
        <w:br/>
        <w:br/>
        <w:t>EXPERT SELECT is a modern and innovative company paired with a family corporate culture in which team spirit and personal responsibility are very important. We respond flexibly to our employees and keep our promises. With us there are no long decision-making processes or complicated bureaucratic processes. In addition, we offer our employees:​​​​​</w:t>
        <w:br/>
        <w:br/>
        <w:t>• We offer you a full-time employment with a leisure and family-friendly 5-day week (usually from Monday to Friday)</w:t>
        <w:br/>
        <w:t>• Hourly wage of €16.00</w:t>
        <w:br/>
        <w:t>• Secure employment contract and performance-related remuneration, including success bonuses as well as holiday and Christmas bonuses</w:t>
        <w:br/>
        <w:t>• A company with good structures that is constantly developing</w:t>
        <w:br/>
        <w:t>• Good rest with up to 30 days of vacation a year</w:t>
        <w:br/>
        <w:t>• Subsidy for old-age provision</w:t>
        <w:br/>
        <w:t>• You will be trained by our experienced colleagues, because occupational safety is very important to us. This also means that we provide you with high-quality work clothing.</w:t>
        <w:br/>
        <w:t>• The chance to get involved and take personal responsibility</w:t>
        <w:br/>
        <w:t>• An honest, social and collegial team and a respectful togetherness by "Du"</w:t>
        <w:br/>
        <w:t>• Modernly equipped partner company with the latest technology</w:t>
        <w:br/>
        <w:t>• Personal freedom and further training</w:t>
        <w:br/>
        <w:t>• An open ear for all your concerns, even beyond the employment relationship</w:t>
        <w:br/>
        <w:t>• A working atmosphere characterized by TOP flair</w:t>
        <w:br/>
        <w:t>• Our attractive development opportunities and social benefits (e.g. business bike program, further training, company pension scheme and much more) round off our offer to you</w:t>
        <w:br/>
        <w:br/>
        <w:t>Your new tasks in the team as a forklift driver:</w:t>
        <w:br/>
        <w:br/>
        <w:t>• You take care of storing and relocating the goods</w:t>
        <w:br/>
        <w:t>• You bring the pallets (EURO, Düsseldorfer) to the parking spaces</w:t>
        <w:br/>
        <w:t>• You ensure that the goods are stored properly</w:t>
        <w:br/>
        <w:br/>
        <w:t>What you bring with you as a forklift driver:</w:t>
        <w:br/>
        <w:br/>
        <w:t>• You are safe in the loading area with the forklift</w:t>
        <w:br/>
        <w:t>• Car + driver's license and a forklift license</w:t>
        <w:br/>
        <w:t>• You have driving experience on the forklift truck in the warehouse</w:t>
        <w:br/>
        <w:t>• You are motivated and reliable, work independently and carefully</w:t>
        <w:br/>
        <w:t>• You are flexible and a team player</w:t>
        <w:br/>
        <w:t>• Shift work in permanent night shift from Monday to Friday is not a problem</w:t>
        <w:br/>
        <w:br/>
        <w:t>Would you like to support our team as a forklift driver? Optimal!</w:t>
        <w:br/>
        <w:br/>
        <w:t>Apply now and start your new job together with us!</w:t>
        <w:br/>
        <w:br/>
        <w:t>Do you want to apply directly? We don't need a tam tam - a short CV is enough to convince us. You can send this via WhatsApp at: 0172-6257848 or directly by email.</w:t>
        <w:br/>
        <w:br/>
        <w:t>The Expert Select GmbH team – Good jobs are our job. . .</w:t>
        <w:br/>
        <w:br/>
        <w:t>Apply now! To do this, click on the button below.</w:t>
        <w:br/>
        <w:br/>
        <w:t>We look forward to seeing you!</w:t>
        <w:tab/>
        <w:t>forklift driver</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15:50:38.810000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