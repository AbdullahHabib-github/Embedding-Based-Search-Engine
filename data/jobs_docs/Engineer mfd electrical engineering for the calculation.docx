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6611</w:t>
        <w:tab/>
        <w:t>9216</w:t>
        <w:tab/>
        <w:t>Engineer m/f/d electrical engineering for the calculation</w:t>
        <w:tab/>
        <w:t>For a craft company with a focus on maintenance, renovation and new construction, we are looking for a permanent position (no temporary work).</w:t>
        <w:br/>
        <w:br/>
        <w:t>Calculator / work planner (m/f/d) for the field of electrical engineering.</w:t>
        <w:br/>
        <w:br/>
        <w:t>You can expect:</w:t>
        <w:br/>
        <w:t>- An attractive salary, depending on experience around 70,000 euros</w:t>
        <w:br/>
        <w:t>- Future-proof, permanent job</w:t>
        <w:br/>
        <w:t>- A modern workplace</w:t>
        <w:br/>
        <w:t>- Excellent working atmosphere in a value-oriented company</w:t>
        <w:br/>
        <w:t>- Personal development opportunities in a large group of companies</w:t>
        <w:br/>
        <w:t>- Subsidy for company pension scheme</w:t>
        <w:br/>
        <w:br/>
        <w:t>Your activities:</w:t>
        <w:br/>
        <w:t>- Offer processing of tenders and customer inquiries</w:t>
        <w:br/>
        <w:t>- Assessment and verification of tender documents</w:t>
        <w:br/>
        <w:t>- Mass inspections, performance assessments and cost determinations</w:t>
        <w:br/>
        <w:t>- Obtaining price offers</w:t>
        <w:br/>
        <w:t>- Inventory assessment and inventory</w:t>
        <w:br/>
        <w:t>- Creation of bills of quantities, order calculations and supplements</w:t>
        <w:br/>
        <w:t>- Participation in contract negotiations</w:t>
        <w:br/>
        <w:t>- Project handover to site management for execution</w:t>
        <w:br/>
        <w:t>- Cost control</w:t>
        <w:br/>
        <w:br/>
        <w:t>Your profile:</w:t>
        <w:br/>
        <w:t>- Completed degree in electrical engineering or a comparable degree or qualification as a technician or master craftsman (m/f/d)</w:t>
        <w:br/>
        <w:t>- Professional experience in construction management or calculation/work preparation is desirable</w:t>
        <w:br/>
        <w:t>- Confident handling of MS Office and common calculation software</w:t>
        <w:br/>
        <w:t>- Organizational skills, cost awareness and negotiation skills</w:t>
        <w:br/>
        <w:t>- Ability to work in a team and an independent and committed way of working</w:t>
        <w:br/>
        <w:br/>
        <w:t>Do you see yourself in this job advertisement and are you looking for new professional challenges? Then send us your informative and complete application documents (preferably by email) to kugele@gs-company.de.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Master electrical engineer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16:04:07.061000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