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417</w:t>
        <w:tab/>
        <w:t>3022</w:t>
        <w:tab/>
        <w:t>Montagehelfer (m/w/d) in Wildpoldsried</w:t>
        <w:tab/>
        <w:t>Assembly helper (m/f/d) in Wildpoldsried</w:t>
        <w:br/>
        <w:br/>
        <w:t>Location: Kempten (Allgäu)</w:t>
        <w:br/>
        <w:t>Employment type(s): 2-shift,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an assembly worker (m/f/d) for a recognized company in the Kempten area.</w:t>
        <w:br/>
        <w:br/>
        <w:t>Your tasks</w:t>
        <w:br/>
        <w:t>- Assembly of storage modules (batteries for solar energy)</w:t>
        <w:br/>
        <w:t>- Quality control</w:t>
        <w:br/>
        <w:br/>
        <w:t>You bring with you</w:t>
        <w:br/>
        <w:t>- Experience in assembly would be an advantage</w:t>
        <w:br/>
        <w:t>- 2-shift standby</w:t>
        <w:br/>
        <w:br/>
        <w:t>Look forward to</w:t>
        <w:br/>
        <w:t>- Hourly wage from €12.50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Helper - Electric</w:t>
        <w:tab/>
        <w:t>None</w:t>
        <w:tab/>
        <w:t>2023-03-07 15:51:23.889000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