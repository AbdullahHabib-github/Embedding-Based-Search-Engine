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9725</w:t>
        <w:tab/>
        <w:t>12330</w:t>
        <w:tab/>
        <w:t>Expert project engineer overhead line voltage test (f/m/d)</w:t>
        <w:tab/>
        <w:t>We are looking for you as a specialist as soon as possible</w:t>
        <w:br/>
        <w:t>Project engineer for overhead line voltage test equipment and</w:t>
        <w:br/>
        <w:t>Local control devices (f/m/d) for DB Projekt Stuttgart-Ulm GmbH am</w:t>
        <w:br/>
        <w:t>Location Stuttgart.</w:t>
        <w:br/>
        <w:br/>
        <w:br/>
        <w:t>This is a "Wherever you want job": In coordination with your manager</w:t>
        <w:br/>
        <w:t>you can schedule your place of work within Germany yourself and</w:t>
        <w:br/>
        <w:t>choose between mobile working and working in the office.</w:t>
        <w:br/>
        <w:br/>
        <w:br/>
        <w:t>*Your tasks:*</w:t>
        <w:br/>
        <w:br/>
        <w:br/>
        <w:br/>
        <w:t>· You are responsible for the challenging tasks in the traction current trade</w:t>
        <w:br/>
        <w:t>Overhead line voltage testing devices and local control devices</w:t>
        <w:br/>
        <w:t>Overhead line systems responsible - here is the equipment of the</w:t>
        <w:br/>
        <w:t>Focus on the new construction tunnel in the digital railway junction in Stuttgart</w:t>
        <w:br/>
        <w:t>· In addition, you support the establishment of the</w:t>
        <w:br/>
        <w:t>16.7 Hz switch posts and 50 Hz medium-voltage systems in the technical</w:t>
        <w:br/>
        <w:t>Project management, including topics related to control technology and</w:t>
        <w:br/>
        <w:t>energy technology to your focus</w:t>
        <w:br/>
        <w:t>· Ensuring the order-compliant and quality-compliant</w:t>
        <w:br/>
        <w:t>Carrying out the planning, construction and testing services is up to you</w:t>
        <w:br/>
        <w:t>area of ​​responsibility</w:t>
        <w:br/>
        <w:t>· By exercising the assigned professional</w:t>
        <w:br/>
        <w:t>Project management tasks with regard to costs, deadlines and quality</w:t>
        <w:br/>
        <w:t>you ensure the success of the project</w:t>
        <w:br/>
        <w:t>· You communicate with different project participants, e.g</w:t>
        <w:br/>
        <w:t>Neighboring trades, authorities and the central units of DB Netz AG,</w:t>
        <w:br/>
        <w:t>you also coordinate the installer companies in the overall context of the</w:t>
        <w:br/>
        <w:t>Commissioning successful</w:t>
        <w:br/>
        <w:t>· The implementation of administrative processes, such as UiG, ZiE,</w:t>
        <w:br/>
        <w:t>CSM procedures, and reconciliations/adjustments in requirement/specification phases</w:t>
        <w:br/>
        <w:t>should also be implemented in a goal-oriented manner</w:t>
        <w:br/>
        <w:br/>
        <w:br/>
        <w:br/>
        <w:t>*Your profile:*</w:t>
        <w:br/>
        <w:br/>
        <w:br/>
        <w:br/>
        <w:t>· You have your technical/university degree to become an electrical engineer</w:t>
        <w:br/>
        <w:t>successful as a bachelor/master or with a comparable degree</w:t>
        <w:br/>
        <w:t>completed</w:t>
        <w:br/>
        <w:t>· You have many years of extensive experience in the</w:t>
        <w:br/>
        <w:t>Project management in the area of ​​catenary and 50 Hz systems</w:t>
        <w:br/>
        <w:t>· When dealing with contract law, relevant regulations (DIN standards and</w:t>
        <w:br/>
        <w:t>the regulations of the DB AG) as well as the contract management and the</w:t>
        <w:br/>
        <w:t>You have in-depth knowledge of supplement management</w:t>
        <w:br/>
        <w:t>· Cost-oriented thinking and acting in terms of the project and a</w:t>
        <w:br/>
        <w:t>Result-oriented working methods are among your strengths</w:t>
        <w:br/>
        <w:t>· You have a high level of commitment and resilience and</w:t>
        <w:br/>
        <w:t>your pronounced independence and willingness to assume responsibility</w:t>
        <w:br/>
        <w:t>distinguish you</w:t>
        <w:br/>
        <w:t>· Negotiation skills and excellent teamwork round off your skills</w:t>
        <w:br/>
        <w:t>profile off</w:t>
        <w:tab/>
        <w:t>Engineer - electrical engineering</w:t>
        <w:tab/>
        <w:t>None</w:t>
        <w:tab/>
        <w:t>2023-03-07 16:10:28.851000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