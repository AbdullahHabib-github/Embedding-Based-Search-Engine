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9539</w:t>
        <w:tab/>
        <w:t>12144</w:t>
        <w:tab/>
        <w:t>Project Coordinator Sales and Development (m/f/d)</w:t>
        <w:tab/>
        <w:t>You want to be the linchpin for the international Embedded</w:t>
        <w:br/>
        <w:t>Software projects at Vector and take on responsibility for them? Then</w:t>
        <w:br/>
        <w:t>you are right with us, because as an employee in the technical</w:t>
        <w:br/>
        <w:t>Internal sales (m/f/d) you are the interface between the account</w:t>
        <w:br/>
        <w:t>Management of our branches, development, program management</w:t>
        <w:br/>
        <w:t>and the delivery point. If you like being in the thick of things and you like having fun</w:t>
        <w:br/>
        <w:t>have to keep things running, then you've come to the right place.</w:t>
        <w:br/>
        <w:br/>
        <w:t>-Your profile:-</w:t>
        <w:br/>
        <w:br/>
        <w:t>· Studies in the field of business administration, business informatics,</w:t>
        <w:br/>
        <w:t>Industrial engineering or a comparable qualification</w:t>
        <w:br/>
        <w:t>· First professional experience in internal sales</w:t>
        <w:br/>
        <w:t>· Good basic technical understanding, ideally in the field of software</w:t>
        <w:br/>
        <w:t>and hardware</w:t>
        <w:br/>
        <w:t>· Willingness to assume responsibility, communication skills and intercultural</w:t>
        <w:br/>
        <w:t>Competence is an advantage</w:t>
        <w:br/>
        <w:t>· Good knowledge of German and very good knowledge of English</w:t>
        <w:br/>
        <w:br/>
        <w:t>-Your tasks:-</w:t>
        <w:br/>
        <w:br/>
        <w:t>· Support for the international Vector branches with the</w:t>
        <w:br/>
        <w:t>sales processing</w:t>
        <w:br/>
        <w:t>· Interface between the sales offices and the technical ones</w:t>
        <w:br/>
        <w:t>departments</w:t>
        <w:br/>
        <w:t>· Checking and coordination of the availabilities of the embedded</w:t>
        <w:br/>
        <w:t>Software components for defining the content of the offer and determining</w:t>
        <w:br/>
        <w:t>delivery times</w:t>
        <w:br/>
        <w:t>· Approval of the offers and orders after checking the content</w:t>
        <w:br/>
        <w:t>· Scheduling of software deliveries and services</w:t>
        <w:br/>
        <w:t>· Advice and coaching of the branches on questions about</w:t>
        <w:br/>
        <w:t>sales process</w:t>
        <w:br/>
        <w:br/>
        <w:t>-Your Vector-</w:t>
        <w:br/>
        <w:br/>
        <w:t>Why do you have the best job in the world at Vector? Because we do some things</w:t>
        <w:br/>
        <w:t>do to make work not feel like work. These include the</w:t>
        <w:br/>
        <w:t>an individually tailored training, flexible</w:t>
        <w:br/>
        <w:t>Working hours or a highly modern, ergonomic and air-conditioned one</w:t>
        <w:br/>
        <w:t>Workplace. On the other hand, we support you with a crèche,</w:t>
        <w:br/>
        <w:t>Sabbatical program, company gym, parking lot with e-charging station</w:t>
        <w:br/>
        <w:t>or discounted job ticket and much more. In addition, carries</w:t>
        <w:br/>
        <w:t>our excellent company restaurant helps to raise your level of well-being</w:t>
        <w:br/>
        <w:t>to keep.</w:t>
        <w:br/>
        <w:br/>
        <w:t>-Contact-</w:t>
        <w:br/>
        <w:br/>
        <w:t>Job Code: PES-3339</w:t>
        <w:br/>
        <w:t>Simona Kaltbach: +49 711 80670-1320</w:t>
        <w:br/>
        <w:br/>
        <w:t>*Have we sparked your interest?</w:t>
        <w:br/>
        <w:t>Then apply online now.*</w:t>
        <w:tab/>
        <w:t>Manager - Sales</w:t>
        <w:tab/>
        <w:t>None</w:t>
        <w:tab/>
        <w:t>2023-03-07 16:10:06.101000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