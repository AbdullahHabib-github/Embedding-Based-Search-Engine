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5966</w:t>
        <w:tab/>
        <w:t>8571</w:t>
        <w:tab/>
        <w:t>Registered nursing specialist (m/f/d) for the senior citizens' and nursing home NO</w:t>
        <w:tab/>
        <w:t>As a social service company, we have made it our task to offer older people a new living space while maintaining and improving their quality of life through mobilizing care. We are looking for reinforcements for our company at the Oderwitz site. We also look forward to applications from young professionals.</w:t>
        <w:br/>
        <w:br/>
        <w:t>The position of qualified nursing specialist (m/f/d) is to be filled on a permanent full-time or part-time basis.</w:t>
        <w:br/>
        <w:br/>
        <w:t>Responsibilities:</w:t>
        <w:br/>
        <w:br/>
        <w:t>Implementation of needs-based nursing care according to the health-related impairment of the independence and ability of the residents, taking social and cultural needs into account</w:t>
        <w:br/>
        <w:t>independent action within the framework of the primary care system</w:t>
        <w:br/>
        <w:t>Implementation and life of the existing care concept and the quality management system</w:t>
        <w:br/>
        <w:br/>
        <w:br/>
        <w:t>What we offer you:</w:t>
        <w:br/>
        <w:br/>
        <w:t>Monthly Attendance Bonus</w:t>
        <w:br/>
        <w:t>day care allowance</w:t>
        <w:br/>
        <w:t>structured training</w:t>
        <w:br/>
        <w:t>shift allowances</w:t>
        <w:br/>
        <w:t>Surcharges for night, weekend and holiday work</w:t>
        <w:br/>
        <w:t>Open communication between management and employees</w:t>
        <w:br/>
        <w:t>motivated and open-minded team; loyal duty scheduling</w:t>
        <w:br/>
        <w:t>modern workplaces with tools</w:t>
        <w:br/>
        <w:t>various further training measures</w:t>
        <w:br/>
        <w:t>regular in-house training</w:t>
        <w:br/>
        <w:br/>
        <w:br/>
        <w:t>Do you have good empathy, are you good at communicating and enjoy working in a team? Then we look forward to receiving your written application.</w:t>
        <w:br/>
        <w:t>You are also welcome to call us if you have any questions.</w:t>
        <w:br/>
        <w:br/>
        <w:t>Contact details: Retirement and nursing home in Zerbst GmbH &amp; Co. Betriebs OHG</w:t>
        <w:br/>
        <w:t>“Niederoderwitz” retirement home</w:t>
        <w:br/>
        <w:t>At the retirement home 2</w:t>
        <w:br/>
        <w:t>02791 Oderwitz</w:t>
        <w:br/>
        <w:br/>
        <w:t>Contact person:</w:t>
        <w:br/>
        <w:t>Mrs. Martina Scholze Telephone: 035842 - 23 501 Fax: 035842 - 23 325 Email: verwaltung(at)pflegeheim-oderwitz.de</w:t>
        <w:tab/>
        <w:t>geriatric nurse</w:t>
        <w:tab/>
        <w:t>None</w:t>
        <w:tab/>
        <w:t>2023-03-07 16:02:48.030000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