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3722</w:t>
        <w:tab/>
        <w:t>6327</w:t>
        <w:tab/>
        <w:t>Office help (m/f/d) with immediate effect</w:t>
        <w:tab/>
        <w:t>Office help (m/f/d) with immediate effect</w:t>
        <w:br/>
        <w:br/>
        <w:t>Location: Wetzlar</w:t>
        <w:br/>
        <w:t>Employment type(s): full-time</w:t>
        <w:br/>
        <w:br/>
        <w:t>Purpose and goal of the position</w:t>
        <w:br/>
        <w:t>We, the SW Zeitpersonal team, have been an experienced, 100% family-run temporary employment company for over 15 years and are looking for YOU!</w:t>
        <w:br/>
        <w:br/>
        <w:t>For our customer in the Wetzlar area, we are looking for an office and administration assistant (m/f/d) in the warehouse. This is a full time position.</w:t>
        <w:br/>
        <w:br/>
        <w:br/>
        <w:t>Working hours:</w:t>
        <w:br/>
        <w:t>8:00 a.m. to 4:00 p.m</w:t>
        <w:br/>
        <w:br/>
        <w:t>Tasks, competencies and responsibilities</w:t>
        <w:br/>
        <w:t>- Fill out delivery notes</w:t>
        <w:br/>
        <w:t>- Invoicing</w:t>
        <w:br/>
        <w:t>- Customer care</w:t>
        <w:br/>
        <w:br/>
        <w:t>Personal requirements and social skills</w:t>
        <w:br/>
        <w:t>- Driving license and car an advantage</w:t>
        <w:br/>
        <w:t>- Commercial experience is an advantage</w:t>
        <w:br/>
        <w:t>- PC knowledge absolutely necessary</w:t>
        <w:br/>
        <w:br/>
        <w:t>Employer Benefits/Corporate Offer</w:t>
        <w:br/>
        <w:t>- a permanent employment relationship</w:t>
        <w:br/>
        <w:t>- a secure job with our customer</w:t>
        <w:br/>
        <w:t>- an overtariff payment</w:t>
        <w:br/>
        <w:t>- Takeover option</w:t>
        <w:br/>
        <w:br/>
        <w:t>Contact details for job advertisement</w:t>
        <w:br/>
        <w:t>SW Zeitpersonal GmbH</w:t>
        <w:br/>
        <w:br/>
        <w:t>personnel service provider</w:t>
        <w:br/>
        <w:br/>
        <w:t>Frankfurter Strasse 76</w:t>
        <w:br/>
        <w:br/>
        <w:t>35578 Wetzlar</w:t>
        <w:br/>
        <w:br/>
        <w:t>Contact:</w:t>
        <w:br/>
        <w:br/>
        <w:t>Telephone: +49-6441-446391-0</w:t>
        <w:br/>
        <w:br/>
        <w:t>Fax: +49-6441-446391-2</w:t>
        <w:br/>
        <w:br/>
        <w:t>Mobile: +49-178-4530699</w:t>
        <w:br/>
        <w:br/>
        <w:t>Email: info@sw-zeitpersonal.de</w:t>
        <w:br/>
        <w:t>Type(s) of staffing needs: Reassignment</w:t>
        <w:br/>
        <w:t>Collective agreement: IGZ</w:t>
        <w:br/>
        <w:t>Salary group: E1</w:t>
        <w:tab/>
        <w:t>office clerk</w:t>
        <w:tab/>
        <w:t>None</w:t>
        <w:tab/>
        <w:t>2023-03-07 15:58:11.120000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