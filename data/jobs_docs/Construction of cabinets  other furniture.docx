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2847</w:t>
        <w:tab/>
        <w:t>5452</w:t>
        <w:tab/>
        <w:t>Construction of cabinets + other furniture</w:t>
        <w:tab/>
        <w:t>2 students (m/f/d) with manual skills + own tools + own tools for assembling cupboards + other furniture wanted on March 10th, 2023 from 9:30 a.m. to 2:30 p.m. in 90425 Nuremberg!</w:t>
        <w:br/>
        <w:t>Comments: 2 students (m/f/d) with manual skills + own tools + own tools for building cabinets + other furniture wanted!</w:t>
        <w:tab/>
        <w:t>Helper - office, administration</w:t>
        <w:tab/>
        <w:t>None</w:t>
        <w:tab/>
        <w:t>2023-03-07 15:56:23.314000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