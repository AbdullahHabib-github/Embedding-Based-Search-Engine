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2397</w:t>
        <w:tab/>
        <w:t>5002</w:t>
        <w:tab/>
        <w:t>Junior Financial Analyst (m/w/d)</w:t>
        <w:tab/>
        <w:t>TIMEPARTNER - the way it works!</w:t>
        <w:br/>
        <w:t>For our customer, a well-known company in the crane construction industry, we are now looking for a Junior Financial Analyst (m/f/d) in Wilhelmshaven.</w:t>
        <w:br/>
        <w:t>Take your chance at TIMEPARTNER!</w:t>
        <w:br/>
        <w:br/>
        <w:t>Benefits we offer</w:t>
        <w:br/>
        <w:br/>
        <w:t>- permanent employment</w:t>
        <w:br/>
        <w:t>- Long-term use with takeover option</w:t>
        <w:br/>
        <w:t>- above-tariff remuneration options (iGZ tariff)</w:t>
        <w:br/>
        <w:t>- Holiday and Christmas bonuses</w:t>
        <w:br/>
        <w:t>- Individual and personal support</w:t>
        <w:br/>
        <w:t>- Provision of work clothes</w:t>
        <w:br/>
        <w:br/>
        <w:br/>
        <w:t>your area of ​​responsibility</w:t>
        <w:br/>
        <w:br/>
        <w:t>- Finance Business Partner of a Dutch service and sales company</w:t>
        <w:br/>
        <w:t>- Execution of calculations and analysis of the manufacturing costs</w:t>
        <w:br/>
        <w:t>- Support for cost unit accounting, budget cost planning and forecasts</w:t>
        <w:br/>
        <w:t>- Implementation of month-end accounts, month-end analyzes and gap analyses</w:t>
        <w:br/>
        <w:t>- Creation of ad-hoc evaluations</w:t>
        <w:br/>
        <w:br/>
        <w:br/>
        <w:t>your qualifications</w:t>
        <w:br/>
        <w:br/>
        <w:t>- Min. Bachelor's degree in economics or similar qualification</w:t>
        <w:br/>
        <w:t>- Professional experience in controlling and finance</w:t>
        <w:br/>
        <w:t>- Experienced handling of ERP systems and MS Office applications</w:t>
        <w:br/>
        <w:t>- Confident written and spoken English</w:t>
        <w:br/>
        <w:br/>
        <w:br/>
        <w:t>Contact</w:t>
        <w:br/>
        <w:t>Have we made you curious? Then we look forward to receiving your application documents and will be happy to answer your questions from Monday to Friday between 8 a.m. and 5 p.m.</w:t>
        <w:br/>
        <w:t>TimePartner Personalmanagement GmbHBörsenstrasse 17-1926382 Wilhelmshaven﻿Wilhelmshaven@timepartner.com</w:t>
        <w:br/>
        <w:t>[placeholder-contact-salutation]Evangelia Tsipouropoulou+49 4421 806494 0</w:t>
        <w:br/>
        <w:t>You can find out more about TIMEPARTNER and other jobs at: www.timepartner.com</w:t>
        <w:br/>
        <w:t>We look forward to getting to know you!</w:t>
        <w:tab/>
        <w:t>Financial Accountant</w:t>
        <w:tab/>
        <w:t>None</w:t>
        <w:tab/>
        <w:t>2023-03-07 15:55:27.830000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