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2992</w:t>
        <w:tab/>
        <w:t>5597</w:t>
        <w:tab/>
        <w:t>Chambermaid Roomboy Hotellerie (m/f/d) helper</w:t>
        <w:tab/>
        <w:t>New to job hunting? Start your career advancement in 2023!</w:t>
        <w:br/>
        <w:br/>
        <w:t>Our customer company in Bad Saarow is looking for you as a room maid in the hotel industry (m/f/d) as part of temporary employment.</w:t>
        <w:br/>
        <w:br/>
        <w:t>Occupation: gastronomy</w:t>
        <w:br/>
        <w:br/>
        <w:t>Your working hours are full-time, part-time - mornings.</w:t>
        <w:br/>
        <w:br/>
        <w:t>Because we offer you as a chambermaid roomboy hotel industry (m/f/d):</w:t>
        <w:br/>
        <w:t>- Very good chances of being taken on</w:t>
        <w:br/>
        <w:t>- Long-term use in the customer company</w:t>
        <w:br/>
        <w:t>- A friendly and personable team as contact persons on site</w:t>
        <w:br/>
        <w:t>- Employee discounts with a variety of benefits for products and services</w:t>
        <w:br/>
        <w:br/>
        <w:t>You bring the following knowledge and skills with you:</w:t>
        <w:br/>
        <w:t>- Bed preparation</w:t>
        <w:br/>
        <w:t>- Basic cleaning</w:t>
        <w:br/>
        <w:t>- Housekeeping (housekeeping department)</w:t>
        <w:br/>
        <w:br/>
        <w:t>Your main tasks as a room maid in the hotel industry (m/f/d):</w:t>
        <w:br/>
        <w:t>- activities in the hotel industry</w:t>
        <w:br/>
        <w:t>- Cleaning of rooms, bathrooms, corridors, dining rooms</w:t>
        <w:br/>
        <w:t>- Linen change and cleaning</w:t>
        <w:br/>
        <w:t>- Control of the minibar in the rooms</w:t>
        <w:br/>
        <w:t>- Cleaning work in the object</w:t>
        <w:br/>
        <w:t>- Cleaning of common areas</w:t>
        <w:br/>
        <w:br/>
        <w:t>You convince us with these personal strengths:</w:t>
        <w:br/>
        <w:t>- Motivation/willingness to perform</w:t>
        <w:br/>
        <w:t>- Diligence/accuracy</w:t>
        <w:br/>
        <w:t>- Reliability</w:t>
        <w:br/>
        <w:br/>
        <w:t>Your professional experience as a chambermaid, room boy, hotel industry (m/f/d), cleaning assistant (m/f/d), bed cleaning employee (m/f/d), housekeeper (m/f/d), service staff (m/f/d) or as a hotel employee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building cleaner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15:56:41.152000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