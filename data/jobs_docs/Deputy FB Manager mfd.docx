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969</w:t>
        <w:tab/>
        <w:t>3573</w:t>
        <w:tab/>
        <w:t>Deputy F&amp;B Manager (m/f/d)</w:t>
        <w:tab/>
        <w:t>+++ Off to new shores +++ Off to new shores +++ Off to new shores +++</w:t>
        <w:br/>
        <w:br/>
        <w:t>We are now looking for: Deputy F&amp;B Manager (m/f/d) in the Hamburg area</w:t>
        <w:br/>
        <w:br/>
        <w:t>We are now looking for a full-time Deputy F&amp;B Manager (m/f/d) in the Hamburg area for our customer. The future workplace is an upscale hotel east of Hamburg, which has been combining tradition with ongoing renewal since the change of ownership in 2021.</w:t>
        <w:br/>
        <w:br/>
        <w:t>your future area of ​​responsibility</w:t>
        <w:br/>
        <w:br/>
        <w:t>• Direction and management of all F&amp;B outlets in consultation with the F&amp;B manager</w:t>
        <w:br/>
        <w:t>• Ensuring excellent service with a focus on personal attention to guests</w:t>
        <w:br/>
        <w:t>• Responsible for maintaining quality standards</w:t>
        <w:br/>
        <w:t>• Supporting employees in day-to-day operations and conducting training for employees and trainees</w:t>
        <w:br/>
        <w:t>• Inventory control and monthly inventories</w:t>
        <w:br/>
        <w:br/>
        <w:t>your profile</w:t>
        <w:br/>
        <w:br/>
        <w:t>• Completed vocational training in the hotel industry / gastronomy</w:t>
        <w:br/>
        <w:t>• Responsible work organization</w:t>
        <w:br/>
        <w:t>• Team and guest orientation</w:t>
        <w:br/>
        <w:t>• Service experience in the upscale hotel industry / gastronomy</w:t>
        <w:br/>
        <w:t>• Working independently and being able to work under pressure</w:t>
        <w:br/>
        <w:br/>
        <w:t>The company offers</w:t>
        <w:br/>
        <w:br/>
        <w:t>• Above-scale pay with overtime compensation</w:t>
        <w:br/>
        <w:t>• Permanent employment contract in a family atmosphere</w:t>
        <w:br/>
        <w:t>• Flat hierarchies and team events</w:t>
        <w:br/>
        <w:t>• Internal and external training</w:t>
        <w:br/>
        <w:t>• Employee benefits and free parking</w:t>
        <w:br/>
        <w:br/>
        <w:t>This is how it goes</w:t>
        <w:br/>
        <w:br/>
        <w:t>• Please apply directly online by clicking on the apply now for this position button.</w:t>
        <w:br/>
        <w:t>• If you have any questions, use the contact details of your contact person in advance.</w:t>
        <w:br/>
        <w:t>• We arrange a telephone appointment for a short interview.</w:t>
        <w:br/>
        <w:br/>
        <w:t>Would you like to change? That stays between us!</w:t>
        <w:br/>
        <w:br/>
        <w:t>Of course, we assure you of the utmost confidentiality of your application.</w:t>
        <w:br/>
        <w:br/>
        <w:t>• We will only contact the potential employer with your consent.</w:t>
        <w:br/>
        <w:t>• Telephone interviews are also welcome after work or at the weekend.</w:t>
        <w:br/>
        <w:br/>
        <w:t>Does that sound good? Then apply now. We look forward to seeing you!</w:t>
        <w:tab/>
        <w:t>Food-and-Beverage-Assistant</w:t>
        <w:tab/>
        <w:t>The experts from Cordes and Rieger are very familiar with the hotel industry,</w:t>
        <w:br/>
        <w:t>gastronomy and tourism. An excellent network secures</w:t>
        <w:br/>
        <w:t>competent advice and support throughout the process of</w:t>
        <w:br/>
        <w:t>Recruitment - discreet &amp; personal.</w:t>
        <w:tab/>
        <w:t>2023-03-07 15:52:31.796000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