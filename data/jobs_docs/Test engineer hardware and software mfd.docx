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6395</w:t>
        <w:tab/>
        <w:t>9000</w:t>
        <w:tab/>
        <w:t>Test engineer hardware and software (m/f/d)</w:t>
        <w:tab/>
        <w:t>Tasks:</w:t>
        <w:br/>
        <w:br/>
        <w:t>- Automation of the testing and calibration processes of new and existing products</w:t>
        <w:br/>
        <w:br/>
        <w:t>- Expansion and maintenance of the production software in the areas of conception, programming and testing</w:t>
        <w:br/>
        <w:br/>
        <w:t>- Construction of new test facilities and their test procedures for new and existing products</w:t>
        <w:br/>
        <w:br/>
        <w:t>- Installation and commissioning of production software in the individual modules, as well as verification of the machine control on existing systems</w:t>
        <w:br/>
        <w:br/>
        <w:t>- Supporting colleagues with technical problems in the system or software area during the testing and calibration process</w:t>
        <w:br/>
        <w:br/>
        <w:br/>
        <w:br/>
        <w:t>Profile:</w:t>
        <w:br/>
        <w:br/>
        <w:t>- Studies in the field of electrical engineering, mechatronics or comparable qualification</w:t>
        <w:br/>
        <w:br/>
        <w:t>- Experience in hardware-related topics such as sensors, systems, electronics and measurement technology is an advantage</w:t>
        <w:br/>
        <w:br/>
        <w:t>- Relevant experience in object-oriented specification and development of Windows software based on C/C++ and Visual Basic</w:t>
        <w:br/>
        <w:br/>
        <w:t>- Knowledge of MS-SQL databases</w:t>
        <w:br/>
        <w:br/>
        <w:t>- Very good knowledge of German and English</w:t>
        <w:tab/>
        <w:t>Engineer - electrical engineering</w:t>
        <w:tab/>
        <w:t>Make a career...</w:t>
        <w:br/>
        <w:br/>
        <w:t>Are you an engineer, computer scientist, bachelor's, master's, technician m/f? Then make a career with ep at leading technical companies. Face the challenge that motivates you. And enjoy team spirit, diversity, security.</w:t>
        <w:br/>
        <w:br/>
        <w:t>We find your solutions. We continue to develop your potential in a targeted manner. We realize your visions: in engineering, application and testing, project management, IT.</w:t>
        <w:br/>
        <w:br/>
        <w:t>ep. your engineering company. supporting experts.</w:t>
        <w:tab/>
        <w:t>2023-03-07 16:03:40.693000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