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8830</w:t>
        <w:tab/>
        <w:t>11435</w:t>
        <w:tab/>
        <w:t>Apprenticeship as a technical product designer (m/f/d)</w:t>
        <w:tab/>
        <w:t>SMS group GmbH is an international plant and mechanical engineering company for the processing of steel and non-ferrous metals. We belong to the SMS group, which generates sales of over EUR 2.9 billion with around 14,000 employees worldwide. The Weiss Foundation is the sole owner of Holding SMS GmbH. The performance-oriented corporate culture of a strong family business and global presence are good reasons to shape the future with us.</w:t>
        <w:br/>
        <w:br/>
        <w:t>At our location in Mönchengladbach, we offer qualified school leavers a special opportunity: vocational training in 2023</w:t>
        <w:br/>
        <w:br/>
        <w:t>Apprenticeship as a technical product designer (m/f/d)</w:t>
        <w:br/>
        <w:br/>
        <w:t>Your tasks::</w:t>
        <w:br/>
        <w:br/>
        <w:t>Obtaining the necessary qualifications both in the technical training office and in construction, computer-aided construction on 3D systems</w:t>
        <w:br/>
        <w:br/>
        <w:t>Basic skills and knowledge of metal working and processing as part of an internship as well as knowledge of hydraulics, pneumatics, control and electrical engineering</w:t>
        <w:br/>
        <w:br/>
        <w:t>In addition, we offer manual training and deepening of PC knowledge as well as well-founded exam preparation</w:t>
        <w:br/>
        <w:t>Your profile::</w:t>
        <w:br/>
        <w:br/>
        <w:t>- Good spatial imagination and confidence in pictorial design</w:t>
        <w:br/>
        <w:t>- Understanding of technical relationships</w:t>
        <w:br/>
        <w:t>- Conscientious and precise way of working</w:t>
        <w:br/>
        <w:t>- Ability to work in a team and deal with conflict</w:t>
        <w:br/>
        <w:t>You have made good progress in your school education. • You enjoy learning. Now you want to further develop your skills and put them on a solid footing. An apprenticeship at SMS group is the right step.</w:t>
        <w:br/>
        <w:t>Our range::</w:t>
        <w:br/>
        <w:t>Our graduates often achieve above-average degrees • We offer particularly qualified applicants the additional option of studying for a Bachelor of Engineering.</w:t>
        <w:br/>
        <w:br/>
        <w:t>We expressly welcome applications from severely disabled people.</w:t>
        <w:br/>
        <w:br/>
        <w:t>We look forward to receiving your application!</w:t>
        <w:br/>
        <w:br/>
        <w:t>SMS group GmbH</w:t>
        <w:br/>
        <w:t>Mr Tom Friday</w:t>
        <w:br/>
        <w:t>Moenchengladbach</w:t>
        <w:br/>
        <w:t>Ohlerkirchweg 66</w:t>
        <w:br/>
        <w:t>41069 Moenchengladbach</w:t>
        <w:br/>
        <w:t>tom.freitag@sms-group.com</w:t>
        <w:br/>
        <w:t>+49 2161 350 1905</w:t>
        <w:tab/>
        <w:t>Technical product designer - machine and plant construction.</w:t>
        <w:tab/>
        <w:t>None</w:t>
        <w:tab/>
        <w:t>2023-03-07 16:08:39.096000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