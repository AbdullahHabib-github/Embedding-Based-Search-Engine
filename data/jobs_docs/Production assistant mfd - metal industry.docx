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5072</w:t>
        <w:tab/>
        <w:t>7677</w:t>
        <w:tab/>
        <w:t>Production assistant (m/f/d) - metal industry</w:t>
        <w:tab/>
        <w:t>Your future employer an international group for the</w:t>
        <w:br/>
        <w:t>Aluminum production is at the forefront of the world market. Many years of know-how in</w:t>
        <w:br/>
        <w:t>Combination with imaginative innovative strength secures the strong market position.</w:t>
        <w:br/>
        <w:t>Our client specializes in the manufacture and processing of high-precision</w:t>
        <w:br/>
        <w:t>Specialized in aluminum extrusion profiles. More than 40,000 are made every year</w:t>
        <w:br/>
        <w:t>Tons of quality profiles sent to well-known customers in the construction industry, the</w:t>
        <w:br/>
        <w:t>metal industry, the commercial vehicle and the automotive industry.</w:t>
        <w:br/>
        <w:t>We are looking for this client in Crailsheim as soon as possible</w:t>
        <w:br/>
        <w:t>the ideal choice for the position:</w:t>
        <w:br/>
        <w:br/>
        <w:t>Production assistant (m/f/d) - metal industry</w:t>
        <w:br/>
        <w:br/>
        <w:t>Your project:</w:t>
        <w:br/>
        <w:br/>
        <w:t>* You are responsible for processing the orders according to instructions and specifications</w:t>
        <w:br/>
        <w:t>responsible</w:t>
        <w:br/>
        <w:t>* They check the profile positions for correctness of the entered sawing length</w:t>
        <w:br/>
        <w:t>using a measuring tape</w:t>
        <w:br/>
        <w:t>* Visually checking the plies for deviations in straightness and twist</w:t>
        <w:br/>
        <w:t>with measuring equipment is also part of your area of ​​responsibility</w:t>
        <w:br/>
        <w:t>* They operate the automatic acceptance and the BDE system</w:t>
        <w:br/>
        <w:t>* Your area of ​​responsibility will also include sawing and bundling</w:t>
        <w:br/>
        <w:t>profile scrap</w:t>
        <w:br/>
        <w:t>* You coordinate with the transport worker, also take over</w:t>
        <w:br/>
        <w:t>Transport work as well as loading and operating the hardening furnaces themselves</w:t>
        <w:br/>
        <w:br/>
        <w:t>That's them:</w:t>
        <w:br/>
        <w:br/>
        <w:t>*Metal and manufacturing experience is a plus, but not</w:t>
        <w:br/>
        <w:t>mandatory</w:t>
        <w:br/>
        <w:t>* You can handle length measuring devices</w:t>
        <w:br/>
        <w:t>* Willingness to work in shifts (3 shifts) is not a problem for you</w:t>
        <w:br/>
        <w:t>* Ability to work in a team, reliability, punctuality and willingness to learn</w:t>
        <w:br/>
        <w:t>excel</w:t>
        <w:br/>
        <w:t>* A forklift license and a crane driver's license are advantageous, but not mandatory</w:t>
        <w:br/>
        <w:br/>
        <w:t>Why BS Gottschall?</w:t>
        <w:br/>
        <w:br/>
        <w:t>* Look forward to a future-proof job with</w:t>
        <w:br/>
        <w:t>performance-related remuneration and attractive working conditions.</w:t>
        <w:br/>
        <w:t>* A modern working environment with a progressive employer</w:t>
        <w:br/>
        <w:t>economic stability welcomes you.</w:t>
        <w:br/>
        <w:t>* You will be carefully and well organized in your department by a</w:t>
        <w:br/>
        <w:t>specially assigned to you.</w:t>
        <w:tab/>
        <w:t>Helper - Metalworking</w:t>
        <w:tab/>
        <w:t>With over 20 years of experience in the industry, BS Gottschall is your contact for professional personnel services in Hohenlohe-Franconia: We bring together specialists and companies from the region!</w:t>
        <w:br/>
        <w:br/>
        <w:t>Our connection to the Hohenlohe-Franconia region is reflected in our extensive corporate network, which we maintain from our headquarters in Crailsheim.</w:t>
        <w:br/>
        <w:br/>
        <w:t>Anyone who applies to BS Gottschall gets direct access to our network and secures numerous attractive job offers.</w:t>
        <w:tab/>
        <w:t>2023-03-07 16:00:57.837000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