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5238</w:t>
        <w:tab/>
        <w:t>7843</w:t>
        <w:tab/>
        <w:t>Supply technician (m/f/d)</w:t>
        <w:tab/>
        <w:t>Supply engineer (m/f/d)</w:t>
        <w:br/>
        <w:br/>
        <w:t>Your tasks:</w:t>
        <w:br/>
        <w:br/>
        <w:t>- Supervision of old people's and nursing homes</w:t>
        <w:br/>
        <w:t>- Project management in the field of supply engineering</w:t>
        <w:br/>
        <w:t>-Coordination, management and control of planning and execution</w:t>
        <w:br/>
        <w:t>- On-site inspection of the projects</w:t>
        <w:br/>
        <w:t>-Coordination with project participants</w:t>
        <w:br/>
        <w:t>-Management and control of costs, deadlines and quality</w:t>
        <w:br/>
        <w:br/>
        <w:t>Your qualifications:</w:t>
        <w:br/>
        <w:br/>
        <w:t>- Completed studies in supply engineering or comparable qualification</w:t>
        <w:br/>
        <w:t>-Professional experience in the handling of projects advantageous</w:t>
        <w:br/>
        <w:br/>
        <w:t>- Sound knowledge of German and English</w:t>
        <w:br/>
        <w:t>- MS Office knowledge</w:t>
        <w:br/>
        <w:br/>
        <w:t>Your advantages:</w:t>
        <w:br/>
        <w:br/>
        <w:t>- Varied work in a renowned company</w:t>
        <w:br/>
        <w:t>- Pleasant working atmosphere</w:t>
        <w:br/>
        <w:t>-Home office possibility</w:t>
        <w:br/>
        <w:t>-Good transport connection</w:t>
        <w:br/>
        <w:t>-Flexible working hours</w:t>
        <w:br/>
        <w:br/>
        <w:t>About Hays:</w:t>
        <w:br/>
        <w:br/>
        <w:t>In the Construction &amp; Property sector, we place specialists and executives in the construction and real estate industry. We support you and our customer companies in all areas of structural and civil engineering as well as in facility management, in large-scale plant construction, in TGA or in real estate management. As a supra-regional, global personnel services company, we can offer you positions and projects in your area as well as nationwide and worldwide - and all of this is completely free of charge for you. Register and benefit from interesting and suitable offers.</w:t>
        <w:tab/>
        <w:t>Technician - supply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16:01:18.285000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