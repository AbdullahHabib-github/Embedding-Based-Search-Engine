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9122</w:t>
        <w:tab/>
        <w:t>11727</w:t>
        <w:tab/>
        <w:t>Controller (f/m/d) capacity and punctuality</w:t>
        <w:tab/>
        <w:t>DB Netz AG would like to shape the digital capacity management of the future for Deutsche Bahn over the next few years. We are looking for motivated employees who can make a contribution to the digital transformation of utilization control and thus have a direct influence on the utilization and quality of rail transport. Work directly at the interface between the needs of customers and IT and control the available capacities for a stable German cycle and a growing rail network.</w:t>
        <w:br/>
        <w:br/>
        <w:t>We are looking for you as a controller (f/m/d) capacity and punctuality for DB Netz AG at the Halle (Saale) location as soon as possible.</w:t>
        <w:br/>
        <w:t>Your tasks:</w:t>
        <w:br/>
        <w:br/>
        <w:t>- As a controller (f/m/d) capacity and punctuality (KuP) you will take over the planning and control of the strategic-preventive maintenance in the short and medium term according to the 3-i strategy, the segmentation logic and the central KuP measures as well as the requirements on the web</w:t>
        <w:br/>
        <w:t>- You will implement the relevant planning and control premises in accordance with the strategic orientation of the DB Netze Track business unit</w:t>
        <w:br/>
        <w:t>- Within the framework of the existing budget and in coordination with maintenance, you ensure that the KuP measures are processed in accordance with the regulations</w:t>
        <w:br/>
        <w:t>- Together with the organizational units involved in the process, you develop track possession requirements and maintenance containers and are responsible for their timely registration and utilization</w:t>
        <w:br/>
        <w:t>- In the event of deviations from the KuP planning, you initiate countermeasures</w:t>
        <w:br/>
        <w:t>- You coordinate all relevant trades for the optimal bundling of KuP measures</w:t>
        <w:br/>
        <w:t>- You are available to our internal and external interfaces as a contact person for all aspects of KuP</w:t>
        <w:br/>
        <w:br/>
        <w:br/>
        <w:t>Your profile:</w:t>
        <w:br/>
        <w:br/>
        <w:t>- You have already successfully completed your degree in business administration, industrial engineering or a comparable degree</w:t>
        <w:br/>
        <w:t>- You have a good technical understanding, especially when it comes to handling construction projects</w:t>
        <w:br/>
        <w:t>- You also convince with your experience in budget control of maintenance</w:t>
        <w:br/>
        <w:t>- You are characterized by teamwork and resilience as well as analytical thinking and a structured way of working</w:t>
        <w:br/>
        <w:t>- You are well acquainted with common EDP applications and especially Excel and do not shy away from new applications</w:t>
        <w:br/>
        <w:t>- Your profile is rounded off by your independence, initiative and your distinctive entrepreneurial thinking and acting</w:t>
        <w:br/>
        <w:br/>
        <w:br/>
        <w:t>your advantages</w:t>
        <w:br/>
        <w:t>* You benefit from discounts in the areas of shopping, leisure, travel and rail offers. The monthly changing offers include e.g. mobile phone contracts, insurance, electricity tariffs, discounts at hotel chains, fashion and lifestyle.</w:t>
        <w:br/>
        <w:t>* We promote flexible, individual working time models and support, where operationally possible, with modern forms of work such as home office or mobile working.</w:t>
        <w:br/>
        <w:t>* We support you in your search for daycare places or holiday care for your children. You can also take time off to care for family members or take sabbaticals. Depending on the job, a flexible arrangement of working hours and location is possible.</w:t>
        <w:br/>
        <w:t>* You achieve great things and get nothing less in return: a salary package that is customary in the market, usually with permanent employment contracts and job security, as well as a wide range of fringe benefits and a company pension scheme.</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16:09:14.795000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