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323</w:t>
        <w:tab/>
        <w:t>2928</w:t>
        <w:tab/>
        <w:t>Electrician / electronics technician in industrial engineering -unlimited- (m/f/d)</w:t>
        <w:tab/>
        <w:t>We are looking for a full-time electrician/electronics technician (m/f/d) for a medium-sized mechanical engineering company.</w:t>
        <w:br/>
        <w:br/>
        <w:t>You receive:</w:t>
        <w:br/>
        <w:br/>
        <w:t>• An attractive hourly wage</w:t>
        <w:br/>
        <w:t>• A permanent employment contract from the start</w:t>
        <w:br/>
        <w:t>• You will receive holiday and Christmas bonuses</w:t>
        <w:br/>
        <w:t>• protective clothing</w:t>
        <w:br/>
        <w:t>• A future-proof position with very good chances of being taken on</w:t>
        <w:br/>
        <w:t>• A modern and innovative working environment</w:t>
        <w:br/>
        <w:t>• Induction and support from the existing team</w:t>
        <w:br/>
        <w:t>• Flexible working hours</w:t>
        <w:br/>
        <w:t>• Good transport connection</w:t>
        <w:br/>
        <w:t>• Very good development opportunities</w:t>
        <w:br/>
        <w:br/>
        <w:t>Responsibilities:</w:t>
        <w:br/>
        <w:br/>
        <w:t>• Electrical installations based on circuit diagrams for control cabinets and machines</w:t>
        <w:br/>
        <w:t>• Commissioning of plants</w:t>
        <w:br/>
        <w:t>• Analysis and elimination of system errors</w:t>
        <w:br/>
        <w:t>• Optimization of production systems of all kinds</w:t>
        <w:br/>
        <w:br/>
        <w:t>You bring:</w:t>
        <w:br/>
        <w:br/>
        <w:t>• Successfully completed training as an electrician (m/d/f) and professional experience</w:t>
        <w:br/>
        <w:t>• Safe handling of Siemens &amp; Rockwell control technologies</w:t>
        <w:br/>
        <w:t>• Specialist knowledge in the field of pre- and final assembly as well as pneumatics, sensors and installation</w:t>
        <w:br/>
        <w:t>• Willingness to work shifts</w:t>
        <w:br/>
        <w:t>• Diligence, initiative, ability to work in a team</w:t>
        <w:br/>
        <w:t>• Good knowledge of spoken and written German, ideally also basic knowledge of English</w:t>
        <w:br/>
        <w:br/>
        <w:t>ABOUT US:</w:t>
        <w:br/>
        <w:br/>
        <w:t>For more than 35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We look forward to receiving your application!</w:t>
        <w:br/>
        <w:br/>
        <w:t>If you have any questions, Ms. Stefanie Marold is available at 0221/92 58 28-16 or bewerber@dreada.de. You can find other attractive job offers on our website www.dreada.de.</w:t>
        <w:tab/>
        <w:t>Electronics technician - devices and systems</w:t>
        <w:tab/>
        <w:t>None</w:t>
        <w:tab/>
        <w:t>2023-03-07 15:51:12.360000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