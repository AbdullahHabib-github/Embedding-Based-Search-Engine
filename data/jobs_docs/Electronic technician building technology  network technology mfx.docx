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9636</w:t>
        <w:tab/>
        <w:t>12241</w:t>
        <w:tab/>
        <w:t>Electronic technician building technology / network technology (m/f/x)</w:t>
        <w:tab/>
        <w:t>You are looking for an interesting, varied and challenging position</w:t>
        <w:br/>
        <w:t>Area of ​​responsibility in which you work independently, your processes yourself</w:t>
        <w:br/>
        <w:t>being able to make decisions, being close to the customer and having a team behind them that</w:t>
        <w:br/>
        <w:t>stick together and support each other? Then you are at HELDELE</w:t>
        <w:br/>
        <w:t>precisely! We are one of the leading service providers in the field of</w:t>
        <w:br/>
        <w:t>electrical and communications engineering.</w:t>
        <w:br/>
        <w:br/>
        <w:br/>
        <w:br/>
        <w:br/>
        <w:t>-Your tasks-</w:t>
        <w:br/>
        <w:br/>
        <w:t>· Installation, maintenance and repair work in new and</w:t>
        <w:br/>
        <w:t>conversions)</w:t>
        <w:br/>
        <w:t>· Installation of passive network technology in copper and fiber optic technology</w:t>
        <w:br/>
        <w:t>· Problem solving and troubleshooting in the network</w:t>
        <w:br/>
        <w:t>· Personnel and material coordination during the course of the project as well</w:t>
        <w:br/>
        <w:t>Coordination of the construction process with all project participants</w:t>
        <w:br/>
        <w:t>· Creation of measurement protocols and measurements</w:t>
        <w:br/>
        <w:br/>
        <w:br/>
        <w:br/>
        <w:br/>
        <w:t>-Your profile-</w:t>
        <w:br/>
        <w:br/>
        <w:t>· Completed vocational training in the field of electrical engineering /</w:t>
        <w:br/>
        <w:t>Building technology (e.g. electronics technicians for energy and building technology,</w:t>
        <w:br/>
        <w:t>Electronics engineer for industrial engineering, electrician,</w:t>
        <w:br/>
        <w:t>IT system electronics engineer or similar)</w:t>
        <w:br/>
        <w:t>· Knowledge and experience in network technology in industrial and</w:t>
        <w:br/>
        <w:t>Commercial customers would be an advantage</w:t>
        <w:br/>
        <w:t>· High customer orientation as well as an independent and reliable</w:t>
        <w:br/>
        <w:t>working method</w:t>
        <w:br/>
        <w:t>Class B driver's license</w:t>
        <w:tab/>
        <w:t>Electronic technician - energy and building technology</w:t>
        <w:tab/>
        <w:t>None</w:t>
        <w:tab/>
        <w:t>2023-03-07 16:10:17.921000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