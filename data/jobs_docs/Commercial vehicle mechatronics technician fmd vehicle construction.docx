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5100</w:t>
        <w:tab/>
        <w:t>7705</w:t>
        <w:tab/>
        <w:t>Commercial vehicle mechatronics technician (f/m/d) vehicle construction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Employment relationships, thanks to our more than 20 years of industry experience, we can</w:t>
        <w:br/>
        <w:t>an average of around 50 takeovers per year. Experience the</w:t>
        <w:br/>
        <w:t>Personal service and start your next one with us</w:t>
        <w:br/>
        <w:t>professional steps.</w:t>
        <w:br/>
        <w:br/>
        <w:t>Our customer is one of the world's leading manufacturers of municipal vehicles. The</w:t>
        <w:br/>
        <w:t>Product range includes compact and truck mounted sweepers, sewer cleaning</w:t>
        <w:br/>
        <w:t>vehicles, winter service equipment and garbage trucks. In addition to innovative and</w:t>
        <w:br/>
        <w:t>environmentally friendly products, our client attaches great importance to sustainability</w:t>
        <w:br/>
        <w:t>and work responsibly. Careful application of standardized</w:t>
        <w:br/>
        <w:t>Work processes ensures that the products are international in the</w:t>
        <w:br/>
        <w:t>valued top quality. For the location in Hanover</w:t>
        <w:br/>
        <w:t>to fill the following vacancy:</w:t>
        <w:br/>
        <w:br/>
        <w:t>Commercial vehicle mechatronics technician f/m/d in vehicle construction</w:t>
        <w:br/>
        <w:br/>
        <w:t>Your future area of ​​responsibility:</w:t>
        <w:br/>
        <w:br/>
        <w:t>* Assembly of different electrical systems and components</w:t>
        <w:br/>
        <w:t>Commercial vehicles such as lighting systems or control units</w:t>
        <w:br/>
        <w:t>* Cultivation of cable ducts</w:t>
        <w:br/>
        <w:t>* Component assembly</w:t>
        <w:br/>
        <w:t>* Repair work</w:t>
        <w:br/>
        <w:t>* Carrying out functional tests</w:t>
        <w:br/>
        <w:t>* Assembly production, as well as prefabrication of assemblies</w:t>
        <w:br/>
        <w:br/>
        <w:br/>
        <w:t>What sets you apart:</w:t>
        <w:br/>
        <w:br/>
        <w:t>* Completed technical vocational training, preferably in the field</w:t>
        <w:br/>
        <w:t>Commercial vehicle technology or construction machine mechatronics</w:t>
        <w:br/>
        <w:t>* a high level of technical understanding</w:t>
        <w:br/>
        <w:t>* Independent working style and reliability</w:t>
        <w:br/>
        <w:t>* Flexibility, ability to work in a team and willingness to perform</w:t>
        <w:br/>
        <w:br/>
        <w:t>What makes the job interesting for you:</w:t>
        <w:br/>
        <w:br/>
        <w:t>* You can expect a progressive customer / employer who has a modern</w:t>
        <w:br/>
        <w:t>Working environment and economic stability provides.</w:t>
        <w:br/>
        <w:t>* Look forward to numerous employee offers such as individual</w:t>
        <w:br/>
        <w:t>training measures.</w:t>
        <w:br/>
        <w:t>* Cooperation at eye level between BS Fischer GmbH, you and the customer</w:t>
        <w:br/>
        <w:t>is self-evident.</w:t>
        <w:br/>
        <w:t>* Independent action, flat hierarchies and broad</w:t>
        <w:br/>
        <w:t>Freedom of design forms the framework in which active and self-confident</w:t>
        <w:br/>
        <w:t>employees can develop at your future employer.</w:t>
        <w:br/>
        <w:t>* No changing assignments / customers, this position is part of the</w:t>
        <w:br/>
        <w:t>Employee leasing to occupy a takeover by the customer is im</w:t>
        <w:br/>
        <w:t>Connection planned.</w:t>
        <w:br/>
        <w:t>* Remuneration from €18.00 / hour.</w:t>
        <w:tab/>
        <w:t>Motor vehicle mechatronics technician - commercial vehicle technology</w:t>
        <w:tab/>
        <w:t>None</w:t>
        <w:tab/>
        <w:t>2023-03-07 16:01:01.304000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