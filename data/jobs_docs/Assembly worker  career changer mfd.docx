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5356</w:t>
        <w:tab/>
        <w:t>7961</w:t>
        <w:tab/>
        <w:t>Assembly worker / career changer (m/f/d)</w:t>
        <w:tab/>
        <w:t>We are looking for you as an assembly worker / career changer (m/f/d) for our customer in the Starnberg district.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Installation of electromechanical assemblies and drives on partially automated systems</w:t>
        <w:br/>
        <w:t>• Further processing of the units produced at manual workstations using specific production aids</w:t>
        <w:br/>
        <w:t>• Carrying out tests, e.g. visual inspections and electrical tests</w:t>
        <w:br/>
        <w:br/>
        <w:t>Your profile:</w:t>
        <w:br/>
        <w:br/>
        <w:t>• Skilled craftsmanship</w:t>
        <w:br/>
        <w:t>• Experience in assembly work desirable but not essential</w:t>
        <w:br/>
        <w:t>• High quality awareness</w:t>
        <w:br/>
        <w:t>• Careful operation</w:t>
        <w:br/>
        <w:t>• Ability to work in a team</w:t>
        <w:br/>
        <w:t>• Reliability and sense of responsibility</w:t>
        <w:br/>
        <w:t>• 2-shift standby</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16:01:32.867000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