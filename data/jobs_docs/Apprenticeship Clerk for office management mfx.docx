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923</w:t>
        <w:tab/>
        <w:t>3527</w:t>
        <w:tab/>
        <w:t>Apprenticeship: Clerk for office management (m/f/x)</w:t>
        <w:tab/>
        <w:t>What makes us special</w:t>
        <w:br/>
        <w:br/>
        <w:t>* Trainers: inside with heart</w:t>
        <w:br/>
        <w:t>* Family atmosphere and a crisis-proof training position</w:t>
        <w:br/>
        <w:t>* comprehensive training offers</w:t>
        <w:br/>
        <w:t>* Joint team events e.g. Trainee Welcome Days</w:t>
        <w:br/>
        <w:t>* Annual trainee projects and special projects, e.g. trainees run a furniture store</w:t>
        <w:br/>
        <w:t>* great employee discounts</w:t>
        <w:br/>
        <w:t>* discounted lunch in our restaurants</w:t>
        <w:br/>
        <w:t>* Shortened training for very good performance</w:t>
        <w:br/>
        <w:t>* high takeover chances</w:t>
        <w:br/>
        <w:t>What awaits you with us</w:t>
        <w:br/>
        <w:t>Become an organizational talent with us</w:t>
        <w:br/>
        <w:t>* Review and approve order confirmations</w:t>
        <w:br/>
        <w:t>* Making customer calls</w:t>
        <w:br/>
        <w:t>* Interface between manufacturer and seller</w:t>
        <w:br/>
        <w:t>* Recording and processing of complaints</w:t>
        <w:br/>
        <w:t>* Getting to know the marketing department and checkout area</w:t>
        <w:br/>
        <w:t>* Creation of financing offers</w:t>
        <w:br/>
        <w:t>* Interface between customer and sales</w:t>
        <w:br/>
        <w:t>* Subsequent entry of purchase contracts</w:t>
        <w:br/>
        <w:t>YOU bring that with you</w:t>
        <w:br/>
        <w:br/>
        <w:t>* You are communicative, open-minded and have a confident demeanor.</w:t>
        <w:br/>
        <w:t>* You don't let yourself be disturbed and always remain friendly.</w:t>
        <w:br/>
        <w:t>* You like to work independently.</w:t>
        <w:br/>
        <w:t>* You are mentally resilient.</w:t>
        <w:br/>
        <w:t>* You have mastered the basics of Office applications.</w:t>
        <w:br/>
        <w:t>* You have a successful Hauptschule or Realschule certificate (or higher).</w:t>
        <w:br/>
        <w:t>No worries! We will teach you everything else you need for your apprenticeship!</w:t>
        <w:br/>
        <w:t>tendering company</w:t>
        <w:br/>
        <w:t>Höffner Möbelgesellschaft GmbH &amp; Co. KG</w:t>
        <w:br/>
        <w:t>e.g. Attention Ms Leuchauer</w:t>
        <w:br/>
        <w:t>In the Schmalau 40</w:t>
        <w:br/>
        <w:t>90765 Fuerth</w:t>
        <w:tab/>
        <w:t>Businessman - office management</w:t>
        <w:tab/>
        <w:t>None</w:t>
        <w:tab/>
        <w:t>2023-03-07 15:52:26.147000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