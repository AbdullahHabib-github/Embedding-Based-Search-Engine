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2806</w:t>
        <w:tab/>
        <w:t>5411</w:t>
        <w:tab/>
        <w:t>Clerk (m/f/d) export</w:t>
        <w:tab/>
        <w:t>Schmieder has been the regional specialist in the direct placement of commercial and technical specialists and executives for over 30 years. Just one application is enough to benefit from our large network.</w:t>
        <w:br/>
        <w:br/>
        <w:t>On behalf of our customer, we are looking for a full-time export clerk (m/f/d) in the Wangen im Allgäu area with additional tasks in internal sales and as part of temporary employment. Ref 23107</w:t>
        <w:br/>
        <w:br/>
        <w:br/>
        <w:t>YOUR TASKS</w:t>
        <w:br/>
        <w:t xml:space="preserve"> </w:t>
        <w:br/>
        <w:t>- Independent preparation, creation and follow-up of offers</w:t>
        <w:br/>
        <w:t>- Responsible complete order processing</w:t>
        <w:br/>
        <w:t>- Comprehensive customer care</w:t>
        <w:br/>
        <w:t>- Processing of the complete shipment</w:t>
        <w:br/>
        <w:t>- Preparation of export papers and certificates of origin</w:t>
        <w:br/>
        <w:t>- Other administrative and organizational tasks</w:t>
        <w:br/>
        <w:br/>
        <w:br/>
        <w:t>YOUR QUALIFICATION</w:t>
        <w:br/>
        <w:t xml:space="preserve"> </w:t>
        <w:br/>
        <w:t>- Successfully completed commercial vocational training, e.g. B. as a merchant (m/f/d) for forwarding and logistics, or similar qualification</w:t>
        <w:br/>
        <w:t>- Professional experience as a forwarding agent (m/f/d) or in logistics, preferably from forwarding or industry</w:t>
        <w:br/>
        <w:t>- Solid knowledge of MS Office programs</w:t>
        <w:br/>
        <w:t>- Good knowledge of spoken and written English, French an advantage</w:t>
        <w:br/>
        <w:t>- Technical understanding is an advantage</w:t>
        <w:br/>
        <w:t>- Ability to work in a team, independent and structured way of working</w:t>
        <w:br/>
        <w:br/>
        <w:br/>
        <w:t>YOUR BENEFITS</w:t>
        <w:br/>
        <w:t xml:space="preserve"> </w:t>
        <w:br/>
        <w:t>- Innovative and future-oriented company</w:t>
        <w:br/>
        <w:t>- Open corporate culture with a strong team spirit</w:t>
        <w:br/>
        <w:t>- Short decision-making and communication channels</w:t>
        <w:br/>
        <w:t>- Attractive remuneration in line with the market</w:t>
        <w:br/>
        <w:t>- Responsible position with real creative opportunities</w:t>
        <w:br/>
        <w:t>- Individual training and further education opportunities</w:t>
        <w:br/>
        <w:br/>
        <w:br/>
        <w:t>Have we piqued your interest?</w:t>
        <w:br/>
        <w:t>Please apply exclusively, quickly and discreetly via our application portal: jobs.schmieder-personal.de/23107</w:t>
        <w:br/>
        <w:br/>
        <w:t>If you have any further questions, Ms. Kemm looks forward to a personal conversation</w:t>
        <w:br/>
        <w:t>on 07502 9449-284.</w:t>
        <w:tab/>
        <w:t>Forwarding clerk</w:t>
        <w:tab/>
        <w:t>For more than 30 years, Schmieder GmbH has been successfully placing highly qualified applicants with companies in all sectors and sizes. We always find the perfect solution for both our clients and our candidates.</w:t>
        <w:br/>
        <w:br/>
        <w:t>As an applicant at Schmieder, you go through a personal and competent application process and benefit from the following advantages:</w:t>
        <w:br/>
        <w:br/>
        <w:t>- One application is sufficient</w:t>
        <w:br/>
        <w:br/>
        <w:t>- Large network of over 300 companies</w:t>
        <w:br/>
        <w:br/>
        <w:t>- Personal contact throughout the process</w:t>
        <w:br/>
        <w:br/>
        <w:t>- Assistance with questions about your application</w:t>
        <w:tab/>
        <w:t>2023-03-07 15:56:18.279000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