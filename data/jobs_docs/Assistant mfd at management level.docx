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2740</w:t>
        <w:tab/>
        <w:t>5345</w:t>
        <w:tab/>
        <w:t>Assistant m/f/d at management level</w:t>
        <w:tab/>
        <w:t>About the job</w:t>
        <w:br/>
        <w:br/>
        <w:t>For our long-standing customer, a provider of advertising materials, we are urgently looking for an assistant (m/f/d) at management level. This is a long-term, full-time position on a temporary basis.</w:t>
        <w:br/>
        <w:br/>
        <w:t>Do you impress with a high sense of responsibility and strong organizational skills? Then do not hesitate and send us your application documents!</w:t>
        <w:br/>
        <w:br/>
        <w:t>requirement profile</w:t>
        <w:br/>
        <w:br/>
        <w:t>- Successfully completed commercial vocational training</w:t>
        <w:br/>
        <w:t>- Sound knowledge as an assistant to the management level (m/f/d)</w:t>
        <w:br/>
        <w:t>- Fluent written and spoken German</w:t>
        <w:br/>
        <w:t>- Confident use of all MS Office programs</w:t>
        <w:br/>
        <w:t>- organizational skills</w:t>
        <w:br/>
        <w:br/>
        <w:t>area of ​​responsibility</w:t>
        <w:br/>
        <w:br/>
        <w:t>- Monitoring of all processes in the area of ​​assistance</w:t>
        <w:br/>
        <w:t>- Telephone customer communication and customer support</w:t>
        <w:br/>
        <w:t>- Preparation and follow-up of all meetings and discussions</w:t>
        <w:br/>
        <w:t>- Processing of incoming correspondence</w:t>
        <w:br/>
        <w:t>- Purchasing, management and issue of office and consumables</w:t>
        <w:br/>
        <w:t>- Event management support</w:t>
        <w:br/>
        <w:br/>
        <w:t>We offer</w:t>
        <w:br/>
        <w:br/>
        <w:t>- Thanks to individual advice, the area, the working environment and the offers that suit you</w:t>
        <w:br/>
        <w:t>- Entry into your or promotion or change in your (dream) job as an assistant (m/f/d) at the management level</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For our long-standing customer, a provider of advertising materials, we are urgently looking for an assistant (m/f/d) at management level. This is a long-term, full-time position on a temporary basis.</w:t>
        <w:br/>
        <w:br/>
        <w:t>Do you impress with a high sense of responsibility and strong organizational skills? Then do not hesitate and send us your application documents!</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job as an assistant (m/f/d) at the management level suits you if you are also interested in an office assistant (m/f/d),</w:t>
        <w:br/>
        <w:br/>
        <w:t>team assistant (m/f/d) or management assistant (m/f/d).</w:t>
        <w:br/>
        <w:br/>
        <w:t>In your application, please be sure to state the reference number 6215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Your recruiting team</w:t>
        <w:br/>
        <w:br/>
        <w:t>T: +493020962523</w:t>
        <w:br/>
        <w:br/>
        <w:t>aventa Personnel Management GmbH</w:t>
        <w:br/>
        <w:br/>
        <w:t>Friedrichstrasse 95</w:t>
        <w:br/>
        <w:br/>
        <w:t>10117 Berlin</w:t>
        <w:tab/>
        <w:t>Shorthand secretary, office assistant</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15:56:10.151000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