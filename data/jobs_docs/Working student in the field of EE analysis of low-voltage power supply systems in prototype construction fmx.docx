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9035</w:t>
        <w:tab/>
        <w:t>11640</w:t>
        <w:tab/>
        <w:t>Working student in the field of E/E analysis of low-voltage power supply systems in prototype construction (f/m/x)</w:t>
        <w:tab/>
        <w:t>Job Reference: 90556</w:t>
        <w:br/>
        <w:br/>
        <w:br/>
        <w:t>With our BMW, MINI, Rolls-Royce and BMW Motorrad brands, we are one of the world's leading premium manufacturers of automobiles and motorcycles and also a provider of premium financial and mobility services.</w:t>
        <w:br/>
        <w:br/>
        <w:br/>
        <w:t>THEORETICALLY THE BEST DECISION. PRACTICAL TOO.</w:t>
        <w:br/>
        <w:br/>
        <w:t>SHARE YOUR PASSION.</w:t>
        <w:br/>
        <w:br/>
        <w:t>Only highly professional processes in dynamic teams produce innovative cutting-edge technology. But driving pleasure is realized with us from development to production, above all, with fun at work and enthusiasm for the joint project. That's why we not only give students the opportunity to listen, but also to have a say and think ahead.</w:t>
        <w:br/>
        <w:br/>
        <w:br/>
        <w:t>We, the BMW Group, offer you an exciting and varied working student job in the E/E Architecture and Analysis team - BMW AG Germany. With us you can look two years into the future and help shape it directly. With the NEW CLASS we are working on a fundamentally new low-voltage electrical system.</w:t>
        <w:br/>
        <w:br/>
        <w:br/>
        <w:t>What awaits you?</w:t>
        <w:br/>
        <w:br/>
        <w:t>- Support for E/E protection (diagnostics, error memory and communication) with ECU testing of new software versions on sub-system structures before prototype construction.</w:t>
        <w:br/>
        <w:t>- Carrying out measurements on prototypes, processing the measurement results and documentation.</w:t>
        <w:br/>
        <w:t>- E/E analysis on prototypes with BMW in-house tools and feedback to E/E problem management.</w:t>
        <w:br/>
        <w:t>- Insights into the E/E commissioning process in the factory.</w:t>
        <w:br/>
        <w:t>- Daily task coordination via Jira in our Daily.</w:t>
        <w:br/>
        <w:br/>
        <w:br/>
        <w:t>what do you bring</w:t>
        <w:br/>
        <w:br/>
        <w:t>- Studies in one of the technical fields: electrical engineering, robotics/cognition/intelligence, mechatronics or a comparable course.</w:t>
        <w:br/>
        <w:t>- First practical experience with CARMEN, ZEDIS, Python, JIRA and Confluence desirable.</w:t>
        <w:br/>
        <w:t>- Good technical system understanding.</w:t>
        <w:br/>
        <w:t>- Fundamentals of lithium-ion batteries.</w:t>
        <w:br/>
        <w:t>- Determination.</w:t>
        <w:br/>
        <w:t>- Openness and open-mindedness.</w:t>
        <w:br/>
        <w:t>- Confident handling of MS Office, especially Excel and PowerPoint.</w:t>
        <w:br/>
        <w:t>- Proficient in German and English.</w:t>
        <w:br/>
        <w:br/>
        <w:br/>
        <w:t>What do we offer you?</w:t>
        <w:br/>
        <w:br/>
        <w:t>- Comprehensive mentoring &amp; onboarding.</w:t>
        <w:br/>
        <w:t>- Personal &amp; professional development.</w:t>
        <w:br/>
        <w:t>- Work-life balance &amp; flexible working hours.</w:t>
        <w:br/>
        <w:t>- Attractive remuneration.</w:t>
        <w:br/>
        <w:t>- Perks &amp; employee discounts.</w:t>
        <w:br/>
        <w:t>- Apartments (at the Munich location).</w:t>
        <w:br/>
        <w:t>- And much more see jobs/what we offer.</w:t>
        <w:br/>
        <w:br/>
        <w:br/>
        <w:t>Do you enjoy learning new things and actively supporting our department? Apply now!</w:t>
        <w:br/>
        <w:br/>
        <w:br/>
        <w:t>At the BMW Group, we see diversity and inclusion in all its dimensions as a strength for our teams. Equal opportunities are of particular concern to us, and the equal treatment of applicants and employees is a fundamental principle of our corporate policy. Therefore, our recruiting decisions are also based on their personality, experience and skills.</w:t>
        <w:br/>
        <w:br/>
        <w:t>More about diversity at the BMW Group at bmwgroup.jobs/diversity.</w:t>
        <w:br/>
        <w:br/>
        <w:br/>
        <w:t>Start date: from 01.04.2023</w:t>
        <w:br/>
        <w:br/>
        <w:t>Duration: 9 months</w:t>
        <w:br/>
        <w:br/>
        <w:t>Working hours:​ part-time</w:t>
        <w:br/>
        <w:br/>
        <w:t>​</w:t>
        <w:br/>
        <w:br/>
        <w:t>Contact:</w:t>
        <w:br/>
        <w:t>BMW Group recruiting team</w:t>
        <w:br/>
        <w:t>+49 89 382-17001</w:t>
        <w:br/>
        <w:br/>
        <w:br/>
        <w:t>Please only apply online via our career portal. Applications via other channels (esp. e-mails) cannot be considered.</w:t>
        <w:br/>
        <w:br/>
        <w:br/>
        <w:t>6</w:t>
        <w:tab/>
        <w:t>Engineer - electrical engineering</w:t>
        <w:tab/>
        <w:t>With its BMW, MINI, Rolls-Royce and BMW Motorrad brands, the BMW Group is the world's leading premium manufacturer of automobiles and motorcycles and a provider of premium financial and mobility services. The company employs around 125,000 people worldwide.</w:t>
        <w:br/>
        <w:t>With 31 production and assembly sites in 15 countries and a global sales network, the BMW Group is the world's leading premium manufacturer of automobiles and motorcycles and a provider of premium financial and mobility services.</w:t>
        <w:tab/>
        <w:t>2023-03-07 16:09:04.076000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