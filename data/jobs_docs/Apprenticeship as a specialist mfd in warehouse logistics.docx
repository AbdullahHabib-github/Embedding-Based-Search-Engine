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3997</w:t>
        <w:tab/>
        <w:t>6602</w:t>
        <w:tab/>
        <w:t>Apprenticeship as a specialist (m/f/d) in warehouse logistics</w:t>
        <w:tab/>
        <w:t>What do you bring with you:</w:t>
        <w:br/>
        <w:br/>
        <w:t>* Are you physically fit and working independently and responsibly is a matter of course for you?</w:t>
        <w:br/>
        <w:t>* You are an organizational talent and have a good grasp?</w:t>
        <w:br/>
        <w:t>* Are you looking for a well-founded and exciting apprenticeship that focuses on controlling logistics processes?</w:t>
        <w:br/>
        <w:br/>
        <w:t>This is what we have on top:</w:t>
        <w:br/>
        <w:br/>
        <w:t>* Christmas &amp; holiday pay</w:t>
        <w:br/>
        <w:t>* Staff discount &amp; shopping vouchers</w:t>
        <w:br/>
        <w:t>* Trainee days</w:t>
        <w:br/>
        <w:t>* Trainee box</w:t>
        <w:br/>
        <w:t>* Sail training or trekking tour</w:t>
        <w:br/>
        <w:t>* Further development &amp; intensive exam preparation</w:t>
        <w:br/>
        <w:t>* Individual care</w:t>
        <w:br/>
        <w:t>* Digital learning with Prozubi</w:t>
        <w:br/>
        <w:t>* Workwear &amp; Protection</w:t>
        <w:br/>
        <w:br/>
        <w:t>This is what you achieve with us:</w:t>
        <w:br/>
        <w:br/>
        <w:t>* Your journey with the trainee club starts on August 1st, 2023 in our regional warehouse in Burgwedel (Hanover region).</w:t>
        <w:br/>
        <w:t>* During the training, you will get a step-by-step detailed insight into our various logistics areas such as receiving goods, order picking, shipping, logistics management and order description.</w:t>
        <w:br/>
        <w:t>* You are responsible for organizing the unloading of incoming goods and checking the type, quality and quantity of the deliveries.</w:t>
        <w:br/>
        <w:t>* You put together orders for goods, control the logistics processes and ensure that our sales outlets are supplied optimally and on time.</w:t>
        <w:br/>
        <w:t>* During your training you will attend the BBS Handel vocational school in Hanover, where you will acquire all the theoretical skills.</w:t>
        <w:br/>
        <w:t>* After 3 years you have successfully completed your training and, if you perform well, you will be offered a permanent job.</w:t>
        <w:tab/>
        <w:t>Specialist - Warehouse Logistics</w:t>
        <w:tab/>
        <w:t>None</w:t>
        <w:tab/>
        <w:t>2023-03-07 15:58:44.972000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