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1355</w:t>
        <w:tab/>
        <w:t>3960</w:t>
        <w:tab/>
        <w:t>Lagerhelfer w/m/d</w:t>
        <w:tab/>
        <w:t>We are now looking for employees wmd with good conditions + opportunities in Mönchengladbach</w:t>
        <w:br/>
        <w:br/>
        <w:t>Apply now as</w:t>
        <w:br/>
        <w:br/>
        <w:t>Printing assistant f/m/d</w:t>
        <w:br/>
        <w:br/>
        <w:t>With mobilpersonal.. Achieve goals.</w:t>
        <w:br/>
        <w:br/>
        <w:t>What can you expect:</w:t>
        <w:br/>
        <w:br/>
        <w:t>Good performance-related pay</w:t>
        <w:br/>
        <w:br/>
        <w:t>indefinitely, on request without a time account + tariff security</w:t>
        <w:br/>
        <w:br/>
        <w:t>Weekly cash advances available</w:t>
        <w:br/>
        <w:br/>
        <w:t>Personal advice + support</w:t>
        <w:br/>
        <w:br/>
        <w:t>Help + support + training</w:t>
        <w:br/>
        <w:br/>
        <w:t>Activities:</w:t>
        <w:br/>
        <w:br/>
        <w:t>packaging</w:t>
        <w:br/>
        <w:br/>
        <w:t>equip</w:t>
        <w:br/>
        <w:br/>
        <w:t>Temporary work differently - better honest fair</w:t>
        <w:br/>
        <w:br/>
        <w:t>Warm welcome + refreshments</w:t>
        <w:br/>
        <w:br/>
        <w:t>mobilpersonal.de 44 years of experience</w:t>
        <w:br/>
        <w:br/>
        <w:t>Phone + Whatsapp</w:t>
        <w:br/>
        <w:br/>
        <w:t>KR 02151 7880835</w:t>
        <w:br/>
        <w:br/>
        <w:t>Forklift drivers, high-rack drivers, order pickers, loading, unloading, push mast, side push mast, warehouse worker, warehouse clerk, dispatch worker</w:t>
        <w:tab/>
        <w:t>Warehouse and transport workers</w:t>
        <w:tab/>
        <w:t>None</w:t>
        <w:tab/>
        <w:t>2023-03-07 15:53:19.613000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