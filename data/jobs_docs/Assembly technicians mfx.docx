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321</w:t>
        <w:tab/>
        <w:t>2926</w:t>
        <w:tab/>
        <w:t>Assembly technicians (m/f/x)</w:t>
        <w:tab/>
        <w:t>For a mechanical engineering company in Langenfeld, we are looking for 2 fitters (m/d/f) full-time and day shift.</w:t>
        <w:br/>
        <w:br/>
        <w:t>You receive:</w:t>
        <w:br/>
        <w:br/>
        <w:t>• An hourly wage from 18 euros (subject to collective agreements, remuneration according to iGZ tariff)</w:t>
        <w:br/>
        <w:t>• A permanent employment contract from the start</w:t>
        <w:br/>
        <w:t>• Holiday and Christmas bonuses</w:t>
        <w:br/>
        <w:t>• A future-proof position with very good chances of being taken on</w:t>
        <w:br/>
        <w:t>• A modern and innovative working environment</w:t>
        <w:br/>
        <w:t>• Induction and support from the existing team</w:t>
        <w:br/>
        <w:t>• Very good development opportunities</w:t>
        <w:br/>
        <w:br/>
        <w:t>Responsibilities:</w:t>
        <w:br/>
        <w:br/>
        <w:t>• Timely execution of assembly work</w:t>
        <w:br/>
        <w:t>• Independent assembly of assemblies according to drawings</w:t>
        <w:br/>
        <w:br/>
        <w:t>You bring:</w:t>
        <w:br/>
        <w:br/>
        <w:t>• Technical training (e.g. industrial mechanics, locksmiths, mechatronics technicians)</w:t>
        <w:br/>
        <w:t>• You can read plans and drawings</w:t>
        <w:br/>
        <w:t>• Quick perception</w:t>
        <w:br/>
        <w:t>• Ability to work in a team, initiative and reliable</w:t>
        <w:br/>
        <w:br/>
        <w:t>ABOUT US:</w:t>
        <w:br/>
        <w:br/>
        <w:t>For more than 45 years, DREAM GmbH has been supporting companies as a competent partner in commercial temporary employment.</w:t>
        <w:br/>
        <w:t>Thanks to our decades of work, we have a nationwide network in the industry and give you the chance of a career with a well-known company.</w:t>
        <w:br/>
        <w:br/>
        <w:t>We look forward to receiving your application!</w:t>
        <w:br/>
        <w:br/>
        <w:t>If you have any questions, Stefanie Marold is available at 0221/92 58 28-16 or at bewerber@dreada.de. You can find other attractive job offers on our website www.dreada.de.</w:t>
        <w:tab/>
        <w:t>industrial mechanic</w:t>
        <w:tab/>
        <w:t>None</w:t>
        <w:tab/>
        <w:t>2023-03-07 15:51:12.116000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