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3328</w:t>
        <w:tab/>
        <w:t>5933</w:t>
        <w:tab/>
        <w:t>Metal worker (m/f/d) specialist</w:t>
        <w:tab/>
        <w:t>We are looking for the following committed employees for our customer as part of temporary employment in Gera: Metalworker (m/f/d).</w:t>
        <w:br/>
        <w:br/>
        <w:t>A secure and agreed income with good social benefits is just as important to you as a varied job and a long-term perspective?</w:t>
        <w:br/>
        <w:t>Then become a part of our company in Gera!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Gera offers you a new challenge in Gera as well as a secure job.</w:t>
        <w:br/>
        <w:br/>
        <w:t>What you can expect:</w:t>
        <w:br/>
        <w:t>- Driving services / shuttle service to the workplace</w:t>
        <w:br/>
        <w:t>- Very good chances of being taken on</w:t>
        <w:br/>
        <w:t>- Overpay</w:t>
        <w:br/>
        <w:t>- Long-term use in the customer company</w:t>
        <w:br/>
        <w:t>- travel allowance</w:t>
        <w:br/>
        <w:br/>
        <w:t>Your tasks as a metal worker (m/f/d) include the following areas:</w:t>
        <w:br/>
        <w:t>- Machine operation / metalworking</w:t>
        <w:br/>
        <w:t>- Assistance with changing tools</w:t>
        <w:br/>
        <w:br/>
        <w:t>As a metal worker (m/f/d), our requirements for you are:</w:t>
        <w:br/>
        <w:t>- metal construction</w:t>
        <w:br/>
        <w:t>- Metal working, metal processing</w:t>
        <w:br/>
        <w:t>- Assembly (metal, plant construction)</w:t>
        <w:br/>
        <w:br/>
        <w:t>You are characterized by the following personal strengths:</w:t>
        <w:br/>
        <w:t>- Diligence/accuracy</w:t>
        <w:br/>
        <w:t>- ability to work in a team</w:t>
        <w:br/>
        <w:t>- Reliability</w:t>
        <w:br/>
        <w:br/>
        <w:t>Your professional experience as a metal worker (m/f/d), mold maker (m/f/d), milling cutter (m/f/d), precision mechanic (m/f/d), locksmith (m/f/d) or as a CNC lathe operator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Specialist for metal technology - construction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15:57:22.641000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