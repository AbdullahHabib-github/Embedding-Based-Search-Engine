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9149</w:t>
        <w:tab/>
        <w:t>11754</w:t>
        <w:tab/>
        <w:t>Internship Project Management "Research Train Stations" (f/m/d)</w:t>
        <w:tab/>
        <w:t>Deutsche Bahn offers over 500 professions throughout Germany and a wide range of entry-level opportunities for students and graduates. More than 1,400 interns, working students, direct entrants and trainees get to know us every year as a dynamic and innovative employer. Be there and help us to move DB forward - and your career at the same time.</w:t>
        <w:br/>
        <w:br/>
        <w:t>The "Product and Portfolio Management" department in the headquarters at Berlin Central Station ensures innovative products at the station, the definition of suitable standards on site and the prioritization of business activities. Our goal is to optimally equip every station for our customers and travelers and to make it attractive.</w:t>
        <w:br/>
        <w:t>A great team, flexible workplace and working time arrangements and an exciting project await you within the department. In the project you will research intensive data on the surroundings of the station as well as existing and former station buildings. Based on the results, we would like to further improve the travel experience. The analysis of publicly accessible sources (e.g. maps and photos from search engines) will be a central aspect of your work. Of course, you can also make suggestions for optimization when researching and analyzing the data and put them into practice. If you want to realize yourself and also get an insight into one of the largest corporate associations in Germany, then apply to us!</w:t>
        <w:br/>
        <w:t>We are looking for you for an internship in project management "Research Train Stations" (f/m/d) at DB Station&amp;Service AG in Berlin as soon as possible.</w:t>
        <w:br/>
        <w:t>Your tasks:</w:t>
        <w:br/>
        <w:br/>
        <w:t>- You are an important member of the project team and work on desk research to identify train stations and train station buildings, independently assess the condition and collect further information</w:t>
        <w:br/>
        <w:t>- You take over sub-areas within the project and work on tasks independently</w:t>
        <w:br/>
        <w:t>- You create clear documentation of the information collected, analyze the data sets and derive core statements</w:t>
        <w:br/>
        <w:t>- You are involved in the optimization and structuring of the project - Initiative and creative ideas are always welcome</w:t>
        <w:br/>
        <w:br/>
        <w:br/>
        <w:t>Your profile:</w:t>
        <w:br/>
        <w:br/>
        <w:t>- You are studying business administration, economics, industrial engineering, computer science, architecture or a comparable course</w:t>
        <w:br/>
        <w:t>- You have spatial imagination, you can orientate yourself, read maps and you are fascinated by the collection and processing of data</w:t>
        <w:br/>
        <w:t>- You have a quick grasp and are able to process tasks quickly, efficiently and with a high degree of reliability</w:t>
        <w:br/>
        <w:t>- You enjoy researching carefully and intensively, your logical way of thinking and your structured, independent way of working will help you</w:t>
        <w:br/>
        <w:t>- You feel confident in using the computer - basic office applications such as MS Excel or PowerPoint do not cause you nightmares</w:t>
        <w:br/>
        <w:br/>
        <w:br/>
        <w:t>We do not need a cover letter for your application.</w:t>
        <w:br/>
        <w:br/>
        <w:t>your advantages</w:t>
        <w:br/>
        <w:t>* What we are working on, what we want to do better - you will find out quickly. Because with us you will experience a large corporation at eye level and work on exciting and current projects.</w:t>
        <w:br/>
        <w:t>* Your team will train you, accompany you and provide targeted feedback for your personal development.</w:t>
        <w:br/>
        <w:t>* Beyond team boundaries: The exchange with other students, e.g. through our wide range of events and networking opportunities, gives you helpful contacts throughout the group.</w:t>
        <w:br/>
        <w:t>* You should also get ahead in your private life: with fair remuneration and cheap leisure activities for e.g. B. Traveling with your family or friends.</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f</w:t>
        <w:tab/>
        <w:t>Business economist (university)</w:t>
        <w:tab/>
        <w:t>None</w:t>
        <w:tab/>
        <w:t>2023-03-07 16:09:18.091000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