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9401</w:t>
        <w:tab/>
        <w:t>12006</w:t>
        <w:tab/>
        <w:t>Business process coordination (w/m/d)</w:t>
        <w:tab/>
        <w:t>Would you like to reach the next level in your career? At Brunel you have the opportunity to continuously develop yourself with well-known customers - across all industries. Take the decisive step in your career today and apply to us as a business process coordinator.</w:t>
        <w:br/>
        <w:br/>
        <w:t>Job description:</w:t>
        <w:br/>
        <w:br/>
        <w:t>- Development support, visualization and maintenance of business processes and related documentation with a process management and notation tool</w:t>
        <w:br/>
        <w:t>- Organization, preparation and implementation of process introduction training, including the creation of the corresponding training documents</w:t>
        <w:br/>
        <w:t>- Execution of administrative tasks in connection with a tool-supported business process management system</w:t>
        <w:br/>
        <w:t>- Create and/or update templates and detailed work instructions</w:t>
        <w:br/>
        <w:br/>
        <w:t>Your profile:</w:t>
        <w:br/>
        <w:br/>
        <w:t>- Completed degree in business informatics, industrial engineering, business administration or a comparable qualification with a focus on process management</w:t>
        <w:br/>
        <w:t>- Experience in the development of business processes and their visualization</w:t>
        <w:br/>
        <w:t>- Knowledge of process management and notation tools</w:t>
        <w:br/>
        <w:t>- Experience in conducting process introduction training and creating training documents</w:t>
        <w:br/>
        <w:t>- Experience in creating and updating templates and work instructions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Business IT specialist (university)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16:09:49.086000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