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2713</w:t>
        <w:tab/>
        <w:t>5318</w:t>
        <w:tab/>
        <w:t>Nursing assistant: outpatient (m/f/d) with LG1 &amp; LG2 certificate</w:t>
        <w:tab/>
        <w:t>+++ VIF Personnel Service +++ The recruitment agency +++ Specialists and executives / specialists +++</w:t>
        <w:br/>
        <w:br/>
        <w:t>We are now looking for our client:</w:t>
        <w:br/>
        <w:br/>
        <w:t>Nursing assistant: outpatient (m/f/d) with LG1 &amp; LG2 certificate</w:t>
        <w:br/>
        <w:br/>
        <w:t>in room 40210 Dusseldorf</w:t>
        <w:br/>
        <w:br/>
        <w:t>"Apply now for this position" EXPRESS APPLICATION " Online application form</w:t>
        <w:br/>
        <w:br/>
        <w:t>This is what you are offered:</w:t>
        <w:br/>
        <w:br/>
        <w:t>• Very good salary, bonuses above the standard pay scale and Christmas bonus</w:t>
        <w:br/>
        <w:t>• employer-funded pension</w:t>
        <w:br/>
        <w:t>• Modern, family-friendly and individual working time models</w:t>
        <w:br/>
        <w:t>• No maintenance by the timer and lots of free time!</w:t>
        <w:br/>
        <w:t>• Stable, forward-looking duty and holiday planning and a permanent team</w:t>
        <w:br/>
        <w:t>• Reduced bureaucracy, digitized documentation</w:t>
        <w:br/>
        <w:t>• Sound training</w:t>
        <w:br/>
        <w:t>• Security (punctual salary payment, future-proof job, long-term employment contracts, joint career planning)</w:t>
        <w:br/>
        <w:t>• Great colleagues (m/f/d) who work together fairly and super and support each other</w:t>
        <w:br/>
        <w:t>• Further and advanced training</w:t>
        <w:br/>
        <w:br/>
        <w:t>Here you will work:</w:t>
        <w:br/>
        <w:br/>
        <w:t># Outpatient nursing service in Düsseldorf is looking for you as a nursing assistant (m/f/d) with further training LG1 &amp; LG2 / 1-year training for reinforcement!!!</w:t>
        <w:br/>
        <w:br/>
        <w:t>What we do:</w:t>
        <w:br/>
        <w:br/>
        <w:t>• VIF Personalservice was founded in Munich in 2009. As a recruitment agency, we have remained true to our line. #- No temporary work! - # Direct operator</w:t>
        <w:br/>
        <w:t>• We bring employees and employers into direct contact. We support you in planning your professional career.</w:t>
        <w:br/>
        <w:t>• It is important to us: You cannot hire any staff from us!</w:t>
        <w:br/>
        <w:br/>
        <w:t>Who we work for:</w:t>
        <w:br/>
        <w:br/>
        <w:t>We see ourselves as a partner for job seekers and employers. There are amazing career options for job seekers.</w:t>
        <w:br/>
        <w:br/>
        <w:t>We help you with our recruitment agency to find a job or new, new employee (f/m/d) that suits you.</w:t>
        <w:br/>
        <w:br/>
        <w:t>As a specialized personnel consultancy, we offer our services in the healthcare, nursing professions, medicine, dentistry and commercial professions.</w:t>
        <w:br/>
        <w:br/>
        <w:t>You want to change, that stays between us!</w:t>
        <w:br/>
        <w:br/>
        <w:t>• Your application will be treated discreetly and confidentially - After receiving your application, I will make initial contact with you by telephone and discuss the possibilities with you personally.</w:t>
        <w:br/>
        <w:t>• Of course, you will then also find out which employers are involved! or you can also find out from me about job offers that are not publicly advertised. Only with your consent will I forward your profile!</w:t>
        <w:br/>
        <w:br/>
        <w:t>www.vif-personal.de</w:t>
        <w:br/>
        <w:br/>
        <w:t>Your skills:</w:t>
        <w:br/>
        <w:br/>
        <w:t>• Qualification through treatment care certificate for performance groups 1 &amp; 2 (LG1/2 certificate) or 1-year training as a nursing assistant (m/f/d)</w:t>
        <w:br/>
        <w:t>• Valid driver's license</w:t>
        <w:br/>
        <w:t>• Treating older people and those in need of care with respect and dignity</w:t>
        <w:br/>
        <w:t>• You are committed, responsible and able to work very well in a team</w:t>
        <w:br/>
        <w:t>• good knowledge of German</w:t>
        <w:br/>
        <w:br/>
        <w:t>Your tasks in the outpatient service:</w:t>
        <w:br/>
        <w:br/>
        <w:t>• You support the customers (m/f/d) in their home environment in the care (accompaniment with purchases, support with everyday activities or walks...)</w:t>
        <w:br/>
        <w:t>• and basic and treatment care (medication, putting on compression stockings and all body-related activities, e.g. basic care...)</w:t>
        <w:br/>
        <w:t>• no domestic work</w:t>
        <w:br/>
        <w:t>• Compliance with hygiene and documentation requirements</w:t>
        <w:br/>
        <w:br/>
        <w:t>Apply now</w:t>
        <w:br/>
        <w:br/>
        <w:t>Please be sure to include the code PHK20840!!!! ######</w:t>
        <w:br/>
        <w:br/>
        <w:t>application (at) vif-personal.de</w:t>
        <w:br/>
        <w:br/>
        <w:t>Do you want to change? - Then get in touch with us!</w:t>
        <w:br/>
        <w:br/>
        <w:t>Ask your questions via WhatsApp / Apple iMessage / SMS without obligation:</w:t>
        <w:br/>
        <w:br/>
        <w:t>Mr. Volker Bronheim +49 173 / 58 32 098 (MON to FRI from 9 a.m. to 6 p.m.)</w:t>
        <w:br/>
        <w:br/>
        <w:t>Ms. Silke Althen +49 152 / 25 80 51 31 (Monday to Thursday from 9 a.m. to 2 p.m.)</w:t>
        <w:tab/>
        <w:t>Elderly care assistant</w:t>
        <w:tab/>
        <w:t>VIF Personal - Placement in permanent employment - Volker Bronheim is a nationwide consulting and placement company.</w:t>
        <w:br/>
        <w:t xml:space="preserve"> </w:t>
        <w:br/>
        <w:t>The business areas of VIF Personal include personnel placement, personnel consulting, application management, application advice &amp; consulting services on the subject of personnel recruitment and job offers.</w:t>
        <w:br/>
        <w:t>I am personally at your side as a job seeker and the employer right from the start.</w:t>
        <w:br/>
        <w:t xml:space="preserve"> </w:t>
        <w:br/>
        <w:t>My service is absolutely free for applicants.</w:t>
        <w:br/>
        <w:t xml:space="preserve"> </w:t>
        <w:br/>
        <w:t>If you have any questions, call me. I'm happy to help.</w:t>
        <w:br/>
        <w:t xml:space="preserve"> </w:t>
        <w:br/>
        <w:t>It is important to me: You cannot hire any staff from me!</w:t>
        <w:tab/>
        <w:t>2023-03-07 15:56:06.795000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