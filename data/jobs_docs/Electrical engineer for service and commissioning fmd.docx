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9273</w:t>
        <w:tab/>
        <w:t>11878</w:t>
        <w:tab/>
        <w:t>Electrical engineer for service and commissioning (f/m/d)</w:t>
        <w:tab/>
        <w:t>Would you like to reach the next level in your career? At Brunel you have the opportunity to continuously develop yourself with well-known customers - across all industries. Take the decisive step in your career today and apply to us as an electrical engineer for service and commissioning (m/f/d).</w:t>
        <w:br/>
        <w:br/>
        <w:t>Job description:</w:t>
        <w:br/>
        <w:br/>
        <w:t>- Commissioning of systems for testing battery systems and test devices</w:t>
        <w:br/>
        <w:t>- Independent implementation of training courses and briefings for customer employees</w:t>
        <w:br/>
        <w:t>- Repair and maintenance work</w:t>
        <w:br/>
        <w:t>- Advice and consultation with the customer on site</w:t>
        <w:br/>
        <w:br/>
        <w:t>Your profile:</w:t>
        <w:br/>
        <w:br/>
        <w:t>- You have completed training in the field of electrical engineering or comparable training</w:t>
        <w:br/>
        <w:t>- You have already gained experience in the field of measurement technology, converter technology and power electronics</w:t>
        <w:br/>
        <w:t>- You already had points of contact with checking and testing devices</w:t>
        <w:br/>
        <w:t>- You are open to occasional customer trips, are in close contact with the development department and are also able to carry out briefings and training courses</w:t>
        <w:br/>
        <w:t>- We require a good knowledge of German and English</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40 locations and development centers with accredited test laboratories and over 120 locations worldwide with more than 12,000 employees in over 40 countries. More than 45 years of international success and over 25 years in Germany. Standing still means going backwards - with Brunel you can make a difference!</w:t>
        <w:tab/>
        <w:t>Technician - electrical engineering (without focus)</w:t>
        <w:tab/>
        <w:t>• More than 2,800 engineers, technicians, computer scientists and managers</w:t>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16:09:33.331000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