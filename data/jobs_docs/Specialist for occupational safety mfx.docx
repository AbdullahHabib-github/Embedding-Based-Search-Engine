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1074</w:t>
        <w:tab/>
        <w:t>3679</w:t>
        <w:tab/>
        <w:t>Specialist for occupational safety (m/f/x)</w:t>
        <w:tab/>
        <w:t>Are you looking for a diverse, innovative and challenging work environment? Then matching offers you many options. Professional and personal development are very important in our company.</w:t>
        <w:br/>
        <w:br/>
        <w:t>Your tasks:</w:t>
        <w:br/>
        <w:br/>
        <w:t>- Advice on occupational safety and the design of workplaces</w:t>
        <w:br/>
        <w:t>- Identification and assessment of occupational health and safety risks</w:t>
        <w:br/>
        <w:t>- Review of systems, work equipment and processes</w:t>
        <w:br/>
        <w:t>- Observation of occupational safety and accident prevention, including inspection of workplaces</w:t>
        <w:br/>
        <w:t>- Notification of deficiencies as well as proposals for measures to rectify deficiencies</w:t>
        <w:br/>
        <w:t>- Participation in ensuring compliance with legal compliance in the area of ​​occupational health and safety</w:t>
        <w:br/>
        <w:br/>
        <w:br/>
        <w:t>Your profile:</w:t>
        <w:br/>
        <w:br/>
        <w:t>- Successfully completed technical or scientific training at a technical college or university</w:t>
        <w:br/>
        <w:t>- Technical qualification according to § 7 Occupational Safety Act / DGUV-V2 - Completed training as a specialist for occupational safety</w:t>
        <w:br/>
        <w:t>- Experience in the field of environmental protection and with management systems for occupational and environmental protection</w:t>
        <w:br/>
        <w:t>- Several years of professional experience in the field of occupational health and safety</w:t>
        <w:br/>
        <w:t>- Good English knowledge</w:t>
        <w:br/>
        <w:t>- Reliability, accuracy, ability to work in a team with an openness to new ideas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Specialist - occupational safety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15:52:44.753000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