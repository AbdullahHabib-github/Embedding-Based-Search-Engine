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3403</w:t>
        <w:tab/>
        <w:t>6008</w:t>
        <w:tab/>
        <w:t>Postman for parcels and letters - Temporary help in Itzehoe (m/f/d)</w:t>
        <w:tab/>
        <w:t>Become a postman for parcels and letters in Itzehoe</w:t>
        <w:br/>
        <w:br/>
        <w:t>what we offer</w:t>
        <w:br/>
        <w:t xml:space="preserve">     * €14.34 standard hourly wage, well above the minimum wage!</w:t>
        <w:br/>
        <w:t xml:space="preserve">     * You can start immediately as a temporary worker</w:t>
        <w:br/>
        <w:t xml:space="preserve">     * Deployment in the group delivery, day shift from 8 a.m. to approx. 4.30 p.m., as required and by arrangement</w:t>
        <w:br/>
        <w:t xml:space="preserve">     * Possibility of overtime payment</w:t>
        <w:br/>
        <w:t xml:space="preserve">     * Free provision of work clothes</w:t>
        <w:br/>
        <w:t xml:space="preserve">     * Paid training by experienced colleagues</w:t>
        <w:br/>
        <w:t xml:space="preserve">     * A safe employer</w:t>
        <w:br/>
        <w:br/>
        <w:t>Your tasks as a deliverer with us</w:t>
        <w:br/>
        <w:t xml:space="preserve">     * Delivery of letters and parcels</w:t>
        <w:br/>
        <w:t xml:space="preserve">     * Delivery on certain days (between Monday and Saturday)</w:t>
        <w:br/>
        <w:t xml:space="preserve">     * Lifting shipments up to a maximum of 31.5 kg</w:t>
        <w:br/>
        <w:t xml:space="preserve">     * Transport with one of our company vehicles</w:t>
        <w:br/>
        <w:br/>
        <w:t>What you offer as a temporary help / on-call worker</w:t>
        <w:br/>
        <w:t xml:space="preserve">     * You have time to work for us</w:t>
        <w:br/>
        <w:t xml:space="preserve">     * You would then like to work as an on-call worker on individual days</w:t>
        <w:br/>
        <w:t xml:space="preserve">     * You are allowed to drive a car</w:t>
        <w:br/>
        <w:t xml:space="preserve">     * You can converse in German</w:t>
        <w:br/>
        <w:t xml:space="preserve">     * You are weatherproof and can tackle things well</w:t>
        <w:br/>
        <w:t xml:space="preserve">     * You are reliable and stick to it</w:t>
        <w:br/>
        <w:br/>
        <w:t>Become a postman at Deutsche Post DHL</w:t>
        <w:br/>
        <w:br/>
        <w:t>As a postman, you bring mail and parcels to the people in your district. You don't let the weather spoil your mood and you're on the road on certain days (between Monday and Saturday). We also welcome career changers or students, because you count as you are!</w:t>
        <w:br/>
        <w:br/>
        <w:t>We look forward to receiving your application as a driver, ideally online! Simply click on the 'Apply' button - even without a CV.</w:t>
        <w:br/>
        <w:t>CONNECTING PEOPLE, IMPROVING LIVES</w:t>
        <w:br/>
        <w:br/>
        <w:t>#becomeoneofus</w:t>
        <w:br/>
        <w:t>#become one of us mailman</w:t>
        <w:br/>
        <w:t>#minijob</w:t>
        <w:tab/>
        <w:t>Helper - courier, delivery and postal services</w:t>
        <w:tab/>
        <w:t>Deutsche Post DHL Group is the world's leading</w:t>
        <w:br/>
        <w:t>Logistics and mail communication company. DPDHL Group focuses on being the first choice for customers, employees and investors worldwide. It connects people, enables global trade and makes a positive contribution to the world through responsible business conduct and corporate citizenship.</w:t>
        <w:br/>
        <w:t>Deutsche Post DHL Group combines two strong brands:</w:t>
        <w:br/>
        <w:t>Deutsche Post is Europe's leading postal service provider,</w:t>
        <w:br/>
        <w:t>while DHL has an extensive service portfolio in the areas of global growth markets</w:t>
        <w:br/>
        <w:t>representing international express shipping, freight transportation, e-commerce and supply chain management.</w:t>
        <w:tab/>
        <w:t>2023-03-07 15:57:31.858000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