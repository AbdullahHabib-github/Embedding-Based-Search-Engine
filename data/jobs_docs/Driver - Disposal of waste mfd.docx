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2467</w:t>
        <w:tab/>
        <w:t>5072</w:t>
        <w:tab/>
        <w:t>Driver - Disposal of waste (m/f/d)</w:t>
        <w:tab/>
        <w:t>TIMEPARTNER - the way it works!</w:t>
        <w:br/>
        <w:t>Are you looking for more than just an adventure? Then you've come to the right place at TimePartner, because we offer you more than just a job. TimePartner is one of the most successful personnel service providers in Germany. We are looking for committed and motivated employees for assignments at well-known companies in the region. We offer you interesting jobs, attractive pay, competent advice and are always available to answer any questions. We are looking for a truck driver for disposal tours (m/f/d) for a well-known customer by the end of 2022.</w:t>
        <w:br/>
        <w:br/>
        <w:t>Benefits we offer</w:t>
        <w:br/>
        <w:br/>
        <w:t>- A long-term employment relationship + chances of being taken on</w:t>
        <w:br/>
        <w:t>- Performance-related payment + various bonus programs</w:t>
        <w:br/>
        <w:t>- Varied tasks in interesting areas and industries</w:t>
        <w:br/>
        <w:t>- Tariff wage according to iGZ-DGB tariff</w:t>
        <w:br/>
        <w:t>- Payment of holiday and Christmas bonuses</w:t>
        <w:br/>
        <w:t>- Free health check by our company medical center</w:t>
        <w:br/>
        <w:t>- Provision of work clothes</w:t>
        <w:br/>
        <w:t>- Personal support from our HR consultants</w:t>
        <w:br/>
        <w:br/>
        <w:br/>
        <w:br/>
        <w:t>your area of ​​responsibility</w:t>
        <w:br/>
        <w:br/>
        <w:t>- Medical waste driver</w:t>
        <w:br/>
        <w:t>- You record your journeys in complete transport reports - so your colleagues are always well informed</w:t>
        <w:br/>
        <w:t>- Of course, you also keep your vehicle in top condition: from care to maintenance work - you reliably take care of the maintenance of your daily companion</w:t>
        <w:br/>
        <w:t>- Not only do we appreciate your commitment, our customers are also enthusiastic, because as a friendly service provider you convince with an excellent service</w:t>
        <w:br/>
        <w:br/>
        <w:br/>
        <w:t>your qualifications</w:t>
        <w:br/>
        <w:br/>
        <w:t>- You have a category B, C + module 95 driver's license</w:t>
        <w:br/>
        <w:t>- You are in possession of an ADR hazard voucher or are willing to purchase one from us</w:t>
        <w:br/>
        <w:t>- As an absolute team player, commitment, flexibility, a friendly demeanor and independent work are at the top of your list</w:t>
        <w:br/>
        <w:br/>
        <w:br/>
        <w:t>Contact</w:t>
        <w:br/>
        <w:t>Have we made you curious? Then we look forward to receiving your application documents and will be happy to answer your questions from Monday to Friday between 8 a.m. and 5 p.m.</w:t>
        <w:br/>
        <w:t>You can find out more about TIMEPARTNER and other jobs at: www.timepartner.com</w:t>
        <w:br/>
        <w:t>We look forward to getting to know you!</w:t>
        <w:tab/>
        <w:t>Motor vehicle driver - supply and disposal</w:t>
        <w:tab/>
        <w:t>None</w:t>
        <w:tab/>
        <w:t>2023-03-07 15:55:36.419000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