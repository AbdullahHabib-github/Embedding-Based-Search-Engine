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3498</w:t>
        <w:tab/>
        <w:t>6103</w:t>
        <w:tab/>
        <w:t>Chemical engineer - team leader maintenance, repair (m/f/d)</w:t>
        <w:tab/>
        <w:t>The TanQuid Group is the market leader in the field of large tank farm logistics for high-quality liquid products in the mineral oil and petro/chemical industries. As an independent partner of the main market participants in the aforementioned industries, TanQuid offers a highly specialized warehousing and handling service at various locations with logistically excellent infrastructural placement in Germany and Poland.</w:t>
        <w:br/>
        <w:br/>
        <w:br/>
        <w:t>Team leader (m/f/d) maintenance and repair</w:t>
        <w:br/>
        <w:br/>
        <w:t>FULL-TIME | Ölinsel 2, 47138 Duisburg, Germany | With professional experience</w:t>
        <w:br/>
        <w:t>Ensuring trouble-free operation of the technical systems, maintenance, troubleshooting</w:t>
        <w:br/>
        <w:t>Coordination, planning, monitoring, coordination and initiation of repairs, scheduled maintenance and servicing of technical systems in the entire field of tank farm system technology by internal or external maintenance staff</w:t>
        <w:br/>
        <w:t>Technical and disciplinary responsibility as well as coordination for maintenance and repair staff</w:t>
        <w:br/>
        <w:t>Co-responsible for the M&amp;R budget of the operating unit in coordination with the operations manager</w:t>
        <w:br/>
        <w:t>Project-supporting activities, such as project planning and implementation of structural changes to the technical systems</w:t>
        <w:br/>
        <w:t>Coordination, supervision and monitoring of project plans</w:t>
        <w:br/>
        <w:t>Ensuring that warehouse documentation and technical reporting are up-to-date and correct</w:t>
        <w:br/>
        <w:t xml:space="preserve"> </w:t>
        <w:br/>
        <w:t>Completed studies in the field of process engineering, chemical engineering or mechanical engineering</w:t>
        <w:br/>
        <w:t>Practical experience in the planning of process engineering systems desirable</w:t>
        <w:br/>
        <w:t>Professional experience in the maintenance of process engineering systems, preferably in the chemical industry.</w:t>
        <w:br/>
        <w:t>A good technical understanding of chemical plants, their plant safety and knowledge of the relevant regulations</w:t>
        <w:br/>
        <w:t>Strong communication and leadership skills</w:t>
        <w:br/>
        <w:t>Very good organizational skills and experienced handling of MS Office as well as customary software</w:t>
        <w:br/>
        <w:t>Good English knowledge</w:t>
        <w:br/>
        <w:t xml:space="preserve"> </w:t>
        <w:br/>
        <w:t>A job in an up-and-coming company in the chemical sector</w:t>
        <w:br/>
        <w:t>Individual training in a technically and economically exciting environment</w:t>
        <w:br/>
        <w:t>Versatile and varied activities and a functioning team in combination with an exciting range of tasks</w:t>
        <w:br/>
        <w:t>A performance-related remuneration according to the chemical tariff including holiday and Christmas bonuses</w:t>
        <w:br/>
        <w:t>Modern social benefits as well as group accident and supplementary care insurance</w:t>
        <w:br/>
        <w:t>Discounted company canteen on site and extensive health management</w:t>
        <w:tab/>
        <w:t>Engineer - process engineering</w:t>
        <w:tab/>
        <w:t>None</w:t>
        <w:tab/>
        <w:t>2023-03-07 15:57:43.535000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