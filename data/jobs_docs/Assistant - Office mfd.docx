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2736</w:t>
        <w:tab/>
        <w:t>5341</w:t>
        <w:tab/>
        <w:t>Assistant - Office m/f/d</w:t>
        <w:tab/>
        <w:t>About the job</w:t>
        <w:br/>
        <w:br/>
        <w:t>For a large German housing association, we are now looking for you as an assistant - office (m/f/d)!</w:t>
        <w:br/>
        <w:br/>
        <w:t>This is a full-time position with 39 hours/week. Look forward to a personal and professional challenge, an open-minded team, regular</w:t>
        <w:br/>
        <w:br/>
        <w:t>Training opportunities within the company and much more.</w:t>
        <w:br/>
        <w:br/>
        <w:t>We look forward to receiving your application at bewerbung@aventa-berlin.de!</w:t>
        <w:br/>
        <w:br/>
        <w:t>requirement profile</w:t>
        <w:br/>
        <w:br/>
        <w:t>- Successfully completed commercial vocational training</w:t>
        <w:br/>
        <w:t>- Extended specialist knowledge as an assistant - office (m/f/d)</w:t>
        <w:br/>
        <w:t>- Fluent written and spoken German</w:t>
        <w:br/>
        <w:t>- Solid knowledge of MS Office programs</w:t>
        <w:br/>
        <w:t>- sense of responsibility</w:t>
        <w:br/>
        <w:br/>
        <w:t>area of ​​responsibility</w:t>
        <w:br/>
        <w:br/>
        <w:t>- Organization of all office procedures and processes</w:t>
        <w:br/>
        <w:t>- Processing of incoming and outgoing business correspondence</w:t>
        <w:br/>
        <w:t>- Preparation and follow-up of meetings and meetings as well as participation in them including logging activities</w:t>
        <w:br/>
        <w:t>- Travel management and travel expense accounting</w:t>
        <w:br/>
        <w:t>- documentation activities</w:t>
        <w:br/>
        <w:br/>
        <w:t>We offer</w:t>
        <w:br/>
        <w:br/>
        <w:t>- Thanks to individual advice, the area, the working environment and the offers that suit you</w:t>
        <w:br/>
        <w:t>- Entry into your or promotion or change in your (dream) job as an assistant - office (m/f/d)</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For a large German housing association, we are now looking for you as an assistant - office (m/f/d)!</w:t>
        <w:br/>
        <w:br/>
        <w:t>This is a full-time position with 39 hours/week. Look forward to a personal and professional challenge, an open-minded team, regular</w:t>
        <w:br/>
        <w:br/>
        <w:t>Training opportunities within the company and much more.</w:t>
        <w:br/>
        <w:br/>
        <w:t>We look forward to receiving your application at bewerbung@aventa-berlin.de!</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an office assistant (m/f/d) is right for you if you are also interested in a commercial assistant (m/f/d), office assistant (m/f/d) or management assistant/ Management assistant (m/f/d) interested.</w:t>
        <w:br/>
        <w:br/>
        <w:t>In your application, please be sure to state the reference number 6124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Office assistant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15:56:09.654000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