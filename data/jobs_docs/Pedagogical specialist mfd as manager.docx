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4577</w:t>
        <w:tab/>
        <w:t>7182</w:t>
        <w:tab/>
        <w:t>Pedagogical specialist (m/f/d) as manager</w:t>
        <w:tab/>
        <w:t>Workers' welfare district association Munich-Land e.V.</w:t>
        <w:br/>
        <w:t xml:space="preserve"> balan street 55, 81541 Munich</w:t>
        <w:br/>
        <w:br/>
        <w:t xml:space="preserve">        Pedagogical specialist (m/f/d) as manager</w:t>
        <w:br/>
        <w:t xml:space="preserve"> wanted for our all-day school at the elementary school on Lenbachallee in Ottobrunn</w:t>
        <w:br/>
        <w:br/>
        <w:br/>
        <w:br/>
        <w:t>Location: Ottobrunn</w:t>
        <w:br/>
        <w:t>Free from now</w:t>
        <w:br/>
        <w:br/>
        <w:br/>
        <w:br/>
        <w:t>The AWO Kreisverband München-Land e.V. is involved in over 80 social institutions in the district of Munich for children, young people, families, senior citizens, refugees and those affected in the area of ​​housing emergency assistance.</w:t>
        <w:br/>
        <w:t xml:space="preserve"> For our all-day school at the elementary school on Lenbachallee in Ottobrunn, we are now looking for a</w:t>
        <w:br/>
        <w:t>Pedagogical specialist (m/f/d) as manager</w:t>
        <w:br/>
        <w:br/>
        <w:t xml:space="preserve"> (Educator, social worker, OGTS coordinator or comparable qualification) for 6-8 hours contractual weekly working time, plus working time to compensate for vacation, on five afternoons</w:t>
        <w:br/>
        <w:br/>
        <w:t>We want a personality</w:t>
        <w:br/>
        <w:t>who has in-depth knowledge of lunchtime or all-day care.</w:t>
        <w:br/>
        <w:t>who has experience in the management and guidance of employees and the design of the duty roster as well as project planning.</w:t>
        <w:br/>
        <w:t>who manages the OGS/GGS at the location in close cooperation with the school management.</w:t>
        <w:br/>
        <w:t>for whom commitment, reliability and enjoyment of working with children/young people with special needs are a matter of course.</w:t>
        <w:br/>
        <w:t>which is characterized by a high degree of empathy and a committed demeanor with children and young people with difficult behavior/impairments.</w:t>
        <w:br/>
        <w:t>who represents the goals of inclusion in a motivated and committed manner.</w:t>
        <w:br/>
        <w:br/>
        <w:t>We offer you:</w:t>
        <w:br/>
        <w:t>the opportunity to work independently</w:t>
        <w:br/>
        <w:t>professional support</w:t>
        <w:br/>
        <w:t>training opportunities</w:t>
        <w:br/>
        <w:t>an attractive salary according to TV AWO Bayern incl. special annual payment</w:t>
        <w:br/>
        <w:t>Additional benefits such as a company pension scheme and reduced travel expenses with a job ticket</w:t>
        <w:br/>
        <w:t>A wide range of sports and wellness programs (discounted rates for Wellpass via âEGYMâ)</w:t>
        <w:br/>
        <w:br/>
        <w:t xml:space="preserve">       Applications from people with disabilities will be given preference if they are equally qualified. Have we aroused your interest? We look forward to receiving your application!</w:t>
        <w:br/>
        <w:br/>
        <w:br/>
        <w:t xml:space="preserve">        Please send this to Desire Negro by post or email.</w:t>
        <w:br/>
        <w:t xml:space="preserve"> Applications and inquiries to:</w:t>
        <w:br/>
        <w:br/>
        <w:br/>
        <w:br/>
        <w:t xml:space="preserve">        Desire Negro</w:t>
        <w:br/>
        <w:t xml:space="preserve"> balan street 55, 81541 Munich</w:t>
        <w:br/>
        <w:t xml:space="preserve"> Information on: Tel. 089 672087-217 or by e-mail. Internet: www.awo-kvmucl.de</w:t>
        <w:tab/>
        <w:t>Educator</w:t>
        <w:tab/>
        <w:t>None</w:t>
        <w:tab/>
        <w:t>2023-03-07 15:59:56.303000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