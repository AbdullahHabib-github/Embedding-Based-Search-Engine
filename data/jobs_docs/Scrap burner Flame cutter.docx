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7405</w:t>
        <w:tab/>
        <w:t>10010</w:t>
        <w:tab/>
        <w:t>Scrap burner/ Flame cutter</w:t>
        <w:tab/>
        <w:t>For more than 40 years, hkw has been providing temporary employment and direct placement of workers with locations in Munich and Ulm.</w:t>
        <w:br/>
        <w:br/>
        <w:t>Scrap burner/ Flame cutter</w:t>
        <w:br/>
        <w:br/>
        <w:t>Job ID: 1690</w:t>
        <w:br/>
        <w:t>Location: Weißenhorn</w:t>
        <w:br/>
        <w:t>Employment type(s): full-time</w:t>
        <w:br/>
        <w:br/>
        <w:t>We are now looking for several scrap burners/ flame cutters (m/f/d) in Weißenhorn for a customer</w:t>
        <w:br/>
        <w:br/>
        <w:t>Your tasks</w:t>
        <w:br/>
        <w:br/>
        <w:br/>
        <w:t>- Dismantling scrap parts using a hand cutting torch</w:t>
        <w:br/>
        <w:t>- Choosing the right firing technique</w:t>
        <w:br/>
        <w:t>- Compliance with the specified sizes and weight of the acceptance works</w:t>
        <w:br/>
        <w:t>- Can also be used in other areas if required</w:t>
        <w:br/>
        <w:br/>
        <w:t>your profile</w:t>
        <w:br/>
        <w:br/>
        <w:br/>
        <w:t>- Experience in flame cutting</w:t>
        <w:br/>
        <w:t>- Ability to work independently</w:t>
        <w:br/>
        <w:t>- Willingness to work outdoors</w:t>
        <w:br/>
        <w:t>- Experience working in the junkyard</w:t>
        <w:br/>
        <w:br/>
        <w:t>employer benefits</w:t>
        <w:br/>
        <w:br/>
        <w:br/>
        <w:t>- High hourly wage</w:t>
        <w:br/>
        <w:t>- High quality work clothes will be provided</w:t>
        <w:br/>
        <w:t>- Permanent employment</w:t>
        <w:br/>
        <w:t>- Fare and overtime account</w:t>
        <w:br/>
        <w:t>- Leave of up to 30 days and special leave</w:t>
        <w:br/>
        <w:t>- Holiday and Christmas bonuses</w:t>
        <w:br/>
        <w:t>- Takeover possibility</w:t>
        <w:br/>
        <w:br/>
        <w:br/>
        <w:t>https://www.hkw.jobs/your-hkw-special-services/</w:t>
        <w:br/>
        <w:br/>
        <w:t>Your direct contact</w:t>
        <w:br/>
        <w:br/>
        <w:t>hkw GmbH</w:t>
        <w:br/>
        <w:t>Mrs. Sandra Engstle</w:t>
        <w:br/>
        <w:t>Frauenstrasse 28</w:t>
        <w:br/>
        <w:t>89073 Ulm</w:t>
        <w:br/>
        <w:br/>
        <w:t>+49 731 8803080</w:t>
        <w:br/>
        <w:t>ulm@hkw.jobs</w:t>
        <w:br/>
        <w:t>http://www.hkw.jobs</w:t>
        <w:tab/>
        <w:t>Flame cutter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16:05:44.232000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