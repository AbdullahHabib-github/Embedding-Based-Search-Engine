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3217</w:t>
        <w:tab/>
        <w:t>5822</w:t>
        <w:tab/>
        <w:t>Locksmith (m/f/d) immediately</w:t>
        <w:tab/>
        <w:t>Are you looking for a professional reorientation within the framework of temporary employment and are you interested in our vacancy?</w:t>
        <w:br/>
        <w:br/>
        <w:t>We look forward to receiving your application as a locksmith (m/f/d) in Bad Kleinen!</w:t>
        <w:br/>
        <w:br/>
        <w:t>Occupation: trade</w:t>
        <w:br/>
        <w:br/>
        <w:t>Job offer type: Temporary employment</w:t>
        <w:br/>
        <w:br/>
        <w:t>ARWA Personaldienstleistungen GmbH is an employer with many advantages, which is why we offer you:</w:t>
        <w:br/>
        <w:t>- Access to long-term assignments at regional companies close to where you live</w:t>
        <w:br/>
        <w:t>- On-site support</w:t>
        <w:br/>
        <w:t>- Benefits from our many years of experience in the market</w:t>
        <w:br/>
        <w:t>- We offer you advance payments</w:t>
        <w:br/>
        <w:br/>
        <w:t>As a locksmith (m/f/d) your daily tasks are:</w:t>
        <w:br/>
        <w:t>- Manufacture and assembly of railings, gates, canopies made of steel and stainless steel</w:t>
        <w:br/>
        <w:t>- Preparatory work in production and installation at the customer</w:t>
        <w:br/>
        <w:t>- Assembly and maintenance</w:t>
        <w:br/>
        <w:t>- Support of colleagues / waiters</w:t>
        <w:br/>
        <w:t>- Manufacture and assembly of metal structures</w:t>
        <w:br/>
        <w:br/>
        <w:t>These talents set you apart:</w:t>
        <w:br/>
        <w:t>- Tinsmith</w:t>
        <w:br/>
        <w:t>- Metalwork</w:t>
        <w:br/>
        <w:t>- Plastic locksmith</w:t>
        <w:br/>
        <w:br/>
        <w:t>Your personal strengths:</w:t>
        <w:br/>
        <w:t>- Analysis and problem solving skills</w:t>
        <w:br/>
        <w:t>- Independent working</w:t>
        <w:br/>
        <w:t>- Purposefulness/result orientation</w:t>
        <w:br/>
        <w:t>- Reliability</w:t>
        <w:br/>
        <w:br/>
        <w:t>Your professional experience as a locksmith (m/f/d), metal worker (m/f/d), construction technician (m/f/d), works fitter (m/f/d), welder (m/f/d) or as a steel construction fitter (m/f/d) m/f/d) do you excel?</w:t>
        <w:br/>
        <w:t>Then apply online now for this job offer.</w:t>
        <w:br/>
        <w:br/>
        <w:t>The job doesn't suit you? Then convince yourself of our wide range of job offers and find a job that is tailored to your skills.</w:t>
        <w:br/>
        <w:t>Your dream job is waiting for you here: https://arwa.de/stellenangebote</w:t>
        <w:br/>
        <w:br/>
        <w:t>With your application, you agree to ARWA's data protection guidelines (can be found on our homepage under “Privacy Policy”).</w:t>
        <w:tab/>
        <w:t>High-pressure pipe fitter</w:t>
        <w:tab/>
        <w:t>ARWA Personaldienstleistung GmbH supports companies from almost all areas and industries with individual solutions in temporary employment, in on-site and in-house management, in outsourcing projects and in personnel placement in the search for qualified employees.</w:t>
        <w:br/>
        <w:br/>
        <w:t>Career starters with and without training, experienced specialists or people returning to work will find attractive and collectively agreed jobs with good career prospects in the industrial, commercial, medical and educational sectors.</w:t>
        <w:tab/>
        <w:t>2023-03-07 15:57:08.880000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