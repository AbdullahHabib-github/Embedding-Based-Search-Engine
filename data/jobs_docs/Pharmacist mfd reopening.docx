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2666</w:t>
        <w:tab/>
        <w:t>5271</w:t>
        <w:tab/>
        <w:t>Pharmacist (m/f/d) reopening!</w:t>
        <w:tab/>
        <w:t>Pharmacist (m/f/d) reopening!</w:t>
        <w:br/>
        <w:br/>
        <w:t>Work in a brand new center pharmacy in the east of Baden-Württemberg, with state-of-the-art equipment, excellent working conditions and lots of advantages...</w:t>
        <w:br/>
        <w:br/>
        <w:t>(JOB ID: 56843)</w:t>
        <w:br/>
        <w:br/>
        <w:t>The pharmacy offers you:</w:t>
        <w:br/>
        <w:br/>
        <w:t>• Pay above the collective agreement + 13th salary</w:t>
        <w:br/>
        <w:t>• Employer-funded pension</w:t>
        <w:br/>
        <w:t>• Company car</w:t>
        <w:br/>
        <w:t>• Regulated working hours</w:t>
        <w:br/>
        <w:t>• Flexible working hours</w:t>
        <w:br/>
        <w:t>• Opportunities for further education and training</w:t>
        <w:br/>
        <w:t>• Own training tablet</w:t>
        <w:br/>
        <w:t>• Accessibility by public transport</w:t>
        <w:br/>
        <w:t>• Travel allowance</w:t>
        <w:br/>
        <w:t>• Bike leasing</w:t>
        <w:br/>
        <w:t>• And much more…</w:t>
        <w:br/>
        <w:br/>
        <w:t>To the pharmacy/ location:</w:t>
        <w:br/>
        <w:br/>
        <w:t>• Start Date: Immediately</w:t>
        <w:br/>
        <w:t>• Full or part time</w:t>
        <w:br/>
        <w:t>• Employees: new opening</w:t>
        <w:br/>
        <w:t>• Emergency Services: Up to 10/year</w:t>
        <w:br/>
        <w:t>• Facilities: state-of-the-art, new facility with a new laboratory, etc.</w:t>
        <w:br/>
        <w:t>• Location: Highly frequented center pharmacy close to the city center, plenty of potential for leisure activities - from hiking, biking to skiing - in the Swabian Alb</w:t>
        <w:br/>
        <w:t>• Activities: Pharmaceutical advice, management of work processes, prescription billing, joint management of the prescription with the PTAs, establishment of new pharmaceutical services, telemedical advice, deputizing for branch management</w:t>
        <w:br/>
        <w:t>• New opening! They all start with the same prerequisites, the team is formed anew, work organization and structures are designed together. Exciting and a great opportunity!</w:t>
        <w:br/>
        <w:br/>
        <w:t>Your profile as a pharmacist (m/f/d)</w:t>
        <w:br/>
        <w:br/>
        <w:t>• German license to practice medicine</w:t>
        <w:br/>
        <w:t>• Pleasure in advising customers</w:t>
        <w:br/>
        <w:t>• Friendly appearance</w:t>
        <w:br/>
        <w:br/>
        <w:t>About Us:</w:t>
        <w:br/>
        <w:br/>
        <w:t>tw.con is a recruitment agency specializing in healthcare professionals. We have been placing doctors since 2007 and pharmacists for German hospitals, pharmacies, MVZ and practices since 2014 (and are therefore among the pioneers in both areas. Our customers and candidates particularly value our intensive support and competent advice in the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Pharmacist/in</w:t>
        <w:tab/>
        <w:t>None</w:t>
        <w:tab/>
        <w:t>2023-03-07 15:56:00.981000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