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9619</w:t>
        <w:tab/>
        <w:t>12224</w:t>
        <w:tab/>
        <w:t>IT System Owner – Microsoft Intune (m/w/d)</w:t>
        <w:tab/>
        <w:t>-Your tasks-</w:t>
        <w:br/>
        <w:br/>
        <w:t>· Establishment of the future Cloud Born Client and Intune responsibility</w:t>
        <w:br/>
        <w:t>· Providing a reliable and user-friendly client</w:t>
        <w:br/>
        <w:t>experience</w:t>
        <w:br/>
        <w:t>· Design of Ring based update processes for Windows, drivers</w:t>
        <w:br/>
        <w:t>and apps</w:t>
        <w:br/>
        <w:t>· Expansion of the future-oriented proactive IT support approach using</w:t>
        <w:br/>
        <w:t>Intune Endpoint Analytics</w:t>
        <w:br/>
        <w:t>· Driving the Zero Touch approach using Windows Autopilot</w:t>
        <w:br/>
        <w:br/>
        <w:t>-Your profile-</w:t>
        <w:br/>
        <w:br/>
        <w:t>· Completed IT training, e.g</w:t>
        <w:br/>
        <w:t>IT specialist: in or alternatively a completed degree in</w:t>
        <w:br/>
        <w:t>business informatics and experience as an IT administrator,</w:t>
        <w:br/>
        <w:t>Network Administrator or System Administrator</w:t>
        <w:br/>
        <w:t>· Good knowledge of current operating systems (Windows 10),</w:t>
        <w:br/>
        <w:t>Microsoft Office 365 and common application software</w:t>
        <w:br/>
        <w:t>· Safe handling of the Microsoft Endpoint Manager / Intune as well as good</w:t>
        <w:br/>
        <w:t>Knowledge in the field of IT technologies and experience in the field of</w:t>
        <w:br/>
        <w:t>Modern workplace solutions</w:t>
        <w:br/>
        <w:t>· Independent, responsible and structured way of working</w:t>
        <w:br/>
        <w:t>· Enjoy working in a team</w:t>
        <w:br/>
        <w:br/>
        <w:t>-Your benefits-</w:t>
        <w:br/>
        <w:br/>
        <w:t>· In this position there is the possibility of much of the</w:t>
        <w:br/>
        <w:t>work from the home office</w:t>
        <w:br/>
        <w:t>· Extensive range of training and further education with the regular</w:t>
        <w:br/>
        <w:t>Certifications MS-900 Microsoft 365, Fundamentals &amp; Modern Desktop</w:t>
        <w:br/>
        <w:t>Administrator, Associate (MD-100 Windows 10 / MD-101 Managing Modern</w:t>
        <w:br/>
        <w:t>desktop)</w:t>
        <w:br/>
        <w:t>· A modern technical high-level equipment as well as the possibility</w:t>
        <w:br/>
        <w:t>for private use of the official premium smartphone</w:t>
        <w:br/>
        <w:t>· Corporate Benefits - shopping benefits in many shops</w:t>
        <w:br/>
        <w:t>· JobRad-Leasing: It doesn't matter whether it's a classic bicycle or an e-bike - at AGRAVIS</w:t>
        <w:br/>
        <w:t>keep moving</w:t>
        <w:tab/>
        <w:t>IT-Administrator/in</w:t>
        <w:tab/>
        <w:t>None</w:t>
        <w:tab/>
        <w:t>2023-03-07 16:10:15.861000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