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9100</w:t>
        <w:tab/>
        <w:t>11705</w:t>
        <w:tab/>
        <w:t>CAD editor: in electrical engineering</w:t>
        <w:tab/>
        <w:t>We are looking for motivated employees for over 500 different professions. And all over Germany. Whether experienced professionals or career starters: inside - we offer numerous entry and further training opportunities.</w:t>
        <w:br/>
        <w:br/>
        <w:t>We are looking for you as a CAD processor: in electrical engineering (f/m/d) for DB Engineering&amp;Consulting GmbH in Munich or Nuremberg as soon as possible.</w:t>
        <w:br/>
        <w:t>Your tasks:</w:t>
        <w:br/>
        <w:br/>
        <w:t>- You are responsible for creating planning documentation such as location and circuit diagrams</w:t>
        <w:br/>
        <w:t>- You are also responsible for cost and quantity calculations</w:t>
        <w:br/>
        <w:t>- Compiling, filing and archiving the planning documentation is also part of your area of ​​responsibility</w:t>
        <w:br/>
        <w:t>- You enjoy ensuring that the specifications regarding drawing structure, file naming and data storage are met</w:t>
        <w:br/>
        <w:t>- You check planning documents with regard to technical drawing issues</w:t>
        <w:br/>
        <w:t>- You are responsible for the coordination of duplication tasks</w:t>
        <w:br/>
        <w:t>- The further development of CAD technology is important to you</w:t>
        <w:br/>
        <w:t>- You enjoy creating guidelines for working with other trades and external parties</w:t>
        <w:br/>
        <w:br/>
        <w:br/>
        <w:t>Your profile:</w:t>
        <w:br/>
        <w:br/>
        <w:t>- You have successfully completed vocational training as a technical draftsman, technical system planner, draftsman or comparable training and have several years of professional experience</w:t>
        <w:br/>
        <w:t>- Your actions are characterized by goal orientation and profitability</w:t>
        <w:br/>
        <w:t>- You convince with very good CAD application and system knowledge (Auto-CAD)</w:t>
        <w:br/>
        <w:t>- You can demonstrate experience in the field of electrical engineering</w:t>
        <w:br/>
        <w:t>- You have mastered the use of MS Office</w:t>
        <w:br/>
        <w:t>- You also have structured and conceptual thinking skills</w:t>
        <w:br/>
        <w:t>- A high level of initiative and independence are important to you</w:t>
        <w:br/>
        <w:t>- As a team player you are not only reliable but also resilient</w:t>
        <w:br/>
        <w:br/>
        <w:br/>
        <w:t>your advantages</w:t>
        <w:br/>
        <w:t>* We not only meet you at eye level, but usually where you are at home. With jobs in every federal state, in large cities as well as in smaller towns and communities.</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CAD specialist - electrical engineering</w:t>
        <w:tab/>
        <w:t>None</w:t>
        <w:tab/>
        <w:t>2023-03-07 16:09:12.078000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