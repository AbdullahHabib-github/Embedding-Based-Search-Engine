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8185</w:t>
        <w:tab/>
        <w:t>10790</w:t>
        <w:tab/>
        <w:t>SEO Manager - Dutch speaking (m/f/d)</w:t>
        <w:tab/>
        <w:t>We are looking for a new team member to grow our team of SEO Experts (nerds) (m/f/d). Maybe we will soon be sitting together with you in our newly designed SIXT HQ in Munich. Let?s see: is SEO more than just content and title tags for you? Do you love strategic and technical SEO? Do you like new processes and ideas? Are SEO memes part of your daily life? If yes, you might be fascinated by SEO just like us, who enjoy optimizing websites and growing organic traffic. If you also have vast experience working with the Dutch market and speak fluent dutch (bonus if you're a native speaker) then apply now as SEO Manager - Dutch speaking (m/f/d)! What you will do: You are responsible for the organic traffic of the respective websites You take care of on-page and off-page measures for the websites You are responsible for the SEO strategy, content and technical optimization You are excited to constantly learn, develop, implement new ideas and share the learnings with the team You enjoy managing projects, making plans and making them happen About you: You have several years of proven experience in on-page, technical and off-page SEO, and are experienced in using tools like Screaming Frog, Sistrix, GSC, Google Analytics, etc. You have no problem aggregating and analyzing data in Excel, and presenting your learnings/ideas in clear and effective ways You like to work independently, are performance-oriented and can clearly communicate in Dutch and English You know the Dutch market very well You have a good understanding of how the web works: from HTML and HTTP all the way to Content and UX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the world of mobility? Apply now!</w:t>
        <w:tab/>
        <w:t>SEO-Manager/in</w:t>
        <w:tab/>
        <w:t>None</w:t>
        <w:tab/>
        <w:t>2023-03-07 16:07:20.053000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