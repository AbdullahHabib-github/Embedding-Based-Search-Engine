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4868</w:t>
        <w:tab/>
        <w:t>7473</w:t>
        <w:tab/>
        <w:t>CNC milling cutter (m/f/d) in direct placement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recruitment.</w:t>
        <w:br/>
        <w:br/>
        <w:t>CNC milling cutter (m/f/d) in direct placement</w:t>
        <w:br/>
        <w:br/>
        <w:t>Location: Hagen (Westphalia)</w:t>
        <w:br/>
        <w:t>Employment type(s): 3 - shift</w:t>
        <w:br/>
        <w:t>Working time: 40 hours per week</w:t>
        <w:br/>
        <w:br/>
        <w:t>We are looking for:</w:t>
        <w:br/>
        <w:t>For our customer, a traditional company with 150 years of experience in Hagen, we are looking for a CNC milling machine operator (m/f/d) in direct placement.</w:t>
        <w:br/>
        <w:br/>
        <w:t>Your tasks as a CNC milling machine operator (m/f/d):</w:t>
        <w:br/>
        <w:t>- You are responsible for setting up, retooling and operating 3-axis CNC-controlled machining centres</w:t>
        <w:br/>
        <w:t>- You will produce CNC milled parts according to customer requirements while reading technical drawings and work instructions with confidence</w:t>
        <w:br/>
        <w:t>- You constantly monitor and optimize the CNC milling process</w:t>
        <w:br/>
        <w:t>- You check the components and document the results</w:t>
        <w:br/>
        <w:br/>
        <w:t>Your profile:</w:t>
        <w:br/>
        <w:t>- You have successfully completed vocational training as a cutting machine operator (m/f/d) or tool mechanic (m/f/d)</w:t>
        <w:br/>
        <w:t>- You have experience with Mazatrol and/or Sinumerik 840D controls</w:t>
        <w:br/>
        <w:t>- You are confident in dealing with technical drawings and have a sound technical understanding</w:t>
        <w:br/>
        <w:t>- You are shift ready (3 shift)</w:t>
        <w:br/>
        <w:br/>
        <w:t>the Aurea direct exchange:</w:t>
        <w:br/>
        <w:t>- We accompany you throughout the entire application process, from receipt of your application to hiring at the customer</w:t>
        <w:br/>
        <w:t>- An adjustment takes place directly at the customer company</w:t>
        <w:br/>
        <w:t>- If this position does not suit you, we will go on an exclusive job search for you as part of the direct placement</w:t>
        <w:br/>
        <w:br/>
        <w:t>Contact details for job advertisement</w:t>
        <w:br/>
        <w:t>Subetha Suhan</w:t>
        <w:br/>
        <w:t>Sales dispatcher</w:t>
        <w:br/>
        <w:t>02336 47 48 30</w:t>
        <w:br/>
        <w:t>WhatsApp: 0177 34 31 67 9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tab/>
        <w:t>CNC milling machine</w:t>
        <w:tab/>
        <w:t>None</w:t>
        <w:tab/>
        <w:t>2023-03-07 16:00:32.749000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