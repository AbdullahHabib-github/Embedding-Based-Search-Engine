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3728</w:t>
        <w:tab/>
        <w:t>6333</w:t>
        <w:tab/>
        <w:t>HEP or educator (m/f/d) KiTa</w:t>
        <w:tab/>
        <w:t>HEP or educator (m/f/d) part-time</w:t>
        <w:br/>
        <w:br/>
        <w:t>Location: Achim near Bremen</w:t>
        <w:br/>
        <w:t>Job Type(s): Part-time - mornings</w:t>
        <w:br/>
        <w:t>Working time: 25 - 34 hours per week</w:t>
        <w:br/>
        <w:br/>
        <w:t>job description</w:t>
        <w:br/>
        <w:t>Are you characterized by creativity and empathy? Would you like to actively participate? Then you are at the right place!</w:t>
        <w:br/>
        <w:t>We are now looking for caring educators and curative education nurses part-time at the Achim location.</w:t>
        <w:br/>
        <w:br/>
        <w:t>Your tasks:</w:t>
        <w:br/>
        <w:t>•   Pedagogical support and individual support for the children</w:t>
        <w:br/>
        <w:t>• Organization and organization of everyday group life</w:t>
        <w:br/>
        <w:t>• Execution of project-related excursions and leisure activities</w:t>
        <w:br/>
        <w:t>• Promotion of the children's social skills with regard to their level of development</w:t>
        <w:br/>
        <w:t>• Active participation in reflection discussions with colleagues</w:t>
        <w:br/>
        <w:t>• Trusting cooperation with parents</w:t>
        <w:br/>
        <w:br/>
        <w:t>What sets you apart:</w:t>
        <w:br/>
        <w:t>- Completed training as a state-approved educator, curative education worker or a comparable qualification</w:t>
        <w:br/>
        <w:t>- We also warmly welcome career starters and returnees!</w:t>
        <w:br/>
        <w:t>- A high level of empathy for the needs of the children</w:t>
        <w:br/>
        <w:t>- Reliability, sense of responsibility and ability to work in a team</w:t>
        <w:br/>
        <w:br/>
        <w:t>We offer you: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overtariff payment according to our collective agreement</w:t>
        <w:br/>
        <w:t>- Assignments close to home with reasonable travel times</w:t>
        <w:br/>
        <w:t>- Valuable gain in experience by getting to know different facilities and concepts</w:t>
        <w:br/>
        <w:t>- Active participation in shaping the duty roster, especially in the case of shift work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t>- Welcome bonus: New employees receive a one-off bonus of up to €500</w:t>
        <w:br/>
        <w:br/>
        <w:t>Do you feel addressed? Then apply today!</w:t>
        <w:br/>
        <w:t>The quickest and easiest way to send us your application is to click the "APPLY NOW" button. If you have any questions or comments, please use the following contact options:</w:t>
        <w:br/>
        <w:br/>
        <w:t>PERSO PLANKONTOR Nord GmbH</w:t>
        <w:br/>
        <w:t>Mrs Goeddeker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Educator</w:t>
        <w:tab/>
        <w:t>None</w:t>
        <w:tab/>
        <w:t>2023-03-07 15:58:11.853000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