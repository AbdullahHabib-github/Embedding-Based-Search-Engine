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3050</w:t>
        <w:tab/>
        <w:t>5655</w:t>
        <w:tab/>
        <w:t>Inbound telephone operator (m/f/d) full-time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an inbound telephone operator (m/f/d) full-time, shift/night/weekend.</w:t>
        <w:br/>
        <w:br/>
        <w:t>Professional field: office / administration</w:t>
        <w:br/>
        <w:br/>
        <w:t>What do we offer you?</w:t>
        <w:br/>
        <w:t xml:space="preserve"> </w:t>
        <w:br/>
        <w:t>- Very good chances of being taken on</w:t>
        <w:br/>
        <w:t>- Safe workplace</w:t>
        <w:br/>
        <w:t>- Payments on account</w:t>
        <w:br/>
        <w:t>- As an employer, you can reach us outside of working hours</w:t>
        <w:br/>
        <w:t>- A friendly and personable team as contact persons on site</w:t>
        <w:br/>
        <w:br/>
        <w:t>With ARWA Personaldienstleistungen GmbH you will find a secure job in Lebach with varied tasks and attractive collective wages.</w:t>
        <w:br/>
        <w:br/>
        <w:t>What does an inbound telephone operator (m/f/d) do?</w:t>
        <w:br/>
        <w:t xml:space="preserve"> </w:t>
        <w:br/>
        <w:t>- Documentation</w:t>
        <w:br/>
        <w:t>- Customer advisory</w:t>
        <w:br/>
        <w:t>- Complaint management for the caller</w:t>
        <w:br/>
        <w:t>- Ensuring appointments are made</w:t>
        <w:br/>
        <w:t>- Order acceptance / order processing</w:t>
        <w:br/>
        <w:br/>
        <w:t>What are the requirements for getting started at ARWA Personaldienstleistungen GmbH in Lebach?</w:t>
        <w:br/>
        <w:br/>
        <w:t>Ideally, you bring these personal strengths with you:</w:t>
        <w:br/>
        <w:t>- Empathy</w:t>
        <w:br/>
        <w:t>- communication skills</w:t>
        <w:br/>
        <w:t>- Customer focus</w:t>
        <w:br/>
        <w:t>- Willingness to learn</w:t>
        <w:br/>
        <w:t>- Motivation/willingness to perform</w:t>
        <w:br/>
        <w:br/>
        <w:t>Your knowledge and skills:</w:t>
        <w:br/>
        <w:t>- Telephone service</w:t>
        <w:br/>
        <w:t>- Telephone interview</w:t>
        <w:br/>
        <w:t>- Landline, mobile phones and accessories</w:t>
        <w:br/>
        <w:br/>
        <w:t>Your professional experience as an inbound telephone operator (m/f/d), service consultant (m/f/d), receptionist (m/f/d), customer service representative (m/f/d), telephone agent (m/f/d) or as a call Center Agent(m/f/d) do you excel?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Neunkirchen on 0 68 21 / 9 04 61 - 0 or by e-mail ninekirchen@arwa.de.</w:t>
        <w:br/>
        <w:br/>
        <w:t>With your application, you agree to ARWA's data protection guidelines (can be found on our homepage under “Privacy Policy”).</w:t>
        <w:tab/>
        <w:t>From the phone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15:56:48.273000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