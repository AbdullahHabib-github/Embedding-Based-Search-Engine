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898</w:t>
        <w:tab/>
        <w:t>3503</w:t>
        <w:tab/>
        <w:t>IT OPS Support Staff (w/m/d)</w:t>
        <w:tab/>
        <w:t>Image text / employer presentation</w:t>
        <w:br/>
        <w:t>We are an owner-managed personnel service provider with locations in Cologne, Munich and Nuremberg. As a service provider, we stand by our customers and our employees / applicants for commitment and fairness. We attach particular importance to personal support.</w:t>
        <w:br/>
        <w:br/>
        <w:t>IT OPS Support Employee (f/m/d)</w:t>
        <w:br/>
        <w:br/>
        <w:t>Location: Munich</w:t>
        <w:br/>
        <w:t>Employment type(s): full-time</w:t>
        <w:br/>
        <w:br/>
        <w:t>Tasks, competencies and responsibilities</w:t>
        <w:br/>
        <w:t>- Ensuring the functionality of the devices used</w:t>
        <w:br/>
        <w:t>- Ensure that each user has access to the systems they should have access to, according to their assigned roles</w:t>
        <w:br/>
        <w:t>- Solving IT problems</w:t>
        <w:br/>
        <w:t>- Conduct problem analysis and report potential problems to the online system</w:t>
        <w:br/>
        <w:t>- Installation and configuration of hardware and software components</w:t>
        <w:br/>
        <w:t>- Monitoring of the network infrastructure</w:t>
        <w:br/>
        <w:br/>
        <w:t>Technical requirements</w:t>
        <w:br/>
        <w:t>- 1-2 years practical work experience in IT support</w:t>
        <w:br/>
        <w:t>- Experience in handling technical problems (1st level support) with the help of ticket systems</w:t>
        <w:br/>
        <w:t>- Very good knowledge of computer hardware and printers</w:t>
        <w:br/>
        <w:t>- Advanced Windows and ideally also Linux shell knowledge, Android, scripting basics</w:t>
        <w:br/>
        <w:t>- Knowledge of networks; Enterprise, WIFI, WLAN, IP addressing, AP in cluster with "controller", function of each device, etc.</w:t>
        <w:br/>
        <w:t>- Willingness to work shifts (2-shift system, 5-day week) Monday - Friday 6.00-14.30 / 10.00-18.30 and Saturday 7.00-15.00</w:t>
        <w:br/>
        <w:t>- In addition, willingness to provide occasional support as part of the on-call model from 6:30 p.m. to 10:30 p.m</w:t>
        <w:br/>
        <w:t>- Language requirements: native German and fluent English</w:t>
        <w:br/>
        <w:br/>
        <w:t>Employer Benefits/Corporate Offer</w:t>
        <w:br/>
        <w:t>- Personal care</w:t>
        <w:br/>
        <w:t>- Overpay</w:t>
        <w:br/>
        <w:t>- Employer-funded pension</w:t>
        <w:br/>
        <w:t>- Interesting activities with prospects</w:t>
        <w:br/>
        <w:br/>
        <w:t>Contact details for job advertisement</w:t>
        <w:br/>
        <w:t>Do you feel addressed? Then please send us your detailed application documents, stating your availability and your salary expectations, by email to teammuc@workaholics-gmbh.de.</w:t>
        <w:br/>
        <w:br/>
        <w:t>You are welcome to come to our application day every Tuesday from 1:00 p.m. to 4:00 p.m.</w:t>
        <w:br/>
        <w:br/>
        <w:t>Workaholics GmbH, Paul-Heyse-Str. 28 80336 Munich, Tel. 089/5998875 0</w:t>
        <w:br/>
        <w:br/>
        <w:t>We look forward to seeing you!</w:t>
        <w:tab/>
        <w:t>IT-System administrator/in</w:t>
        <w:tab/>
        <w:t>None</w:t>
        <w:tab/>
        <w:t>2023-03-07 15:52:23.084000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