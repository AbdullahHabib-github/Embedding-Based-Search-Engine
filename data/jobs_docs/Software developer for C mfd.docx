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1486</w:t>
        <w:tab/>
        <w:t>4091</w:t>
        <w:tab/>
        <w:t>Software developer for C++ (m/f/d)</w:t>
        <w:tab/>
        <w:t>We are looking for: Software developer for C++ (m/f/d) in 76185 Karlsruhe!</w:t>
        <w:br/>
        <w:br/>
        <w:t>Our client has developed a solution that makes processes more economical, relieves employees and at the same time increases quality and productivity in production - a camera-based assistance system. After the past year was dedicated to the development, production and sale of the system with a lot of curiosity, optimism and pioneering spirit, digital visibility is now to be increased.</w:t>
        <w:br/>
        <w:br/>
        <w:t>What's waiting for you</w:t>
        <w:br/>
        <w:br/>
        <w:t>• With us you can take responsibility for your tasks from day one and plan and design your workflow independently in terms of content and time.</w:t>
        <w:br/>
        <w:t>• Family and free time are just as important to us as our work. That is why a good work-life balance at Optimum is not just a goal, but a living reality.</w:t>
        <w:br/>
        <w:t>• We regularly celebrate our open feedback culture in a relaxed atmosphere over a coffee together and at our team meetings.</w:t>
        <w:br/>
        <w:t>• Look forward to the security of a permanent position in a continuously growing company and additional, performance-related salary payments</w:t>
        <w:br/>
        <w:t>• After training, up to 60% home office is possible - mobile phone and laptop are provided.</w:t>
        <w:br/>
        <w:br/>
        <w:t>Your tasks</w:t>
        <w:br/>
        <w:br/>
        <w:t>• You see yourself as an application developer who is able to ensure and further improve the performance of the software used through maintenance and further development</w:t>
        <w:br/>
        <w:t>• You can quickly familiarize yourself with existing programs and are also able to develop them further in an agile manner.</w:t>
        <w:br/>
        <w:br/>
        <w:t>What we wish from you</w:t>
        <w:br/>
        <w:br/>
        <w:t>• high affinity for software development</w:t>
        <w:br/>
        <w:t>• Very good experience in software development based on at least C++14</w:t>
        <w:br/>
        <w:t>• Good to very good experiences in dealing with the QT framework (https://qt.io) and the QT-DIE</w:t>
        <w:br/>
        <w:t>• Knowledge of Open CV is helpful but not a requirement</w:t>
        <w:br/>
        <w:br/>
        <w:t>We look forward to you and your application!</w:t>
        <w:br/>
        <w:br/>
        <w:t>Do you have any further questions about the position?</w:t>
        <w:br/>
        <w:t>You can find the contact details of your contact person below - we look forward to your inquiry.</w:t>
        <w:br/>
        <w:br/>
        <w:t>Would you like to switch? That stays between us!</w:t>
        <w:br/>
        <w:br/>
        <w:t>If you are in an employment relationship that has not been terminated, we will of course assure you of the utmost confidentiality of your application.</w:t>
        <w:br/>
        <w:br/>
        <w:t>Telephone interviews and job interviews can also take place after work</w:t>
        <w:br/>
        <w:br/>
        <w:t>NEYC Consulting is your empathetic and solution-oriented partner for professional HR marketing. For many years we have been improving internal processes in order to be able to offer our customers the best personal development and recruitment solutions. We have successfully accompanied many of them in personnel matters for several years and support you in finding the best talent.</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We look forward to seeing you!</w:t>
        <w:tab/>
        <w:t>system programmer</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15:53:35.762000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