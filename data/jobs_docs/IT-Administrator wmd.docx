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4826</w:t>
        <w:tab/>
        <w:t>7431</w:t>
        <w:tab/>
        <w:t>IT-Administrator (w/m/d)</w:t>
        <w:tab/>
        <w:t>Since 1991, ABSOLUT has been a byword for qualified personnel consulting. We procure, support and qualify</w:t>
        <w:br/>
        <w:t>Specialists and managers for national and international companies. At the center of our thinking and</w:t>
        <w:br/>
        <w:t>Action is man.</w:t>
        <w:br/>
        <w:t>We have u. specialize in the high-tech industry and are active here in the following areas: automotive,</w:t>
        <w:br/>
        <w:t>Semiconductors, Industry, Healthcare, ICT</w:t>
        <w:br/>
        <w:br/>
        <w:t>As part of the direct placement, we are looking for a location in Düsseldorf for our customer, an international electronics company, as soon as possible</w:t>
        <w:br/>
        <w:t>IT Administrator (f/m/d)</w:t>
        <w:br/>
        <w:br/>
        <w:br/>
        <w:br/>
        <w:t>Your tasks:</w:t>
        <w:br/>
        <w:t>-- User support for MS Office, ERP (Oracle Fusion), CRM (MS Dynamics)</w:t>
        <w:br/>
        <w:t>-- Administration of server network and cloud applications</w:t>
        <w:br/>
        <w:t>-- Setup and maintain clients, F&amp;P services etc.</w:t>
        <w:br/>
        <w:t>-- Test and implement new server, cloud, and desktop applications</w:t>
        <w:br/>
        <w:t>-- Maintain existing applications and provide resolution for software problems</w:t>
        <w:br/>
        <w:t>-- Create documentation for new applications and maintain existing documentation</w:t>
        <w:br/>
        <w:t>-- Act as communicative link to headquarter IT in China</w:t>
        <w:br/>
        <w:t>-- User support, training, problem solving</w:t>
        <w:br/>
        <w:br/>
        <w:br/>
        <w:t>Your profile:</w:t>
        <w:br/>
        <w:t>-- Degree in Information Technology, Business Informatics or Business Administration ideally combined with at least 3 years of relevant experience / or graduate</w:t>
        <w:br/>
        <w:t>-- MS Server and Network Administration</w:t>
        <w:br/>
        <w:t>-- Experience in maintenance of ERP systems</w:t>
        <w:br/>
        <w:t>-- Experience with databases (SQL) and ORACLE applications</w:t>
        <w:br/>
        <w:t>-- CRM Microsoft Dynamics</w:t>
        <w:br/>
        <w:t>-- Advanced skills in Excel and MS Office</w:t>
        <w:br/>
        <w:t>-- Process Control design and administrative experience</w:t>
        <w:br/>
        <w:t>-- Language skills: English, German, Chinese</w:t>
        <w:br/>
        <w:t>-- Valid work permit</w:t>
        <w:br/>
        <w:br/>
        <w:br/>
        <w:t>Our range:</w:t>
        <w:br/>
        <w:t>-- Attractive remuneration system</w:t>
        <w:br/>
        <w:t>-- Flexible working hours, 30 days vacation and special leave</w:t>
        <w:br/>
        <w:t>-- Modern office buildings</w:t>
        <w:br/>
        <w:t>-- corporate events</w:t>
        <w:br/>
        <w:t>-- Excellent health program</w:t>
        <w:br/>
        <w:t>-- International working environment</w:t>
        <w:br/>
        <w:br/>
        <w:br/>
        <w:br/>
        <w:t>Have we piqued your interest?</w:t>
        <w:br/>
        <w:t>Then we look forward to receiving your detailed application documents stating your salary expectations and</w:t>
        <w:br/>
        <w:t>the earliest possible availability to Manuela Schulze</w:t>
        <w:br/>
        <w:t>Unfortunately, we cannot return application documents that have been sent by post. A</w:t>
        <w:br/>
        <w:t>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Manuela Schulze</w:t>
        <w:br/>
        <w:t>Sonnenstrasse 31</w:t>
        <w:br/>
        <w:t xml:space="preserve"> 80331 Munich</w:t>
        <w:br/>
        <w:t>Telephone: +49 89 273728-0</w:t>
        <w:tab/>
        <w:t>IT-Administrator/in</w:t>
        <w:tab/>
        <w:t>None</w:t>
        <w:tab/>
        <w:t>2023-03-07 16:00:27.585000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