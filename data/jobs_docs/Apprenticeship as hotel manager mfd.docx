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7783</w:t>
        <w:tab/>
        <w:t>10388</w:t>
        <w:tab/>
        <w:t>Apprenticeship as hotel manager (m/f/d)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Apprenticeship as a hotel manager (m/f/d) Benefits up to 100% Christmas bonus E-learning platform for apprentices Guaranteed takeover for apprentices Capital-forming benefits Employees and family &amp; friends rate in our hotels Employees &amp; apprentice events Employee restaurant Mentor system Your tasks Start your apprenticeship in August or September 2023 Pass through the areas of housekeeping, service (breakfast and banquet service, à la carte restaurant and piano bar), F&amp;B office, kitchen, reception, reservations, event sales and accounting during the 3-year training Learn planning in the various areas, Know how to organize and carry out tasks Become a passionate host and create an unforgettable guest experience Get first insights into the diversity, structure and leadership of teams Your profile You have at least a secondary school degree Your German and English skills are good You are a communication, Organizational and sales talent You enjoy dealing with people You have ideally already been able to gain experience in the hotel industry through an internship Contact We are happy to answer any questions you may have about the position, career and the company and we look forward to receiving your application.</w:t>
        <w:tab/>
        <w:t>Hotel specialist</w:t>
        <w:tab/>
        <w:t>None</w:t>
        <w:tab/>
        <w:t>2023-03-07 16:06:30.585000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