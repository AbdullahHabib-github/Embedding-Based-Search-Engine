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5093</w:t>
        <w:tab/>
        <w:t>7698</w:t>
        <w:tab/>
        <w:t>Warehouse employee (m/f/d) in the returns department - day shift</w:t>
        <w:tab/>
        <w:t>BS Gottschall GmbH is your contact for temporary employment and</w:t>
        <w:br/>
        <w:t>recruitment.</w:t>
        <w:br/>
        <w:t>As a young company, we combine a dynamic</w:t>
        <w:br/>
        <w:t>Start-up atmosphere with our many years of expertise in the</w:t>
        <w:br/>
        <w:t>Personnel service to find your suitable job!</w:t>
        <w:br/>
        <w:br/>
        <w:t>We are well connected in the Franconia and Hohenlohe area and can offer you</w:t>
        <w:br/>
        <w:t>provide a job tailored to your needs.</w:t>
        <w:br/>
        <w:br/>
        <w:t>We are looking for the ideal one in the Rot am See area as soon as possible</w:t>
        <w:br/>
        <w:t>Occupation for the position:</w:t>
        <w:br/>
        <w:br/>
        <w:br/>
        <w:t>Warehouse employee (m/f/d) in the returns department - day shift</w:t>
        <w:br/>
        <w:br/>
        <w:t>Your tasks:</w:t>
        <w:br/>
        <w:br/>
        <w:t>* Processing of returns</w:t>
        <w:br/>
        <w:t>* Documentation in the merchandise management system</w:t>
        <w:br/>
        <w:t>* Recording of returns receipts using a hand scanner</w:t>
        <w:br/>
        <w:t>* Sorting and picking</w:t>
        <w:br/>
        <w:br/>
        <w:t>Your profile:</w:t>
        <w:br/>
        <w:br/>
        <w:t>* First experience in the logistics environment as a warehouse employee (m/f/d),</w:t>
        <w:br/>
        <w:t>Dispatch assistant (m/f/d), order picker (m/f/d), career changers are also welcome</w:t>
        <w:br/>
        <w:t>(m/f/d), such as hotel specialist, hotel specialist, restaurant specialist or</w:t>
        <w:br/>
        <w:t>restaurant specialist</w:t>
        <w:br/>
        <w:t>* Good knowledge of German in speaking and writing</w:t>
        <w:br/>
        <w:t>* Ability to work in a team, physical resilience, reliability</w:t>
        <w:br/>
        <w:t>* Dedication and flexibility</w:t>
        <w:br/>
        <w:br/>
        <w:t>Your advantages:</w:t>
        <w:br/>
        <w:br/>
        <w:t>* The responsible and varied task in a modern</w:t>
        <w:br/>
        <w:t>company will motivate you.</w:t>
        <w:br/>
        <w:t>* You will be carefully and well organized in your future field of work</w:t>
        <w:br/>
        <w:t>incorporated.</w:t>
        <w:br/>
        <w:t>* Look forward to a long-term and secure job with</w:t>
        <w:br/>
        <w:t>performance-related payment</w:t>
        <w:br/>
        <w:t>* You can expect flat hierarchies as well as an open and personal atmosphere</w:t>
        <w:br/>
        <w:t>communication structure</w:t>
        <w:tab/>
        <w:t>Clerk - Logistics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16:01:00.425000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