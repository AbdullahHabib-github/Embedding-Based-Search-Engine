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3348</w:t>
        <w:tab/>
        <w:t>5953</w:t>
        <w:tab/>
        <w:t>Port employee (m/f/d) full-time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Karlsruhe with varied tasks and attractive collective wages.</w:t>
        <w:br/>
        <w:br/>
        <w:t>As part of temporary employment, we are currently looking for a port employee (m/f/d) full-time.</w:t>
        <w:br/>
        <w:br/>
        <w:t>Occupation: trade</w:t>
        <w:br/>
        <w:br/>
        <w:t>What do we offer you?</w:t>
        <w:br/>
        <w:t xml:space="preserve"> </w:t>
        <w:br/>
        <w:t>- Very good chances of being taken on</w:t>
        <w:br/>
        <w:t>- Remuneration according to iGZ-DGB collective agreement with industry surcharges</w:t>
        <w:br/>
        <w:t>- Bonuses</w:t>
        <w:br/>
        <w:t>- Access to long-term assignments at regional companies close to where you live</w:t>
        <w:br/>
        <w:t>- On-site support</w:t>
        <w:br/>
        <w:t>- A friendly and personable team as contact persons on site</w:t>
        <w:br/>
        <w:t>- Benefits from our many years of experience in the market</w:t>
        <w:br/>
        <w:t>- We offer you advance payments</w:t>
        <w:br/>
        <w:br/>
        <w:t>What does a port employee (m/f/d) do?</w:t>
        <w:br/>
        <w:t xml:space="preserve"> </w:t>
        <w:br/>
        <w:t>- Securing of general cargo</w:t>
        <w:br/>
        <w:t>- Assisting the foreman</w:t>
        <w:br/>
        <w:t>- Physical activities</w:t>
        <w:br/>
        <w:br/>
        <w:t>What are the requirements for getting started at ARWA Personaldienstleistungen GmbH in Karlsruhe?</w:t>
        <w:br/>
        <w:br/>
        <w:t>Ideally, you bring these personal strengths with you:</w:t>
        <w:br/>
        <w:t>- Resilience</w:t>
        <w:br/>
        <w:t>- ability to work in a team</w:t>
        <w:br/>
        <w:t>- Reliability</w:t>
        <w:br/>
        <w:br/>
        <w:t>Your knowledge and skills:</w:t>
        <w:br/>
        <w:t>- Port supervision</w:t>
        <w:br/>
        <w:t>- port handling</w:t>
        <w:br/>
        <w:t>- Sea freight, seaport forwarding</w:t>
        <w:br/>
        <w:br/>
        <w:t>Your professional experience as a port employee (m/f/d), shipper (m/f/d), port crane operator (m/f/d), ship loader and unloader (m/f/d), freight sorter (m/f/d). ) or as a forklift driver (m/f/d) distinguish you?</w:t>
        <w:br/>
        <w:t>Then apply online now for this job offer.</w:t>
        <w:br/>
        <w:br/>
        <w:t>Do you have any questions about our job offer or would you rather speak to us personally?</w:t>
        <w:br/>
        <w:t>You can reach our branch in Karlsruhe on 07 21 / 9 84 75 - 0 or by e-mail karlsruhe@arwa.de.</w:t>
        <w:br/>
        <w:br/>
        <w:t xml:space="preserve"> With your application, you agree to ARWA's data protection guidelines (can be found on our homepage under “Privacy Policy”).</w:t>
        <w:tab/>
        <w:t>dockworker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15:57:25.109000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