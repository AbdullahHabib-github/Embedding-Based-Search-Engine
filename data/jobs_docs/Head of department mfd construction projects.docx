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2813</w:t>
        <w:tab/>
        <w:t>5418</w:t>
        <w:tab/>
        <w:t>Head of department (m/f/d) construction projects</w:t>
        <w:tab/>
        <w:t>Schmieder has been bringing the right people to the right companies for over 30 years. Just one application is enough to benefit from our large network.</w:t>
        <w:br/>
        <w:br/>
        <w:t>On behalf of our customer, we are looking for a full-time and permanent position in the Bad Waldsee area manager (m/f/d) for construction projects. Ref 23098</w:t>
        <w:br/>
        <w:br/>
        <w:br/>
        <w:t>YOUR TASKS</w:t>
        <w:br/>
        <w:t xml:space="preserve"> </w:t>
        <w:br/>
        <w:t>- Technical and disciplinary management of the project manager (m/f/d) and employees (m/f/d)</w:t>
        <w:br/>
        <w:t>- Implementation and design of the long-term growth strategy</w:t>
        <w:br/>
        <w:t>- Regular communication and coordination with the project participants throughout the project</w:t>
        <w:br/>
        <w:t>- Sparring partner (m/f/d) for management on operational and strategic issues in day-to-day business</w:t>
        <w:br/>
        <w:t>- Participation in the expansion of the department Realization</w:t>
        <w:br/>
        <w:br/>
        <w:br/>
        <w:t>YOUR QUALIFICATION</w:t>
        <w:br/>
        <w:t xml:space="preserve"> </w:t>
        <w:br/>
        <w:t>- Successfully completed studies as a civil engineer (m/f/d) or a similar subject, alternatively technician (m/f/d) or master craftsman (m/f/d) in the structural environment</w:t>
        <w:br/>
        <w:t>- Experience in the field of construction project management</w:t>
        <w:br/>
        <w:t>- Confident demeanor and good communication skills</w:t>
        <w:br/>
        <w:t>- Sound knowledge of the common MS Office applications</w:t>
        <w:br/>
        <w:t>- Structured, motivated and independent way of working</w:t>
        <w:br/>
        <w:t>- Team spirit and organizational talent</w:t>
        <w:br/>
        <w:br/>
        <w:br/>
        <w:t>YOUR BENEFITS</w:t>
        <w:br/>
        <w:t xml:space="preserve"> </w:t>
        <w:br/>
        <w:t>- Appreciative working atmosphere in an established company</w:t>
        <w:br/>
        <w:t>- Flexible working hours</w:t>
        <w:br/>
        <w:t>- Permanent employment</w:t>
        <w:br/>
        <w:t>- Internal feel-good guarantee, for example through relaxation rooms</w:t>
        <w:br/>
        <w:t>- Company pension plan and other bonuses</w:t>
        <w:br/>
        <w:t>- Regular team events</w:t>
        <w:br/>
        <w:t>- JobRad Leasing</w:t>
        <w:br/>
        <w:br/>
        <w:br/>
        <w:t>Interested? Take control of your future!</w:t>
        <w:br/>
        <w:t>Please apply exclusively, quickly and discreetly via our application portal: www.jobs.schmieder-personal.de/23098</w:t>
        <w:br/>
        <w:br/>
        <w:t>Still questions? Mr. Erhart looks forward to your call on 07502 9449-243.</w:t>
        <w:tab/>
        <w:t>project manager</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15:56:19.137000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