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6171</w:t>
        <w:tab/>
        <w:t>8776</w:t>
        <w:tab/>
        <w:t>Electronics technician for industrial engineering (m/f/d)</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Electronics technician for industrial engineering (m/f/d)</w:t>
        <w:br/>
        <w:br/>
        <w:t>We are looking for an electronics technician for operating technology for the group sewage treatment plant in Ditzingen in the sewage treatment plant and sewer operation department of the civil engineering office/in-house municipal drainage Stuttgart (SES) of the state capital Stuttgart. The position is to be filled indefinitely.</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br/>
        <w:t>Your main tasks:</w:t>
        <w:br/>
        <w:t>Maintenance, inspection and repair work on electrical distributors and control cabinets</w:t>
        <w:br/>
        <w:t>Operation and control of the plant with the process control system</w:t>
        <w:br/>
        <w:t>Troubleshooting</w:t>
        <w:br/>
        <w:t>Installation work in waste water systems</w:t>
        <w:br/>
        <w:t>Operation of measurement and control technology</w:t>
        <w:br/>
        <w:t>general on-call duty</w:t>
        <w:br/>
        <w:br/>
        <w:t>Your profile:</w:t>
        <w:br/>
        <w:t>Completed vocational training as an electronics technician for industrial engineering, energy system electronics technician or electrician</w:t>
        <w:br/>
        <w:t>Good knowledge of measurement, control and regulation technology</w:t>
        <w:br/>
        <w:t>Basic knowledge of programmable logic controllers</w:t>
        <w:br/>
        <w:t>Ability to work in a team and a high degree of responsibility</w:t>
        <w:br/>
        <w:t>command of the German language with good verbal and written skills</w:t>
        <w:br/>
        <w:t>in the case of foreign qualifications, submission of recognition in Germany</w:t>
        <w:br/>
        <w:t>Class B driver's license</w:t>
        <w:br/>
        <w:br/>
        <w:t>Look forward to:</w:t>
        <w:br/>
        <w:t>a future-proof job</w:t>
        <w:br/>
        <w:t>Personal and professional development through a comprehensive range of advanced training courses</w:t>
        <w:br/>
        <w:t>Health management and sports offers</w:t>
        <w:br/>
        <w:t>a subsidized public transport ticket</w:t>
        <w:br/>
        <w:t>employer-funded pension</w:t>
        <w:br/>
        <w:br/>
        <w:t>If all personal and collective bargaining requirements are met, you will be classified in pay group 7 TVöD.</w:t>
        <w:br/>
        <w:t>Mr. Doanoulakis is at your disposal on 0711 216-33005 for more information on the job. If you have questions about the procedure under HR law, please contact Ms. Zwicknagel on 0711 216-81984.</w:t>
        <w:br/>
        <w:br/>
        <w:t>Please send applications to our online application portal by April 1st, 2023.</w:t>
        <w:br/>
        <w:br/>
        <w:t>If an online application is not possible, you can send us your paper application, quoting the reference number SES/0003/2023, to the Stuttgart municipal drainage company of the state capital Stuttgart, Hohe Straße 25, 70176 Stuttgart.</w:t>
        <w:br/>
        <w:br/>
        <w:t>In the case of a paper application, please only send us copies without plastic sleeves or similar, as there will be no return. After completion of the selection process, all documents will be destroyed.</w:t>
        <w:br/>
        <w:br/>
        <w:br/>
        <w:t>www.stuttgart.de/stellenangebote</w:t>
        <w:tab/>
        <w:t>Electrician for specified activities</w:t>
        <w:tab/>
        <w:t>None</w:t>
        <w:tab/>
        <w:t>2023-03-07 16:03:13.367000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