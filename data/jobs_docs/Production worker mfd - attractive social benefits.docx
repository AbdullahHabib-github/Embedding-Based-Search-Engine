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5073</w:t>
        <w:tab/>
        <w:t>7678</w:t>
        <w:tab/>
        <w:t>Production worker (m/f/d) - attractive social benefits</w:t>
        <w:tab/>
        <w:t>Your future employer sees itself as a competent partner</w:t>
        <w:br/>
        <w:t>sustainable plastic solutions. This has become our client's mission</w:t>
        <w:br/>
        <w:t>made. Around 170 dedicated employees are committed to this. For</w:t>
        <w:br/>
        <w:t>We are looking for this client as soon as possible in the Rothenburg ob area</w:t>
        <w:br/>
        <w:t>der Tauber is the ideal candidate for the position:</w:t>
        <w:br/>
        <w:br/>
        <w:t>Production worker (m/f/d) - attractive social benefits</w:t>
        <w:br/>
        <w:br/>
        <w:t>Your project:</w:t>
        <w:br/>
        <w:br/>
        <w:t>* Production of product premixes according to recipe specifications</w:t>
        <w:br/>
        <w:t>* Drying and logging of the raw materials according to recipe specifications</w:t>
        <w:br/>
        <w:t>* Operation, set-up and cleaning of mixing and drying systems</w:t>
        <w:br/>
        <w:t>* Filling of the finished material</w:t>
        <w:br/>
        <w:br/>
        <w:t>That's them:</w:t>
        <w:br/>
        <w:br/>
        <w:t>* Production experience preferably in the plastics sector</w:t>
        <w:br/>
        <w:t>* Technical/mechanical knowledge is desirable</w:t>
        <w:br/>
        <w:t>* Willingness to work in 2 shifts</w:t>
        <w:br/>
        <w:t>* Quality awareness and willingness to take on responsibility</w:t>
        <w:br/>
        <w:t>* Team spirit and physical resilience</w:t>
        <w:br/>
        <w:br/>
        <w:t>Your advantages:</w:t>
        <w:br/>
        <w:br/>
        <w:t>* Look forward to a future-proof job with</w:t>
        <w:br/>
        <w:t>performance-related remuneration and attractive working conditions</w:t>
        <w:br/>
        <w:t>* A modern working environment with a progressive employer</w:t>
        <w:br/>
        <w:t>economic stability gives you a warm welcome</w:t>
        <w:br/>
        <w:t>* You will be carefully and well organized in your department by a</w:t>
        <w:br/>
        <w:t>specially assigned to you</w:t>
        <w:tab/>
        <w:t>Helper / in - plastic, rubber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16:00:57.959000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