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2669</w:t>
        <w:tab/>
        <w:t>5274</w:t>
        <w:tab/>
        <w:t>Resident in Internal Medicine and Rheumatology (m/f/x)</w:t>
        <w:tab/>
        <w:t>Resident in Internal Medicine and Rheumatology (m/f/x)</w:t>
        <w:br/>
        <w:br/>
        <w:t>For an endocrinological center in Frankfurt a.M. we are looking for an assistant doctor (m/f/d) for internal medicine in the field of rheumatology. Are you in the last two years of further education and interested in gaining valuable experience in rheumatology? Then this position could be just right for you:</w:t>
        <w:br/>
        <w:br/>
        <w:t>(JOB ID: 56801)</w:t>
        <w:br/>
        <w:br/>
        <w:t>• Position: Assistant doctor (m/f/d)</w:t>
        <w:br/>
        <w:t>• Specialty: Internal Medicine - Rheumatology</w:t>
        <w:br/>
        <w:t>• Facility: Endocrinology Center</w:t>
        <w:br/>
        <w:t>• Working hours: full-time (40 hours/week), part-time</w:t>
        <w:br/>
        <w:t>• Start: As soon as possible</w:t>
        <w:br/>
        <w:t>• Place of work: Frankfurt a.M.</w:t>
        <w:br/>
        <w:t>• Range of treatments: You will work in an extremely professional and high-quality center for hormonal and metabolic diseases with various focal points, including rheumatology. The patients of the center are cared for interdisciplinary, comprehensively and individually. The endocrinological center offers a wide range of services and treatments, is modernly equipped and enables you to have a structured and experience-rich training. You will work in an interdisciplinary team and thus have the opportunity for interdisciplinary exchange with your experienced medical colleagues.</w:t>
        <w:br/>
        <w:br/>
        <w:t>The center offers you:</w:t>
        <w:br/>
        <w:br/>
        <w:t>• Attractive remuneration</w:t>
        <w:br/>
        <w:t>• Versatile and interesting field of work</w:t>
        <w:br/>
        <w:t>• Very good development opportunities</w:t>
        <w:br/>
        <w:t>• Structured training</w:t>
        <w:br/>
        <w:t>• Work-life balance</w:t>
        <w:br/>
        <w:t>• Modern equipped facility</w:t>
        <w:br/>
        <w:t>• Independent work</w:t>
        <w:br/>
        <w:t>• Future-oriented and secure job</w:t>
        <w:br/>
        <w:t>• Regular training and further education</w:t>
        <w:br/>
        <w:t>• High recreational value of the region</w:t>
        <w:br/>
        <w:t>• And much more…</w:t>
        <w:br/>
        <w:br/>
        <w:t>Your profile as an assistant doctor for internal medicine and rheumatology (m/f/d):</w:t>
        <w:br/>
        <w:br/>
        <w:t>• German license to practice medicine</w:t>
        <w:br/>
        <w:t>• Specialist training in internal medicine in the last two WB years</w:t>
        <w:br/>
        <w:t>• Interest in rheumatology</w:t>
        <w:br/>
        <w:t>• Commitment and empathy</w:t>
        <w:br/>
        <w:br/>
        <w:t>About Us:</w:t>
        <w:br/>
        <w:br/>
        <w:t>tw.con is a recruitment agency specializing in healthcare professionals. We have been placing doctors for German hospitals, MVZ and practices since 2007, making us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Assistant doctor</w:t>
        <w:tab/>
        <w:t>None</w:t>
        <w:tab/>
        <w:t>2023-03-07 15:56:01.347000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