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1556</w:t>
        <w:tab/>
        <w:t>4161</w:t>
        <w:tab/>
        <w:t>Sales team management - back office m-w-d</w:t>
        <w:tab/>
        <w:t>(Spaichingen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br/>
        <w:t>On behalf of a technology company from the cutting technology sector with several hundred employees, we are looking for a long-term position</w:t>
        <w:br/>
        <w:t>reinforcement. (we would like to discuss everything else with you personally)</w:t>
        <w:br/>
        <w:br/>
        <w:t>What you can expect:</w:t>
        <w:br/>
        <w:br/>
        <w:t>• permanent employment</w:t>
        <w:br/>
        <w:t>• 30 days holiday, holiday pay, Christmas bonus</w:t>
        <w:br/>
        <w:t>• Extensive social benefits</w:t>
        <w:br/>
        <w:br/>
        <w:t>These are your tasks:</w:t>
        <w:br/>
        <w:br/>
        <w:t>• Processing incoming orders</w:t>
        <w:br/>
        <w:t>• Creation of shipping documents</w:t>
        <w:br/>
        <w:t>• Monitoring of customs clearance</w:t>
        <w:br/>
        <w:t>• Invoices and credit notes, price verification</w:t>
        <w:br/>
        <w:t>• Master data maintenance</w:t>
        <w:br/>
        <w:br/>
        <w:t>Your skills:</w:t>
        <w:br/>
        <w:br/>
        <w:t>• Completed commercial vocational training</w:t>
        <w:br/>
        <w:t>• Ability to work in a team and responsible working methods</w:t>
        <w:br/>
        <w:t>• Confident handling of common EDP programs</w:t>
        <w:br/>
        <w:t>• English knowledge is an advantage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15:53:44.380000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