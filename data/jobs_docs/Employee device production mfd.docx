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7409</w:t>
        <w:tab/>
        <w:t>10014</w:t>
        <w:tab/>
        <w:t>Employee device production (m/f/d)</w:t>
        <w:tab/>
        <w:t>For more than 40 years, hkw has been providing temporary employment and direct placement of workers with locations in Munich and Ulm.</w:t>
        <w:br/>
        <w:br/>
        <w:t>Employee device production (m/f/d)</w:t>
        <w:br/>
        <w:br/>
        <w:t>Job ID: 3135</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For our customer we are looking for employees for device production (m/f/d). At the beginning in employee leasing with option to take over.</w:t>
        <w:br/>
        <w:br/>
        <w:br/>
        <w:t>Your tasks</w:t>
        <w:br/>
        <w:br/>
        <w:br/>
        <w:t>- Preparations for assembly work such as preparing tools and production papers</w:t>
        <w:br/>
        <w:t>- Pre-assembly of electrical or mechanical assemblies</w:t>
        <w:br/>
        <w:t>- Compliance and testing according to quality specifications</w:t>
        <w:br/>
        <w:t>- Elimination of defects in components by replacing parts or readjustment</w:t>
        <w:br/>
        <w:t>- Documentations</w:t>
        <w:br/>
        <w:br/>
        <w:t>your profile</w:t>
        <w:br/>
        <w:br/>
        <w:br/>
        <w:t>- Completed vocational training as an industrial mechanic or comparable</w:t>
        <w:br/>
        <w:t>- At least 2 years of professional experience in the production of electro-mechanical devices</w:t>
        <w:br/>
        <w:t>- Understanding of production-related connections</w:t>
        <w:br/>
        <w:t>- Confident handling of the PC</w:t>
        <w:br/>
        <w:br/>
        <w:t>Your direct contact</w:t>
        <w:br/>
        <w:br/>
        <w:t>hkw GmbH</w:t>
        <w:br/>
        <w:t>Mrs. Gordana Feist</w:t>
        <w:br/>
        <w:t>Frauenstrasse 28</w:t>
        <w:br/>
        <w:t>89073 Ulm</w:t>
        <w:br/>
        <w:br/>
        <w:t>+49 731 8803080</w:t>
        <w:br/>
        <w:br/>
        <w:t>WhatsApp +49 171 7122187</w:t>
        <w:br/>
        <w:t>ulm@hkw.group</w:t>
        <w:br/>
        <w:t>http://www.hkw.group</w:t>
        <w:br/>
        <w:br/>
        <w:t>Department(s): Electrical/Electronics, Mechanics, Assembly</w:t>
        <w:br/>
        <w:t>Type(s) of staffing needs: Reassignment</w:t>
        <w:br/>
        <w:t>Collective agreement: iGZ</w:t>
        <w:br/>
        <w:t>Salary group: depending on qualifications and professional experience</w:t>
        <w:tab/>
        <w:t>industrial mechanic</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16:05:44.717000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