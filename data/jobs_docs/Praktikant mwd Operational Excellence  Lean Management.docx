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9528</w:t>
        <w:tab/>
        <w:t>12133</w:t>
        <w:tab/>
        <w:t>Praktikant (m|w|d) Operational Excellence / Lean Management</w:t>
        <w:tab/>
        <w:t>*About the Voith Group*</w:t>
        <w:br/>
        <w:t>The Voith Group is a global technology group. With his</w:t>
        <w:br/>
        <w:t>broad portfolio of systems, products, services and digital</w:t>
        <w:br/>
        <w:t>applications, Voith sets standards in the energy, paper,</w:t>
        <w:br/>
        <w:t>Raw Materials and Transport &amp; Automotive. Founded in 1867, today Voith is involved</w:t>
        <w:br/>
        <w:t>around 20,000 employees, 4.3 billion euros in sales and locations in</w:t>
        <w:br/>
        <w:t>one of the largest family businesses in Europe in over 60 countries around the world.</w:t>
        <w:br/>
        <w:br/>
        <w:t>Support the Voith Group | Division Turbo as</w:t>
        <w:br/>
        <w:br/>
        <w:br/>
        <w:t>*Intern (m|f|d) in Operational Excellence / Lean Management* *</w:t>
        <w:br/>
        <w:t>*</w:t>
        <w:br/>
        <w:t>I Location Crailsheim I from February/March 2023 for 4 - 6</w:t>
        <w:br/>
        <w:t>Months</w:t>
        <w:br/>
        <w:br/>
        <w:t>*Your tasks*</w:t>
        <w:br/>
        <w:br/>
        <w:t>· You will be part of our Operational Excellence (OpEx) team and</w:t>
        <w:br/>
        <w:t>support us in the implementation and further development of Voith Lean</w:t>
        <w:br/>
        <w:t>Philosophy at the Crailsheim site.</w:t>
        <w:br/>
        <w:t>· Assist in the planning and execution of</w:t>
        <w:br/>
        <w:t>improvement projects in an interdisciplinary environment</w:t>
        <w:br/>
        <w:t>Interfaces in the areas of production, assembly, logistics,</w:t>
        <w:br/>
        <w:t>Quality assurance, industrial engineering.</w:t>
        <w:br/>
        <w:t>· Working on topics in the area of ​​process optimization,</w:t>
        <w:br/>
        <w:t>Standardization, sustainable problem solving and continuous</w:t>
        <w:br/>
        <w:t>Improvement is part of your job.</w:t>
        <w:br/>
        <w:t>· You support the implementation of OPEX workshops and training courses</w:t>
        <w:br/>
        <w:t>(5S, TPM, SMED, problem solving techniques, value stream mapping, etc.) as well as</w:t>
        <w:br/>
        <w:t>of preparation, participation and follow-up.</w:t>
        <w:br/>
        <w:t>· Creating presentations and training materials is</w:t>
        <w:br/>
        <w:t>part of your internship.</w:t>
        <w:br/>
        <w:t>· You will also support the further development of the</w:t>
        <w:br/>
        <w:t>method case (KATA, Hoshin Kanri, master plan).</w:t>
        <w:br/>
        <w:br/>
        <w:t>*Your profile*</w:t>
        <w:br/>
        <w:br/>
        <w:t>· You are a registered student (m/f/d) of a technical and/or</w:t>
        <w:br/>
        <w:t>economics course.</w:t>
        <w:br/>
        <w:t>· You are looking for a compulsory internship. The duration of</w:t>
        <w:br/>
        <w:t>Mandatory internship can be extended by up to 3 additional months</w:t>
        <w:br/>
        <w:t>Internship to be expanded.</w:t>
        <w:br/>
        <w:t>· Good PC skills, confident handling of MS Office and very good</w:t>
        <w:br/>
        <w:t>We require German and good English skills, both spoken and written.</w:t>
        <w:br/>
        <w:t>· Your way of working is independent and structured. A high degree</w:t>
        <w:br/>
        <w:t>Initiative and flexibility as well as analytical skills</w:t>
        <w:br/>
        <w:t>Think price.</w:t>
        <w:br/>
        <w:t>· Strong teamwork and communication skills, fast</w:t>
        <w:br/>
        <w:t>Apprehension, enthusiasm and organizational skills round off</w:t>
        <w:br/>
        <w:t>your profile.</w:t>
        <w:br/>
        <w:br/>
        <w:t>*This is what awaits you*</w:t>
        <w:br/>
        <w:br/>
        <w:t>· With a mentor (m/f/d) and a team at your side, who will help you with the</w:t>
        <w:br/>
        <w:t>Start and support during your time at Voith and regularly</w:t>
        <w:br/>
        <w:t>Giving feedback, you benefit not only from a professional but also from</w:t>
        <w:br/>
        <w:t>personal development.</w:t>
        <w:br/>
        <w:t>· Varied work and independent projects right from the start</w:t>
        <w:br/>
        <w:t>an provide an insight into an international company.</w:t>
        <w:br/>
        <w:t>· As an intern (m/f/d) at Voith you have flexible working hours and</w:t>
        <w:br/>
        <w:t>an attractive one because it is part of the Fair Company Initiative</w:t>
        <w:br/>
        <w:t>Compensation. Therefore, enrollment is required.</w:t>
        <w:br/>
        <w:br/>
        <w:t>Apply now via our *online portal *with your</w:t>
        <w:br/>
        <w:t>*detailed application documents *(cover letter, curriculum vitae, certificates,</w:t>
        <w:br/>
        <w:t>certificate of enrollment).</w:t>
        <w:br/>
        <w:br/>
        <w:t>You can find everything you need to know about the application process here.</w:t>
        <w:br/>
        <w:br/>
        <w:br/>
        <w:t>The *J.M. Voith SE &amp; Co. KG | VTA* is looking forward to your application!</w:t>
        <w:br/>
        <w:br/>
        <w:t>*Your personal contact*</w:t>
        <w:br/>
        <w:t>JM Voith SE &amp; Co. KG | VZS</w:t>
        <w:br/>
        <w:t>Global Business Services HR EMEA</w:t>
        <w:br/>
        <w:br/>
        <w:t>Talent Acquisition • Johannes Hummel • Tel. +49 7321 37 2042</w:t>
        <w:br/>
        <w:br/>
        <w:t>**</w:t>
        <w:br/>
        <w:t>Job ID 65652</w:t>
        <w:tab/>
        <w:t>industrial engineer</w:t>
        <w:tab/>
        <w:t>None</w:t>
        <w:tab/>
        <w:t>2023-03-07 16:10:04.761000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