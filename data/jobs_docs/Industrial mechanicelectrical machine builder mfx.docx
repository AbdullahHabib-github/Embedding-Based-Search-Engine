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6698</w:t>
        <w:tab/>
        <w:t>9303</w:t>
        <w:tab/>
        <w:t>Industrial mechanic/electrical machine builder (m/f/x)</w:t>
        <w:tab/>
        <w:t>Industrial mechanic/electrical machine builder (m/f/d) wanted in Ludwigslust!</w:t>
        <w:br/>
        <w:t>-&gt; Full-time (morning shift) / EG 4</w:t>
        <w:br/>
        <w:br/>
        <w:t>Your area of ​​responsibility:</w:t>
        <w:br/>
        <w:br/>
        <w:t>• Repair and maintenance of electric motors, pumps and drives</w:t>
        <w:br/>
        <w:t>• Assembly/disassembly, installation and commissioning of electric drives and motors</w:t>
        <w:br/>
        <w:br/>
        <w:t>Our requirements:</w:t>
        <w:br/>
        <w:br/>
        <w:t>• Completed vocational training as an industrial mechanic/electrical machine builder (m/f/d) + professional experience</w:t>
        <w:br/>
        <w:t>• Knowledge of electrical and drive technology</w:t>
        <w:br/>
        <w:t>•</w:t>
        <w:tab/>
        <w:t>German language skills in speaking and writing</w:t>
        <w:br/>
        <w:br/>
        <w:t>Our range:</w:t>
        <w:br/>
        <w:br/>
        <w:t>• An employment contract that suits you</w:t>
        <w:br/>
        <w:t>• Of course, tariff remuneration (iGZ) with Christmas and holiday bonuses</w:t>
        <w:br/>
        <w:t>• We offer you the RASANT mobility guarantee</w:t>
        <w:br/>
        <w:t>• Attractive bonus system, further training - we will support you!</w:t>
        <w:br/>
        <w:br/>
        <w:t>APPLY NOW!</w:t>
        <w:br/>
        <w:br/>
        <w:t>During the week you can reach us from 08:00 a.m. to 05:00 p.m.:</w:t>
        <w:br/>
        <w:t>-&gt; 03874 / 620560</w:t>
        <w:br/>
        <w:t>or you can come by in person! :-)</w:t>
        <w:br/>
        <w:br/>
        <w:t>Your contact:</w:t>
        <w:br/>
        <w:t>RASANT Personal Leasing GmbH</w:t>
        <w:br/>
        <w:t>Schlossstrasse 28</w:t>
        <w:br/>
        <w:t>19288 Ludwigslust</w:t>
        <w:br/>
        <w:t>Phone: 03874 / 620560</w:t>
        <w:br/>
        <w:t>Email: ludwigslust@rasant-personal-leasing.de</w:t>
        <w:br/>
        <w:br/>
        <w:t>Your JOB is waiting for you!</w:t>
        <w:tab/>
        <w:t>industrial mechanic</w:t>
        <w:tab/>
        <w:t>None</w:t>
        <w:tab/>
        <w:t>2023-03-07 16:04:17.712000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