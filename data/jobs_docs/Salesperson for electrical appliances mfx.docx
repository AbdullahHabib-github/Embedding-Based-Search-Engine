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925</w:t>
        <w:tab/>
        <w:t>3529</w:t>
        <w:tab/>
        <w:t>Salesperson for electrical appliances (m/f/x)</w:t>
        <w:tab/>
        <w:t>What makes us special</w:t>
        <w:br/>
        <w:t>The flat hierarchies and short decision-making paths of our family business enable fast and dynamic work. In our solid and growing company you will work on varied tasks. We not only offer you a secure job and good career opportunities, but also performance-related pay and a company pension scheme. And even more:</w:t>
        <w:br/>
        <w:t>* Personal development through training courses at our in-house academy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have a sense of beauty and love to present and sell products from our specialist ranges, such as high-quality lights or electronic devices</w:t>
        <w:br/>
        <w:t>* You inspire our customers with decoration tips and the latest trends, as well as with a pronounced service orientation in the consultations</w:t>
        <w:br/>
        <w:t>* You control incoming goods, price labels and become the hero of goods clearance</w:t>
        <w:br/>
        <w:t>We want to get to know you</w:t>
        <w:br/>
        <w:t>if you are a popular person (m/f/x) who, based on initial experience in sales, knows how to inspire people. We are looking for a sales talent (m/f/x) with charisma who can anticipate every wish of our customers and fulfill them.</w:t>
        <w:br/>
        <w:t>If you have experience in sales but do not have any knowledge of electrical appliances, we will teach you the specialist knowledge.</w:t>
        <w:br/>
        <w:t>Enthusiastic? We look forward to meeting you!</w:t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br/>
        <w:t>People. Trust. Höffner.</w:t>
        <w:tab/>
        <w:t>Saleswoman</w:t>
        <w:tab/>
        <w:t>None</w:t>
        <w:tab/>
        <w:t>2023-03-07 15:52:26.391000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