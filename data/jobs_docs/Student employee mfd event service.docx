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8269</w:t>
        <w:tab/>
        <w:t>10874</w:t>
        <w:tab/>
        <w:t>Student employee m/f/d event service</w:t>
        <w:tab/>
        <w:t>STUDENTpartout GmbH brings together students and employers from event gastronomy and from the industrial/commercial sector throughout Germany. Students can look forward to the perfect part-time job in the diverse student working world, regardless of whether it is about improving their bank balance or gaining professional experience for a successful future. We support our customers with temporary, short-term and flexibly available student employees ? differently pre-qualified and can be used in many different areas, such as event service, office, sales, logistics, marketing, sales, web and IT. STUDENTpartout: dynamic, authentic and represented nationwide! The hottest locations in gastronomy, the hotel industry and the event industry are waiting for you! Join our team as an event service worker m/f/d. Your tasks:   From the preparatory work (mise en place) to the beverage service and the serving of dishes to the counter service, buffet care or clearing the tables? as an event service employee you are an important part of the team and ensure the success of every event! Your profile:                             Enrollment at a (technical) college or university You enjoy dealing with guests You like working in a team, are flexible &amp; reliable Friendliness &amp; a positive demeanor are natural for you You are attentive &amp; have an eye for detail   We offer You:   An above-tariff &amp; performance-based salary An interesting &amp; varied part-time job Flexible time management, ideally compatible with your studies Free service training &amp; optimal deployment preparation Working in a nice team   Your future begins today! Apply now! Our branch team is already sitting on hot coals and is waiting for your application!</w:t>
        <w:tab/>
        <w:t>Specialist - restaurants and event catering</w:t>
        <w:tab/>
        <w:t>None</w:t>
        <w:tab/>
        <w:t>2023-03-07 16:07:30.299000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