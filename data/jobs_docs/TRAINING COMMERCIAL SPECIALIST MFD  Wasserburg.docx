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1870</w:t>
        <w:tab/>
        <w:t>4475</w:t>
        <w:tab/>
        <w:t>TRAINING COMMERCIAL SPECIALIST (M/F/D) – Wasserburg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15:54:23.081000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