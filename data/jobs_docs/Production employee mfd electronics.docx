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5462</w:t>
        <w:tab/>
        <w:t>8067</w:t>
        <w:tab/>
        <w:t>Production employee (m/f/d) electronics</w:t>
        <w:tab/>
        <w:t>We are looking for a production employee (m/f/d) in the electronics industry in Munich South-West for our customer. Please apply, stating your salary expectations.</w:t>
        <w:br/>
        <w:br/>
        <w:t>We offer:</w:t>
        <w:br/>
        <w:br/>
        <w:t>• Permanent employment</w:t>
        <w:br/>
        <w:t>• Pay above the standard pay scale</w:t>
        <w:br/>
        <w:t>• Employer-funded pension</w:t>
        <w:br/>
        <w:t>• Interesting job</w:t>
        <w:br/>
        <w:t>• Personal care</w:t>
        <w:br/>
        <w:br/>
        <w:t>Your tasks:</w:t>
        <w:br/>
        <w:br/>
        <w:t>• Assembly of electronic assemblies and small parts</w:t>
        <w:br/>
        <w:t>• Assembly of optical systems</w:t>
        <w:br/>
        <w:t>• Soldering components</w:t>
        <w:br/>
        <w:t>• Visual inspection</w:t>
        <w:br/>
        <w:br/>
        <w:t>Your profile:</w:t>
        <w:br/>
        <w:br/>
        <w:t>• Experience in one of the mentioned areas</w:t>
        <w:br/>
        <w:t>• High quality awareness</w:t>
        <w:br/>
        <w:t>• Skilled craftsmanship</w:t>
        <w:br/>
        <w:t>• Good knowledge of German</w:t>
        <w:br/>
        <w:t>• Shift work: early and late shifts</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fitter</w:t>
        <w:tab/>
        <w:t>We are a personnel service provider with branches in Munich, Rosenheim and Wolfratshausen. Our focus is on skilled personnel or skilled workers in the areas of gastronomy, trade, crafts, industry, logistics and office.</w:t>
        <w:br/>
        <w:br/>
        <w:t>We have been a medium-sized family business since 2005. We offer our employees performance-based pay that exceeds the collective bargaining agreement and works with the iGZ-DGB collective agreement. This enables us to provide our customers with qualified and motivated employees.</w:t>
        <w:tab/>
        <w:t>2023-03-07 16:01:45.975000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