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4979</w:t>
        <w:tab/>
        <w:t>7584</w:t>
        <w:tab/>
        <w:t>Service technician (m/f/d) wanted for worldwide assignment!</w:t>
        <w:tab/>
        <w:t>Who are we?</w:t>
        <w:br/>
        <w:t>We connect jobs and people!</w:t>
        <w:br/>
        <w:br/>
        <w:t>As an owner-managed company, we rely on fairness, reliability and appreciation for our employees, customers and partners.</w:t>
        <w:br/>
        <w:br/>
        <w:t>Service technician (m/f/d) wanted for worldwide assignment!</w:t>
        <w:br/>
        <w:br/>
        <w:t>Location: Hamburg</w:t>
        <w:br/>
        <w:t>Employment type(s): full-time</w:t>
        <w:br/>
        <w:br/>
        <w:t>Job Description</w:t>
        <w:br/>
        <w:t>We are looking for YOU as a full-time service technician (m/f/d) for our global customer in Hamburg as soon as possible.</w:t>
        <w:br/>
        <w:br/>
        <w:t>Your skills:</w:t>
        <w:br/>
        <w:t>- Completed vocational training as a mechatronics technician (m/f/d), industrial electronics technician (m/f/d) or comparable</w:t>
        <w:br/>
        <w:t>- Several years of professional experience as a service technician desirable</w:t>
        <w:br/>
        <w:t>- Good knowledge of spoken and written German and English</w:t>
        <w:br/>
        <w:t>- Confident use of MS Office</w:t>
        <w:br/>
        <w:t>- Class B driver's license</w:t>
        <w:br/>
        <w:t>- Willingness to travel worldwide</w:t>
        <w:br/>
        <w:t>- Very good physical fitness and resilience, suitability for the tropics (G35)</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Installations, facilities and commissioning at home and abroad</w:t>
        <w:br/>
        <w:t>- Maintenance including assessment, cleaning and replacement of components</w:t>
        <w:br/>
        <w:t>- Troubleshooting, repairs and optimization of the machines</w:t>
        <w:br/>
        <w:t>- Training of customer staff</w:t>
        <w:br/>
        <w:t>- Processing of support requests</w:t>
        <w:br/>
        <w:t>- Sale of spare parts and new equipment</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Maintenance and service technician - mechanical engineering</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16:00:46.394000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