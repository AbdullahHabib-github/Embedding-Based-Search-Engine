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8566</w:t>
        <w:tab/>
        <w:t>11171</w:t>
        <w:tab/>
        <w:t>Warehouse assistant / mini job (m/f/d)</w:t>
        <w:tab/>
        <w:t>Mömax is a success and service-oriented trend furnishing company and is expanding nationally and internationally. Like the companies Poco, Lesnina, Möbelix and Mann Mobilia, Mömax belongs to the XXXLutz Group. The XXXLutz Group employs more than 25,700 people with over 320 furniture stores in thirteen European countries.</w:t>
        <w:br/>
        <w:br/>
        <w:t>In our more than 80 mömax branches in Germany, Austria, Switzerland, Slovenia, Hungary, Romania, Bulgaria and Croatia - further mömax locations are already being planned - we offer between 6,000 and 12,000 square meters of exhibition space unique living trends that are both visually and also fully convincing in terms of price. Mömax offers the most modern living solutions, stylish complete furnishings and well thought-out furnishing ideas, even for the smallest of rooms, at a particularly good price:</w:t>
        <w:br/>
        <w:br/>
        <w:t>In any case, Mömax skilfully sets accents... Working at mömax – maximum possibilities.</w:t>
        <w:br/>
        <w:br/>
        <w:t>Warehouse assistant / mini job (m/f/d)</w:t>
        <w:br/>
        <w:br/>
        <w:t>Tasks:</w:t>
        <w:br/>
        <w:br/>
        <w:t>- You support the branch operations in the logistics area</w:t>
        <w:br/>
        <w:br/>
        <w:t>- You ensure the correct storage of the goods and support the goods issue</w:t>
        <w:br/>
        <w:t>- You pay attention to inventory accuracy, product availability and quality</w:t>
        <w:br/>
        <w:t>- You handle our goods carefully and conscientiously</w:t>
        <w:br/>
        <w:t>Qualifications:</w:t>
        <w:br/>
        <w:br/>
        <w:t>- Ideally, first experience in logistics</w:t>
        <w:br/>
        <w:t>- You are team-oriented, open-minded and physically resilient</w:t>
        <w:br/>
        <w:t>- Communication skills and customer orientation</w:t>
        <w:br/>
        <w:t>- You work accurately, are responsible and have a friendly demeanor</w:t>
        <w:br/>
        <w:t>We offer:</w:t>
        <w:br/>
        <w:br/>
        <w:t>- Qualification through a temporary job for an apprenticeship at Mömax</w:t>
        <w:br/>
        <w:t>- A pleasant working atmosphere in a professional team</w:t>
        <w:br/>
        <w:br/>
        <w:t>- A future-proof job in a growing company</w:t>
        <w:br/>
        <w:t>- Employee discounts in every Mömax and XXXLutz branch</w:t>
        <w:br/>
        <w:br/>
        <w:t>- Team cohesion is strengthened through team events, summer festivals and Christmas parties</w:t>
        <w:br/>
        <w:br/>
        <w:t>- Discounted food in our own Mömax restaurants</w:t>
        <w:br/>
        <w:br/>
        <w:t>momax Germany GmbH</w:t>
        <w:br/>
        <w:t>- - Momax Schweinfurt</w:t>
        <w:br/>
        <w:t>Momax Schweinfurt</w:t>
        <w:br/>
        <w:t>Amsterdamstrasse 5</w:t>
        <w:br/>
        <w:t>97421 Schweinfurt</w:t>
        <w:br/>
        <w:t>jobs@moemax.de</w:t>
        <w:br/>
        <w:t>-</w:t>
        <w:br/>
        <w:t>-</w:t>
        <w:tab/>
        <w:t>Helper - warehousing, transport</w:t>
        <w:tab/>
        <w:t>None</w:t>
        <w:tab/>
        <w:t>2023-03-07 16:08:06.847000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