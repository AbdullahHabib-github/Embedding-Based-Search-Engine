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7396</w:t>
        <w:tab/>
        <w:t>10001</w:t>
        <w:tab/>
        <w:t>Building technician m/f/d</w:t>
        <w:tab/>
        <w:t>For more than 40 years, hkw has been providing temporary employment and direct placement of workers with locations in Munich and Ulm.</w:t>
        <w:br/>
        <w:br/>
        <w:t>Building technician m/f/d</w:t>
        <w:br/>
        <w:br/>
        <w:t>Job ID: 3042</w:t>
        <w:br/>
        <w:t>Location: Munich</w:t>
        <w:br/>
        <w:t>Employment type(s): full-time</w:t>
        <w:br/>
        <w:br/>
        <w:t>We offer</w:t>
        <w:br/>
        <w:br/>
        <w:br/>
        <w:t>- Permanent employment contract with remuneration above the collective agreement</w:t>
        <w:br/>
        <w:t>- Reimbursement of travel expenses and variable flextime account</w:t>
        <w:br/>
        <w:t>- Holiday entitlement up to 30 days, as well as holiday and Christmas bonuses</w:t>
        <w:br/>
        <w:t>- Support for professional development</w:t>
        <w:br/>
        <w:br/>
        <w:br/>
        <w:t>Further employer benefits can be found at: www.hkw.jobs/ihre-hkw-sonderdienstleistungen/</w:t>
        <w:br/>
        <w:br/>
        <w:t>For our customer from the medical industry, we are now looking for a full-time building technician (m/f/d).</w:t>
        <w:br/>
        <w:br/>
        <w:br/>
        <w:t>Your tasks</w:t>
        <w:br/>
        <w:br/>
        <w:br/>
        <w:t>- ​​​​Responsible for the smooth technical operation of laboratories and office space</w:t>
        <w:br/>
        <w:t>- Participation in projects to optimize the site infrastructure</w:t>
        <w:br/>
        <w:t>- Documentation of all measures for the technical function check, repair, elimination of defects and maintenance</w:t>
        <w:br/>
        <w:t>- Checking the technical infrastructure and the concluded maintenance contracts</w:t>
        <w:br/>
        <w:t>- Organizing and executing technical orders</w:t>
        <w:br/>
        <w:t>- Support with the conversion or relocation of laboratories and rooms including the procurement of furniture</w:t>
        <w:br/>
        <w:t>- Supply and disposal of consumables in the departments</w:t>
        <w:br/>
        <w:br/>
        <w:t>your profile</w:t>
        <w:br/>
        <w:br/>
        <w:br/>
        <w:t>- Completed technical training as a plant mechanic, electrician or alternatively a bachelor's degree in building technology or similar.</w:t>
        <w:br/>
        <w:t>- Relevant building maintenance experience</w:t>
        <w:br/>
        <w:t>- Work experience in a regulated environment and ideally knowledge of relevant standards (GMP)</w:t>
        <w:br/>
        <w:t>- Practical experience with high documentation standards</w:t>
        <w:br/>
        <w:t>- Willingness to work on weekends for alarm management and maintenance work</w:t>
        <w:br/>
        <w:t>- Good knowledge of spoken and written German and English</w:t>
        <w:br/>
        <w:br/>
        <w:t>Your direct contact</w:t>
        <w:br/>
        <w:br/>
        <w:t>hkw GmbH</w:t>
        <w:br/>
        <w:t>Ms. Claudia Savic</w:t>
        <w:br/>
        <w:t>Elisenstr. 3</w:t>
        <w:br/>
        <w:t>80335 Munich</w:t>
        <w:br/>
        <w:br/>
        <w:t>+49 89 2423500</w:t>
        <w:br/>
        <w:t>muc@hkw.group</w:t>
        <w:br/>
        <w:t>http://www.hkw.group/</w:t>
        <w:br/>
        <w:br/>
        <w:t>Department(s): building services</w:t>
        <w:br/>
        <w:t>Type(s) of staffing needs: Reassignment</w:t>
        <w:br/>
        <w:t>Collective agreement: iGZ</w:t>
        <w:tab/>
        <w:t>Electronic technician - energy and building technology</w:t>
        <w:tab/>
        <w:t>hkw has been a down-to-earth and reliable personnel service provider with locations in Munich and Ulm for over 35 years. In Munich, hkw is No. 1 for skilled workers in selected branches of industry. Our customers include: Emerson - GKN Aerospace - HAWE - Panalpina - City of Munich - Voith Turbo - and many more.</w:t>
        <w:tab/>
        <w:t>2023-03-07 16:05:43.130000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