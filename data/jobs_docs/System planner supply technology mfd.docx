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1471</w:t>
        <w:tab/>
        <w:t>4076</w:t>
        <w:tab/>
        <w:t>System planner supply technology (m/f/d)</w:t>
        <w:tab/>
        <w:t>We look forward to receiving your application:</w:t>
        <w:br/>
        <w:br/>
        <w:t>System planner supply technology (m/f/d) in 86150 Augsburg</w:t>
        <w:br/>
        <w:br/>
        <w:t>for direct placement in permanent employment!</w:t>
        <w:br/>
        <w:br/>
        <w:t>Our customer works together with architectural offices and the specialist planners involved to optimize the design and construction of your projects. The early integration of TGA planning minimizes expenses, increases success, ensures sustainability and reduces operating costs.</w:t>
        <w:br/>
        <w:br/>
        <w:t>This is what you are offered:</w:t>
        <w:br/>
        <w:br/>
        <w:t>• A permanent employment relationship</w:t>
        <w:br/>
        <w:t>• A performance-related salary including Christmas and holiday bonuses and performance-related remuneration</w:t>
        <w:br/>
        <w:t>• Flexible working hours that give you the opportunity to reconcile work, family and leisure time</w:t>
        <w:br/>
        <w:t>• Extensive training and further education opportunities</w:t>
        <w:br/>
        <w:t>• Freedom for your ideas in a demanding and future-oriented working environment</w:t>
        <w:br/>
        <w:t>• Modern equipped workplace</w:t>
        <w:br/>
        <w:t>• Extensive range of social benefits and team events</w:t>
        <w:br/>
        <w:br/>
        <w:t>Your profile:</w:t>
        <w:br/>
        <w:br/>
        <w:t>• Ideally professional experience in the mentioned areas of responsibility</w:t>
        <w:br/>
        <w:t>• Completed training with industry-specific focus training as a technical system planner in the field of supply engineering</w:t>
        <w:br/>
        <w:t>• Completed studies with industry-specific training with a focus on supply engineering</w:t>
        <w:br/>
        <w:t>• Good knowledge of AutoCAD (2D and 3D application)</w:t>
        <w:br/>
        <w:t>• Safe handling of the linear application</w:t>
        <w:br/>
        <w:t>• Knowledge of the AVA program iTWO</w:t>
        <w:br/>
        <w:t>• Solid MS Office knowledge (Word, Excel, Outlook, Power Point)</w:t>
        <w:br/>
        <w:t>• Distinctive technical understanding and imagination combined with cost awareness</w:t>
        <w:br/>
        <w:br/>
        <w:t>Your future area of ​​responsibility:</w:t>
        <w:br/>
        <w:br/>
        <w:t>• Taking on the wide range of tasks from all areas of the service spectrum of HOAI phases 1-9</w:t>
        <w:br/>
        <w:t>• Processing of new construction and renovation objects</w:t>
        <w:br/>
        <w:t>• Implementation of the client's design specifications and wishes in coordination with project management and management</w:t>
        <w:br/>
        <w:t>• Coordination with authorities and offices in relation to areas requiring approval (e.g. drainage input)</w:t>
        <w:br/>
        <w:t>• Creation of the implementation and detailed planning as well as support in the creation of service specifications</w:t>
        <w:br/>
        <w:t>• Support in the assessment of the offer and participation in the award</w:t>
        <w:br/>
        <w:br/>
        <w:t>This is very important to our customer:</w:t>
        <w:br/>
        <w:br/>
        <w:t>• Independent, structured and reliable way of working with fun in the task</w:t>
        <w:br/>
        <w:t>• Ability to work in a team and to integrate with a confident, eloquent demeanor and communicative competence</w:t>
        <w:br/>
        <w:t>• Willingness to take responsibility and live the Donner brand</w:t>
        <w:br/>
        <w:t>• Regular exchange in the team</w:t>
        <w:br/>
        <w:t>• Openness, friendliness and patience, as well as pleasure in dealing with people</w:t>
        <w:br/>
        <w:br/>
        <w:t>This is how it goes!</w:t>
        <w:br/>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We are your empathetic and solution-oriented personnel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Technical system planner - supply and equipment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