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2929</w:t>
        <w:tab/>
        <w:t>5534</w:t>
        <w:tab/>
        <w:t>Aluminum processing helper (m/f/d) career changer</w:t>
        <w:tab/>
        <w:t>Are you ready for a job change? Watch out, then our job of the week is just right for you!</w:t>
        <w:br/>
        <w:br/>
        <w:t>Aluminum processing helper (m/f/d) is a varied full-time job. We offer you your new start to promotion as part of temporary employment!</w:t>
        <w:br/>
        <w:br/>
        <w:t>The job is not everything, so there are also these benefits for you:</w:t>
        <w:br/>
        <w:t>- Good working atmosphere</w:t>
        <w:br/>
        <w:t>- Access to long-term assignments at regional companies close to where you live</w:t>
        <w:br/>
        <w:t>- Benefits from our many years of experience in the market</w:t>
        <w:br/>
        <w:br/>
        <w:t>Are you wondering what does an aluminum processing helper (m/f/d) do?</w:t>
        <w:br/>
        <w:t>- Mechanical machining</w:t>
        <w:br/>
        <w:t>- Activities in metal production</w:t>
        <w:br/>
        <w:br/>
        <w:t>What are the requirements for getting started at ARWA Personaldienstleistungen GmbH in Schkeuditz?</w:t>
        <w:br/>
        <w:br/>
        <w:t>Show us your strengths:</w:t>
        <w:br/>
        <w:t>- communication skills</w:t>
        <w:br/>
        <w:t>- Diligence/accuracy</w:t>
        <w:br/>
        <w:t>- Reliability</w:t>
        <w:br/>
        <w:br/>
        <w:t>Your talents are:</w:t>
        <w:br/>
        <w:t>- Warehouse work</w:t>
        <w:br/>
        <w:t>- metal construction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Leipzig on 03 41 / 5 80 11 - 33 or by e-mail leipzig-nord@arwa.de.</w:t>
        <w:br/>
        <w:br/>
        <w:t>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</w:t>
        <w:br/>
        <w:t>Industries with individual solutions in temporary employment, on-site and in-house</w:t>
        <w:br/>
        <w:t>management, in outsourcing projects and in recruitment when looking for</w:t>
        <w:br/>
        <w:t>qualified employees.</w:t>
        <w:br/>
        <w:br/>
        <w:t>Find career starters with and without training, experienced specialists or returnees</w:t>
        <w:br/>
        <w:t>Attractive and collectively paid jobs with good career prospects in commercial,</w:t>
        <w:br/>
        <w:t>commercial, medical and educational areas.</w:t>
        <w:tab/>
        <w:t>2023-03-07 15:56:33.378000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