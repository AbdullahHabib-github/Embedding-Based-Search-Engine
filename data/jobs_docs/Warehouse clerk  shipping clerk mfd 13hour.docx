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5861</w:t>
        <w:tab/>
        <w:t>8466</w:t>
        <w:tab/>
        <w:t>Warehouse clerk / shipping clerk (m/f/d) 13€/hour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General support work in storage and transport</w:t>
        <w:br/>
        <w:t>- Storage and retrieval</w:t>
        <w:br/>
        <w:t>- Cleaning in the warehouse</w:t>
        <w:br/>
        <w:br/>
        <w:br/>
        <w:t>Your profile:</w:t>
        <w:br/>
        <w:t>- Forklift license and driving experience an advantage</w:t>
        <w:br/>
        <w:t>- Basic knowledge of SAP</w:t>
        <w:br/>
        <w:t>- Understanding of the German language</w:t>
        <w:tab/>
        <w:t>Helper - warehousing, transport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16:02:35.101000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