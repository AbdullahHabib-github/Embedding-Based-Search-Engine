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457</w:t>
        <w:tab/>
        <w:t>3062</w:t>
        <w:tab/>
        <w:t>Zaunonteur (m/w/d)</w:t>
        <w:tab/>
        <w:t>Are you looking for a job that optimally adapts to your life plans and your everyday life? Then you are exactly right with us!</w:t>
        <w:br/>
        <w:t>We are looking for you as a full-time fence fitter (m/f/d) for a family-run craft business in Schleswig-Holstein on the border with Hamburg.</w:t>
        <w:br/>
        <w:br/>
        <w:t>Your tasks:</w:t>
        <w:br/>
        <w:br/>
        <w:t>-Construction of fence and gate systems and other products in the field of site security</w:t>
        <w:br/>
        <w:br/>
        <w:t>You bring:</w:t>
        <w:br/>
        <w:br/>
        <w:t>- manual dexterity and skill</w:t>
        <w:br/>
        <w:br/>
        <w:t>- Reliability and team spirit</w:t>
        <w:br/>
        <w:br/>
        <w:t>- A careful and responsible way of working</w:t>
        <w:br/>
        <w:br/>
        <w:t>- physical robustness</w:t>
        <w:br/>
        <w:br/>
        <w:t>- a C1 driver's license, ideally class C1E</w:t>
        <w:br/>
        <w:br/>
        <w:t>An apprenticeship as a gardener and landscaper or metal worker would be ideal, but is not a must.</w:t>
        <w:br/>
        <w:br/>
        <w:t>You get:</w:t>
        <w:br/>
        <w:br/>
        <w:t>- a permanent employment contract</w:t>
        <w:br/>
        <w:br/>
        <w:t>- an hourly wage from €13 gross</w:t>
        <w:br/>
        <w:br/>
        <w:t>- a welcome bonus up to €500</w:t>
        <w:br/>
        <w:br/>
        <w:t>- Holiday and Christmas bonuses</w:t>
        <w:br/>
        <w:br/>
        <w:t>- travel allowance</w:t>
        <w:br/>
        <w:br/>
        <w:t>- a personal contact with individual support</w:t>
        <w:br/>
        <w:br/>
        <w:t>If we have aroused your interest or you have any questions, please do not hesitate to contact us.</w:t>
        <w:br/>
        <w:br/>
        <w:t>We are pleased to meet you!</w:t>
        <w:tab/>
        <w:t>Assembly mechanic, plant fitter</w:t>
        <w:tab/>
        <w:t>None</w:t>
        <w:tab/>
        <w:t>2023-03-07 15:51:28.801000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