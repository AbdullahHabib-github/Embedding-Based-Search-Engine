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8937</w:t>
        <w:tab/>
        <w:t>11542</w:t>
        <w:tab/>
        <w:t>Trainee industrial mechanic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Training as an industrial mechanic (m/f/d) in mechanical and plant engineering is the</w:t>
        <w:br/>
        <w:t>Basis for an exciting, varied and future-oriented</w:t>
        <w:br/>
        <w:t>professional life.</w:t>
        <w:br/>
        <w:br/>
        <w:t>Trainee industrial mechanic (m/f/d)</w:t>
        <w:br/>
        <w:br/>
        <w:t>:</w:t>
        <w:br/>
        <w:br/>
        <w:t>Your role in our team:</w:t>
        <w:br/>
        <w:t xml:space="preserve">  </w:t>
        <w:br/>
        <w:t>- You are responsible for the assembly of complete assemblies and machines in the assembly area</w:t>
        <w:br/>
        <w:t xml:space="preserve">  </w:t>
        <w:br/>
        <w:t>- You will also take care of the testing, maintenance, repair and commissioning of machines and systems</w:t>
        <w:br/>
        <w:t xml:space="preserve">  </w:t>
        <w:br/>
        <w:t>- You will get to know computer-controlled production</w:t>
        <w:br/>
        <w:t xml:space="preserve">  </w:t>
        <w:br/>
        <w:t>- You will take part in PC and English courses in preparation for possible assignments for our worldwide technical customer service</w:t>
        <w:br/>
        <w:t xml:space="preserve"> </w:t>
        <w:br/>
        <w:br/>
        <w:t xml:space="preserve">  </w:t>
        <w:br/>
        <w:br/>
        <w:t>Your training period is 3.5 years; if you do well at school and in the company, you can shorten your training by 6 months.</w:t>
        <w:br/>
        <w:t>:</w:t>
        <w:br/>
        <w:br/>
        <w:t>Your profile :</w:t>
        <w:br/>
        <w:t xml:space="preserve">  </w:t>
        <w:br/>
        <w:t>- You have completed school with at least a very good secondary school certificate, a good secondary school leaving certificate or the Abitur</w:t>
        <w:br/>
        <w:t xml:space="preserve">  </w:t>
        <w:br/>
        <w:t>- You have a strong manual skill and technical understanding</w:t>
        <w:br/>
        <w:t xml:space="preserve">  </w:t>
        <w:br/>
        <w:t>- You should be fit in fractions, geometry, area and volume calculation, as well as rule of three</w:t>
        <w:br/>
        <w:t xml:space="preserve">  </w:t>
        <w:br/>
        <w:t>- You are responsible and can act independently</w:t>
        <w:br/>
        <w:t xml:space="preserve">  </w:t>
        <w:br/>
        <w:t>- You have knowledge of English</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br/>
        <w:t xml:space="preserve">  </w:t>
        <w:br/>
        <w:br/>
        <w:t>Contact person for this training: Martin Rust</w:t>
        <w:br/>
        <w:br/>
        <w:t>Körber Technologies GmbH</w:t>
        <w:br/>
        <w:t>Mr. Martin Rust</w:t>
        <w:br/>
        <w:t>Hauni machine building GmbH</w:t>
        <w:br/>
        <w:t>Kurt-A.-Körber-Chaussee 8</w:t>
        <w:br/>
        <w:t>21033 Hamburg</w:t>
        <w:br/>
        <w:t>(+49 40) 7250-4331</w:t>
        <w:tab/>
        <w:t>industrial mechanic</w:t>
        <w:tab/>
        <w:t>None</w:t>
        <w:tab/>
        <w:t>2023-03-07 16:08:52.154000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