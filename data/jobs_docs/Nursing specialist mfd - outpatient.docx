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5661</w:t>
        <w:tab/>
        <w:t>8266</w:t>
        <w:tab/>
        <w:t>Nursing specialist (m/f/d) - outpatient</w:t>
        <w:tab/>
        <w:t>2023 March:</w:t>
        <w:br/>
        <w:t>Your new job with us:</w:t>
        <w:br/>
        <w:t>Caring for older people in your private environment is your passion and you like to drive? We can help you combine both.</w:t>
        <w:br/>
        <w:t>For our customer from outpatient care in Augsburg, we are looking for you as a full-time outpatient care worker (m/f/d). They work from 05:30 to 10:00 and then from 16:00 to 19:30. A driving license is of course a must.</w:t>
        <w:br/>
        <w:br/>
        <w:t>Send us your documents! Let's see together whether the workplace meets your expectations and get to know our customers in an interview. You will be permanently employed directly by our customer (NO temporary work). You can expect an above-tariff salary with attractive benefits!</w:t>
        <w:br/>
        <w:br/>
        <w:t>We are happy to answer any questions you may have in advance.</w:t>
        <w:br/>
        <w:t>(If applying via email, please include ID #8408 in the subject.)</w:t>
        <w:br/>
        <w:t>Please send us your documents via WhatsApp to +4915119479733 or by email to:</w:t>
        <w:br/>
        <w:t>bewerbung.reutlingen@zeitconcept.de</w:t>
        <w:br/>
        <w:t>Don't have your CV to hand? Then send us your contact details - we will get back to you as soon as possible.</w:t>
        <w:br/>
        <w:br/>
        <w:t>Your tasks in your new job at zeitconcept:</w:t>
        <w:br/>
        <w:br/>
        <w:t>• You take over the mobile supply and care of older people in need of help (car is provided)</w:t>
        <w:br/>
        <w:t>• You carry out the basic care as well as the treatment care</w:t>
        <w:br/>
        <w:t>• You are responsible for the activation, positioning and mobilization of patients</w:t>
        <w:br/>
        <w:t>• They help with the distribution of food and to a small extent help with household chores</w:t>
        <w:br/>
        <w:t>• You are responsible for the nursing documentation</w:t>
        <w:br/>
        <w:br/>
        <w:t>profile</w:t>
        <w:br/>
        <w:br/>
        <w:t>• You have completed training or are state-approved as a geriatric nurse (m/f/d) or nurse (m/f/d)</w:t>
        <w:br/>
        <w:t>• You are reliable, motivated and responsible</w:t>
        <w:br/>
        <w:t>• Commitment and social skills complete your profile</w:t>
        <w:br/>
        <w:t>• Valid driver's license B (car)</w:t>
        <w:br/>
        <w:t>• Do you have a relevant foreign professional qualification that you would like to have recognized in Germany or are you already in the process of recognition?</w:t>
        <w:br/>
        <w:t>Then contact us.</w:t>
        <w:br/>
        <w:br/>
        <w:t>compensation</w:t>
        <w:br/>
        <w:t>You can expect the attractive salary conditions of our customer - you will be employed directly by our customer.</w:t>
        <w:br/>
        <w:t>We look forward to you starting your new job with us soon!</w:t>
        <w:br/>
        <w:br/>
        <w:t>Contact:</w:t>
        <w:br/>
        <w:t>zeitconcept GmbH personnel services</w:t>
        <w:br/>
        <w:t>Sebastian Scholz</w:t>
        <w:br/>
        <w:t>Kaiserpassage 8</w:t>
        <w:br/>
        <w:t>72764 Reutlingen</w:t>
        <w:br/>
        <w:t>+49 7121 381277-0</w:t>
        <w:br/>
        <w:br/>
        <w:t>Application via email:</w:t>
        <w:br/>
        <w:t>bewerbung.reutlingen@zeitconcept.de</w:t>
        <w:br/>
        <w:br/>
        <w:t>Application via WhatsApp to +4915119479733 or via online form:</w:t>
        <w:br/>
        <w:t>https://zeitconcept.hr4you.org/applicationForm.php?sid=23868</w:t>
        <w:tab/>
        <w:t>Health and Nurse</w:t>
        <w:tab/>
        <w:t>None</w:t>
        <w:tab/>
        <w:t>2023-03-07 16:02:10.477000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