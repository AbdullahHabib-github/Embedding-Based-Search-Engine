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1733</w:t>
        <w:tab/>
        <w:t>4338</w:t>
        <w:tab/>
        <w:t>TRAINING COMMERCIAL SPECIALIST (M/F/D) – Rendsburg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15:54:06.281000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