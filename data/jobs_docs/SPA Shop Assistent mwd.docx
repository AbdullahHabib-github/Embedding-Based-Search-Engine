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7968</w:t>
        <w:tab/>
        <w:t>10573</w:t>
        <w:tab/>
        <w:t>SPA Shop Assistent (m/w/d)</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inspire and sell our guests the care products from our high-quality depot partners as well as the offers from the SPA and fitness area. You will coordinate and plan appointments efficiently for masseurs, therapists, beauty specialists and fitness trainers. You accept requests for changes from guests regarding treatments that have already been booked. You work closely with all employees in the SPA area. You convey the A-ROSA holiday feeling to the guests at all times. Your profile Completed training in the hotel industry or in the service sector or relevant professional experience Ideally further training in the field of wellness, cosmetics or massage, e.g. wellness consultant A positive charisma and enthusiasm that you can convey to your guests and colleagues A competent and cordial demeanor A responsible way of working A Sincere guest and service orientation Ability to communicate and work in a team High level of initiative and sales talent Good knowledge of English Our offer Island bonus up to 1,000 ? (gross, for full-time and employment for at least eight months) A permanent employment contract: We want you to feel comfortable in the long term Your free time is important to us: 5-day week with detailed time recording You, your family and friends travel at reduced prices to all A -ROSA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Inexpensive, modern and well-equipped accommodation with a kitchen, bathroom and terrace or balcony. Contact: A-ROSA Sylt Listlandstraße 11 25992 List/Sylt Mr. Annas Karnath Staff &amp; Training +49 (0) 465 196 750 783 bewerbung.sylt@a-rosa.de</w:t>
        <w:tab/>
        <w:t>Saleswoman</w:t>
        <w:tab/>
        <w:t>None</w:t>
        <w:tab/>
        <w:t>2023-03-07 16:06:53.408000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