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1530</w:t>
        <w:tab/>
        <w:t>4135</w:t>
        <w:tab/>
        <w:t>Mechatronics technician for refrigeration technology or electronics technician m-f-d</w:t>
        <w:tab/>
        <w:t>(Balingen area)</w:t>
        <w:br/>
        <w:br/>
        <w:t>New movement together!</w:t>
        <w:br/>
        <w:t>Are you looking for an interesting and crisis-proof job?</w:t>
        <w:br/>
        <w:br/>
        <w:t>We, W&amp;F HR-Consulting, are a top executive search company and are looking for you! (Headhunters)</w:t>
        <w:br/>
        <w:t>We have offices in the districts of Rottweil and Balingen.</w:t>
        <w:br/>
        <w:br/>
        <w:t>On behalf of a TOP technology company from the environmental technology with several hundred employees, we are looking for a long-term</w:t>
        <w:br/>
        <w:t>reinforcement. (we would like to discuss everything else with you personally)</w:t>
        <w:br/>
        <w:br/>
        <w:t>What you can expect:</w:t>
        <w:br/>
        <w:br/>
        <w:t>• Future-proof job, wage according to IG-Metall tariff, 35-hour week, permanent employment contract</w:t>
        <w:br/>
        <w:t>• 30 days vacation, flexible working hours, vacation pay, Christmas bonus, profit sharing, 13.7 salaries</w:t>
        <w:br/>
        <w:t>• Extensive social benefits (company pension, job bike, fitness, further training, canteen......)</w:t>
        <w:br/>
        <w:t>• Responsible and varied activities in an international technology group</w:t>
        <w:br/>
        <w:t>• Good working atmosphere - appreciative, dynamic and cooperative partnership</w:t>
        <w:br/>
        <w:t>• Opportunities for further training - resource-oriented and personal development for a long-term perspective</w:t>
        <w:br/>
        <w:br/>
        <w:t>Your tasks:</w:t>
        <w:br/>
        <w:br/>
        <w:t>• Electrical and mechanical assembly and cabling of special environmental simulation devices</w:t>
        <w:br/>
        <w:t>• Initial commissioning of environmental simulation devices</w:t>
        <w:br/>
        <w:br/>
        <w:t>Your profile:</w:t>
        <w:br/>
        <w:br/>
        <w:t>• Completed vocational training in these professions or completed vocational training with additional qualification: Electrician for specified activities</w:t>
        <w:br/>
        <w:t>• Computer knowledge</w:t>
        <w:br/>
        <w:t>• Knowledge of refrigeration technology</w:t>
        <w:br/>
        <w:t>• Quality awareness</w:t>
        <w:br/>
        <w:t>• Experience in electrical and mechanical assembly</w:t>
        <w:br/>
        <w:t>• Ability to work in a team</w:t>
        <w:br/>
        <w:br/>
        <w:t>What's next?</w:t>
        <w:br/>
        <w:t>Your resume would suffice for us. You can apply online on our homepage or via email. Then we arrange a telephone appointment for a short telephone interview. Then we get to know each other personally and discuss the details. (We would then need the complete application documents for this).</w:t>
        <w:br/>
        <w:br/>
        <w:t>Of course, we always treat applicant data with absolute confidentiality and discretion!</w:t>
        <w:br/>
        <w:t>Do you have any questions in advance? Then do not hesitate and call us or send us a short e-mail and we will call you back as soon as possible!</w:t>
        <w:br/>
        <w:br/>
        <w:t>And now we look forward to seeing you!</w:t>
        <w:tab/>
        <w:t>Industrial mechanic - industrial engineering</w:t>
        <w:tab/>
        <w:t>We have been active in personnel consulting and IT training for many years.</w:t>
        <w:br/>
        <w:t>You don't apply to one company, we can usually offer you jobs at several companies. We will then work with you to find the right position.</w:t>
        <w:br/>
        <w:t>The first step in applying to the company is always anonymous.</w:t>
        <w:br/>
        <w:t>We value open communication between us and our customers.</w:t>
        <w:br/>
        <w:br/>
        <w:t>Send us your detailed application. We look forward to seeing you!</w:t>
        <w:tab/>
        <w:t>2023-03-07 15:53:41.180000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