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3461</w:t>
        <w:tab/>
        <w:t>6066</w:t>
        <w:tab/>
        <w:t>Educator (m/f/d) for the daycare center "KiKu Kinderland"</w:t>
        <w:tab/>
        <w:t>You don't think of a morning circle as a breakfast pastry? Do you have a talent for singing and clapping and happen to have completed training as a state-approved educator or a degree in social worker, childhood educator, social worker, curative teacher (m/f/d) or a comparable qualification?</w:t>
        <w:br/>
        <w:br/>
        <w:t>Great, because we are looking for you as a full-time pedagogical specialist (m/f/d), preferably for the kindergarten of our 6-group daycare center "KiKu Kinderland" in Bremen Osterholz.</w:t>
        <w:br/>
        <w:br/>
        <w:t>Our facility has been awarded the "baby signal" seal of quality. All employees sign with the little ones in everyday pedagogical work.</w:t>
        <w:br/>
        <w:br/>
        <w:t>You may not be perfect, but you are motivated to contribute all your strengths to our team? And you want one thing above all: to enable children to have the best of all daycare times and to accompany them on their way to becoming self-determined and responsible personalities?</w:t>
        <w:br/>
        <w:br/>
        <w:t>We design educational and development processes together with the children and orient them towards their individual needs. Children's rights are our focus. Always. Participation, participation, sustainability and educational partnership are not just buzzwords for us, but the basis for our (pedagogical) actions.</w:t>
        <w:br/>
        <w:br/>
        <w:t>And this is what we want from you:</w:t>
        <w:br/>
        <w:br/>
        <w:t>• You can identify with our pedagogy.</w:t>
        <w:br/>
        <w:t>• Child protection is a matter close to your heart.</w:t>
        <w:br/>
        <w:t>• You are good at observing and documenting the learning and development processes of children.</w:t>
        <w:br/>
        <w:t>• You treat children, parents and colleagues with respect.</w:t>
        <w:br/>
        <w:t>• You can deal with feedback and complaints and have good reflection skills.</w:t>
        <w:br/>
        <w:t>• You enjoy organizing and designing events and day-to-day daycare.</w:t>
        <w:br/>
        <w:t>• You don't shy away from taking on nursing and household chores, but rather lend a hand and take on responsibility.</w:t>
        <w:br/>
        <w:t>• You don't run out of breath right away, even when things get turbulent.</w:t>
        <w:br/>
        <w:t>• You enjoy working in a team, get involved in team meetings or take part in network meetings.</w:t>
        <w:br/>
        <w:t>• You like to share your knowledge and experience, e.g. B. as part of the induction of new colleagues.</w:t>
        <w:br/>
        <w:t>• You are interested in the further development of the pedagogical quality, as well as in your personal and professional development.</w:t>
        <w:br/>
        <w:t>• You've got humour. Do you need.</w:t>
        <w:br/>
        <w:br/>
        <w:t>We offer you:</w:t>
        <w:br/>
        <w:br/>
        <w:t>• a permanent employment contract</w:t>
        <w:br/>
        <w:t>• Salary based on the TVöD (S 8a plus social index allowance)</w:t>
        <w:br/>
        <w:t>• Annual special payment according to tariff</w:t>
        <w:br/>
        <w:t>• Promotion of your personal development</w:t>
        <w:br/>
        <w:t>• Opportunities for further training in our own KiKu Academy</w:t>
        <w:br/>
        <w:t>• a family atmosphere</w:t>
        <w:br/>
        <w:t>• Room for participation</w:t>
        <w:br/>
        <w:t>• Supervision by our quality management (specialist advice)</w:t>
        <w:br/>
        <w:t>• Subsidy for company pension scheme</w:t>
        <w:br/>
        <w:t>• Childcare for employees' children by arrangement</w:t>
        <w:br/>
        <w:t>• "Employees recruit employees" bonus worth up to €800</w:t>
        <w:br/>
        <w:t>• KiKu benefits (such as bike leasing, telephone and internet allowance, PC leasing) as part of salary optimization (salary optimization – what is that actually?</w:t>
        <w:br/>
        <w:br/>
        <w:t>Apply online now! #get colorful</w:t>
        <w:br/>
        <w:br/>
        <w:br/>
        <w:br/>
        <w:br/>
        <w:br/>
        <w:t>https://www.youtube.com/watch?v=Zznba2t8YQw</w:t>
        <w:tab/>
        <w:t>Educator</w:t>
        <w:tab/>
        <w:t>None</w:t>
        <w:tab/>
        <w:t>2023-03-07 15:57:38.992000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