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4524</w:t>
        <w:tab/>
        <w:t>7129</w:t>
        <w:tab/>
        <w:t>Operational Purchasing (m/f/d)</w:t>
        <w:tab/>
        <w:t>- Top employer with development prospects | Above-average remuneration</w:t>
        <w:br/>
        <w:br/>
        <w:t>company profile</w:t>
        <w:br/>
        <w:t>A new career step is waiting for you! We are currently looking for a purchasing clerk (m/f/d) for an international company in Hanau. You have initial professional experience in purchasing? Then apply now and become part of a future-oriented company.</w:t>
        <w:br/>
        <w:br/>
        <w:t>area of ​​responsibility</w:t>
        <w:br/>
        <w:br/>
        <w:t>-Disposition and procurement of electronic components from a renowned supplier base</w:t>
        <w:br/>
        <w:t>-Optimization of inventories</w:t>
        <w:br/>
        <w:t>-Supplier management / contact person for manufacturers and sales</w:t>
        <w:br/>
        <w:t>-Clarification of product-related inquiries in German and English</w:t>
        <w:br/>
        <w:t>-Planning and implementation of strategic investments in cooperation with pricing and marketing managers</w:t>
        <w:br/>
        <w:t>- Article master maintenance including input and checking of delivery times</w:t>
        <w:br/>
        <w:t>-Analysis and processing of Non Conforming Receipts</w:t>
        <w:br/>
        <w:t>-Assistance in price negotiation</w:t>
        <w:br/>
        <w:t>-Handling of stock clearance and return campaigns</w:t>
        <w:br/>
        <w:br/>
        <w:t>requirement profile</w:t>
        <w:br/>
        <w:br/>
        <w:t>-Completed commercial training or commercial studies</w:t>
        <w:br/>
        <w:t>-Professional experience in purchasing or logistics</w:t>
        <w:br/>
        <w:t>- Willingness to perform and initiative as well as a responsible way of working</w:t>
        <w:br/>
        <w:t>- Ability to work in a team and strong communication skills</w:t>
        <w:br/>
        <w:t>- Good MS Office knowledge</w:t>
        <w:br/>
        <w:t>-Fluent German and fluent English, both spoken and written</w:t>
        <w:br/>
        <w:br/>
        <w:t>Compensation Package</w:t>
        <w:br/>
        <w:br/>
        <w:t>-Home office up to 50%</w:t>
        <w:br/>
        <w:t>-exciting area of ​​responsibility</w:t>
        <w:br/>
        <w:t>-Intensive training phase</w:t>
        <w:br/>
        <w:t>-Advanced training opportunities</w:t>
        <w:br/>
        <w:t>- Above-average earning potential</w:t>
        <w:tab/>
        <w:t>Specialist - Purchasing/B. Prof. Procurement</w:t>
        <w:tab/>
        <w:t>None</w:t>
        <w:tab/>
        <w:t>2023-03-07 15:59:49.816000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