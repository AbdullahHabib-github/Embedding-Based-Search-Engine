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5672</w:t>
        <w:tab/>
        <w:t>8277</w:t>
        <w:tab/>
        <w:t>examination Geriatric nurse (m/f/d) - good cooperation</w:t>
        <w:tab/>
        <w:t>2023 March:</w:t>
        <w:br/>
        <w:t>Your new job with us:</w:t>
        <w:br/>
        <w:t>Are you a qualified geriatric nurse (m/f/d)?</w:t>
        <w:br/>
        <w:t>Then join our nursing team!</w:t>
        <w:br/>
        <w:t>Work for our customers in your area via employee leasing. In addition to excellent professional development prospects and above-tariff earning opportunities, we offer our employees (m/f/d) great flexibility and individual opportunities to help shape the number of jobs and working hours.</w:t>
        <w:br/>
        <w:br/>
        <w:t>Send us your documents and we will make you a concrete offer as a zeitconcept employee (m/f/d).</w:t>
        <w:br/>
        <w:br/>
        <w:t>Why do nurses (m/f/d) choose zeitconcept?</w:t>
        <w:br/>
        <w:t>Because as a personnel service provider, we mostly employ specialist staff (m/f/d) and fill correspondingly demanding customer orders. As a company, what makes us special is that you feel completely comfortable as a nursing specialist (m/f/d) with us and that we support our customers together in the event of bottlenecks.</w:t>
        <w:br/>
        <w:br/>
        <w:t>(If applying via email, please include ID #7694 in the subject line.)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take over the basic and treatment care of elderly and needy people</w:t>
        <w:br/>
        <w:t>• They give medication, treat wounds and other care measures according to the doctor's orders</w:t>
        <w:br/>
        <w:t>• You document your maintenance work</w:t>
        <w:br/>
        <w:t>• You are a patient caregiver with everyday problems</w:t>
        <w:br/>
        <w:t>• Relatives can turn to you for advice and guidance</w:t>
        <w:br/>
        <w:t>• You exchange ideas within the team and take part in work meetings</w:t>
        <w:br/>
        <w:br/>
        <w:t>profile</w:t>
        <w:br/>
        <w:br/>
        <w:t>• You have completed or recognized training as a geriatric nurse (m/f/d) or nurse (m/f/d)</w:t>
        <w:br/>
        <w:t>• You are reliable, motivated and responsible</w:t>
        <w:br/>
        <w:br/>
        <w:t>compensation</w:t>
        <w:br/>
        <w:br/>
        <w:t>• Achieve your maximum earnings: We offer remuneration well above the collective bargaining agreement as well as a wide range of attractive bonuses - shift bonuses, Christmas and holiday bonuses and have a wide range of other earnings advantages. We would be happy to inform you individually!</w:t>
        <w:br/>
        <w:t>• Unlimited collective bargaining agreement based on IGZ DGB</w:t>
        <w:br/>
        <w:t>• Flexible service time models possible - we can arrange stand-by and special services individually for you</w:t>
        <w:br/>
        <w:t>• We know your professional environment very well: Perfect support and process organization from A - Z by us</w:t>
        <w:br/>
        <w:t>• Diverse opportunities for further education and training</w:t>
        <w:br/>
        <w:t>• Qualified social, contract and labor law advice and support</w:t>
        <w:br/>
        <w:t>• Takeover option by our customers</w:t>
        <w:br/>
        <w:t>• Your personal zeitconcept contact person is always available for you</w:t>
        <w:br/>
        <w:br/>
        <w:t>We look forward to you starting your new job with us soon!</w:t>
        <w:br/>
        <w:br/>
        <w:t>Contact:</w:t>
        <w:br/>
        <w:t>zeitconcept GmbH personnel services</w:t>
        <w:br/>
        <w:t>Nicole Reu</w:t>
        <w:br/>
        <w:t>Breitwiesenstrasse 28</w:t>
        <w:br/>
        <w:t>70565 Stuttgart</w:t>
        <w:br/>
        <w:t>+49 711 722368-11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https://zeitconcept.hr4you.org/applicationForm.php?sid=22187</w:t>
        <w:tab/>
        <w:t>geriatric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16:02:11.821000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