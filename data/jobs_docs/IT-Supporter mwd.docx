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5323</w:t>
        <w:tab/>
        <w:t>7928</w:t>
        <w:tab/>
        <w:t>IT-Supporter (m/w/d)</w:t>
        <w:tab/>
        <w:t>-As a modern company, our client is constantly developing and is always breaking new ground.</w:t>
        <w:br/>
        <w:t>IT supporter (m/f/d)</w:t>
        <w:br/>
        <w:br/>
        <w:t>Your tasks:</w:t>
        <w:br/>
        <w:br/>
        <w:t>-Acceptance of faults, assignment to the internal groups and, if necessary, rectification of the fault in the 1st level</w:t>
        <w:br/>
        <w:t>-Rollout of hardware and software</w:t>
        <w:br/>
        <w:t>-Wiring of new hardware at different workstations</w:t>
        <w:br/>
        <w:t>-Replace hardware such as monitors or printers</w:t>
        <w:br/>
        <w:t>-Cultivate telephony</w:t>
        <w:br/>
        <w:t>-Hotline service between 07:00 and 16:00</w:t>
        <w:br/>
        <w:br/>
        <w:t>Your qualifications:</w:t>
        <w:br/>
        <w:br/>
        <w:t>-Successfully completed training in the IT environment with initial professional experience in the mentioned area</w:t>
        <w:br/>
        <w:t>-Team player</w:t>
        <w:br/>
        <w:t>- Distinctive service orientation</w:t>
        <w:br/>
        <w:t>- Excellent knowledge of MS Office products and a ticket system</w:t>
        <w:br/>
        <w:t>-Knowledge of Office 2020, Windows 10 and occasionally Windows 7</w:t>
        <w:br/>
        <w:br/>
        <w:t>Your advantages:</w:t>
        <w:br/>
        <w:br/>
        <w:t>- Varied work in a renowned company</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Service technician - IT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16:01:28.823000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