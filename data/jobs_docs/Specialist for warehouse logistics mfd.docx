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7421</w:t>
        <w:tab/>
        <w:t>10026</w:t>
        <w:tab/>
        <w:t>Specialist for warehouse logistics m/f/d</w:t>
        <w:tab/>
        <w:t>For more than 40 years, hkw has been providing temporary employment and direct placement of workers with locations in Munich and Ulm.</w:t>
        <w:br/>
        <w:br/>
        <w:t>Specialist for warehouse logistics m/f/d</w:t>
        <w:br/>
        <w:br/>
        <w:t>Job ID: 1601</w:t>
        <w:br/>
        <w:t>Location: Geretsried</w:t>
        <w:br/>
        <w:t>Employment type(s): full-time</w:t>
        <w:br/>
        <w:br/>
        <w:t>We are now looking for a warehouse specialist (m/f/d) in Geretsried for a major customer in the electronics sector.</w:t>
        <w:br/>
        <w:br/>
        <w:t>Your tasks</w:t>
        <w:br/>
        <w:br/>
        <w:br/>
        <w:t>- Loading and unloading of trucks</w:t>
        <w:br/>
        <w:t>- Incoming goods inspection for quantity and quality</w:t>
        <w:br/>
        <w:t>- Picking using a scanner and a list</w:t>
        <w:br/>
        <w:t>- Documenting the movement of goods in the WWS</w:t>
        <w:br/>
        <w:t>- Product-specific storage of the goods</w:t>
        <w:br/>
        <w:t>- Internal transport using industrial trucks</w:t>
        <w:br/>
        <w:br/>
        <w:t>your profile</w:t>
        <w:br/>
        <w:br/>
        <w:br/>
        <w:t>- Successfully completed training as a warehouse logistics specialist, or comparable training</w:t>
        <w:br/>
        <w:t>- Experience with industrial trucks with additional certification is required</w:t>
        <w:br/>
        <w:t>- Good knowledge of German in speaking and writing</w:t>
        <w:br/>
        <w:t>- Willingness to work in 2 shifts and overtime</w:t>
        <w:br/>
        <w:t>- Category B driving license required</w:t>
        <w:br/>
        <w:br/>
        <w:t>employer benefits</w:t>
        <w:br/>
        <w:br/>
        <w:br/>
        <w:t>- High hourly wage</w:t>
        <w:br/>
        <w:t>- High quality work clothes will be provided</w:t>
        <w:br/>
        <w:t>- Permanent employment</w:t>
        <w:br/>
        <w:t>- Fare and overtime account</w:t>
        <w:br/>
        <w:t>- Leave of up to 30 days and special leave</w:t>
        <w:br/>
        <w:t>- Holiday and Christmas bonuses</w:t>
        <w:br/>
        <w:t>- Takeover possibility</w:t>
        <w:br/>
        <w:br/>
        <w:br/>
        <w:t>https://www.hkw.jobs/your-hkw-special-services/</w:t>
        <w:br/>
        <w:br/>
        <w:t>Your direct contact</w:t>
        <w:br/>
        <w:br/>
        <w:t>hkw GmbH</w:t>
        <w:br/>
        <w:t>Mr. Bruno Mächtlinger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Warehouse</w:t>
        <w:br/>
        <w:t>Type(s) of staffing needs: Reassignment</w:t>
        <w:br/>
        <w:t>Collective agreement: iGZ</w:t>
        <w:tab/>
        <w:t>Specialist - Warehouse Logistics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16:05:46.175000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