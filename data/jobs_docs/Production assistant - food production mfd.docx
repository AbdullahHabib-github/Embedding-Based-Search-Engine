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3667</w:t>
        <w:tab/>
        <w:t>6272</w:t>
        <w:tab/>
        <w:t>Production assistant - food production (m/f/d)</w:t>
        <w:tab/>
        <w:t>As one of the leading German personnel service providers, Runtime has been working for you for more than 30 years. As a competent and reliable service provider, we are your partner when it comes to work and careers - at over 30 locations throughout Germany.</w:t>
        <w:br/>
        <w:br/>
        <w:t>Production assistant - food production (m/f/d)</w:t>
        <w:br/>
        <w:br/>
        <w:t>Location: Bad Kreuznach</w:t>
        <w:br/>
        <w:t>Employment type(s): shift, full-time</w:t>
        <w:br/>
        <w:br/>
        <w:t>Do you like to work as a production assistant - food production (m/f/d) in Bad Kreuznach and are you ready for new perspectives?</w:t>
        <w:br/>
        <w:br/>
        <w:br/>
        <w:br/>
        <w:t>Then we have the right job for you! Because we are looking for you as a production assistant - food production (m/f/d) for a medium-sized production company in Bad Kreuznach - with immediate effect and as part of a full-time position.</w:t>
        <w:br/>
        <w:br/>
        <w:t>Your tasks</w:t>
        <w:br/>
        <w:br/>
        <w:br/>
        <w:t>- Packing of finished products</w:t>
        <w:br/>
        <w:t>- Control of manufactured products</w:t>
        <w:br/>
        <w:t>- Loading and unloading of the production machines</w:t>
        <w:br/>
        <w:br/>
        <w:t>You bring that with you</w:t>
        <w:br/>
        <w:br/>
        <w:br/>
        <w:t>- Professional experience as a production assistant - Food production (m/f/d) is desirable, career changers (m/f/d) are welcome</w:t>
        <w:br/>
        <w:t>- Shift readiness</w:t>
        <w:br/>
        <w:t>- Independence, reliability, friendly demeanor</w:t>
        <w:br/>
        <w:br/>
        <w:t>We offer you</w:t>
        <w:br/>
        <w:br/>
        <w:br/>
        <w:t>- Permanent employment</w:t>
        <w:br/>
        <w:t>- Remuneration based on collective agreement iGZ-DGB</w:t>
        <w:br/>
        <w:t>- Christmas and holiday pay</w:t>
        <w:br/>
        <w:t>- Payments in advance and on account</w:t>
        <w:br/>
        <w:t>- Personal contacts</w:t>
        <w:br/>
        <w:t>- Employee discounts</w:t>
        <w:br/>
        <w:br/>
        <w:br/>
        <w:t>Interested? Then we look forward to receiving your application as a production assistant - food production (m/f/d) in Bad Kreuznach! We are concerned with your skills, which is why we are now doing without a cover letter - your CV is sufficient. Do you still have questions? Feel free to contact us!</w:t>
        <w:br/>
        <w:br/>
        <w:t>Simply use this link to apply easily and directly via WhatsApp.</w:t>
        <w:br/>
        <w:br/>
        <w:br/>
        <w:t>Further information on the processing of your personal data can be found in our data protection declaration at www.runtime.de/de/datenschutz.</w:t>
        <w:br/>
        <w:br/>
        <w:t>Angelica Unruh</w:t>
        <w:br/>
        <w:br/>
        <w:t>Telephone: +49 671/920282-0</w:t>
        <w:br/>
        <w:t>Email: badkreuznach@runtime-jobs.de</w:t>
        <w:br/>
        <w:t>Type(s) of personnel requirements: Temporary employment</w:t>
        <w:br/>
        <w:t>Collective agreement: IGZ/DGB</w:t>
        <w:tab/>
        <w:t>Helper - Food production</w:t>
        <w:tab/>
        <w:t>None</w:t>
        <w:tab/>
        <w:t>2023-03-07 15:58:04.377000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