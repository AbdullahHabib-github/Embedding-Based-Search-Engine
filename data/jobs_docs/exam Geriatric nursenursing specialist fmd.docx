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5771</w:t>
        <w:tab/>
        <w:t>8376</w:t>
        <w:tab/>
        <w:t>exam Geriatric nurse/nursing specialist (f/m/d)</w:t>
        <w:tab/>
        <w:t>Familyfriendly. Flexible. Modern.</w:t>
        <w:br/>
        <w:br/>
        <w:t>Founded in 2003, Korian now stands in six European countries for high-quality care and nursing for the elderly. We employ a total of 24,000 people in our around 240 inpatient facilities in Germany, around 80 of which have assisted living concepts, as well as around 60 outpatient services and the company headquarters in Munich. The values ​​of trust, initiative and responsibility are anchored company-wide and characterize our daily interaction.</w:t>
        <w:br/>
        <w:t>For our commitment, we were awarded the renowned TOP EMPLOYER seal in 2021 and 2022 - so far as the only company in the care sector in Germany.</w:t>
        <w:br/>
        <w:br/>
        <w:t>exam Geriatric nurse/nursing specialist (f/m/d)</w:t>
        <w:br/>
        <w:br/>
        <w:t>your future tasks</w:t>
        <w:br/>
        <w:br/>
        <w:t>- Through responsible and appreciative interaction, you gain the necessary trust from residents and teammates</w:t>
        <w:br/>
        <w:t>- Thanks to your personal commitment, you enrich the lives of our residents and are part of something really big</w:t>
        <w:br/>
        <w:t>- In addition to routine activities such as dispensing medication, nursing activities and digital documentation, contact with relatives, doctors and colleagues provides variety</w:t>
        <w:br/>
        <w:t>- Due to the qualitative demands you place on yourself, you will provide outstanding professional and personal guidance to assistants, trainees and interns</w:t>
        <w:br/>
        <w:t>- As an expert (f/m/d) in your field, we give you the opportunity to get involved creatively in everyday life</w:t>
        <w:br/>
        <w:br/>
        <w:br/>
        <w:t>You bring that with you</w:t>
        <w:br/>
        <w:br/>
        <w:t>- Completed training as a qualified nurse (f/m/d) alternatively another completed vocational training in geriatric or health care and nursing</w:t>
        <w:br/>
        <w:t>- A high degree of empathy and respectful cooperation</w:t>
        <w:br/>
        <w:t>- Our values ​​are also important to you: trust, initiative, responsibility</w:t>
        <w:br/>
        <w:br/>
        <w:br/>
        <w:t>We offer you that</w:t>
        <w:br/>
        <w:br/>
        <w:t>- Salary (plus salary level) from €3,093.80 gross to €4,010.48 gross for a 39-hour week</w:t>
        <w:br/>
        <w:t>- Summer and winter loyalty bonuses, flex bonuses and other bonuses for additional tasks and qualifications</w:t>
        <w:br/>
        <w:t>- Full-time or part-time employment</w:t>
        <w:br/>
        <w:t>- 30 days vacation in the 5-day week; generous special vacation days and anniversary bonuses</w:t>
        <w:br/>
        <w:t>- Stand-in surcharges for your work in the facilities in the neighborhood</w:t>
        <w:br/>
        <w:t>- Company pension scheme, Korian-Benefit-Card (tax-free benefits in kind)</w:t>
        <w:br/>
        <w:t>- Employer-financed further qualifications and individual career advancement</w:t>
        <w:br/>
        <w:t>- Central further training offers of the KORIAN Academy (with many virtual offers)</w:t>
        <w:br/>
        <w:t>- Company health management digitally via app and locally on site</w:t>
        <w:br/>
        <w:br/>
        <w:br/>
        <w:t>We look forward to receiving your meaningful application documents, stating your salary expectations and the earliest possible starting date!</w:t>
        <w:br/>
        <w:br/>
        <w:t>Get to know us and apply directly online.</w:t>
        <w:br/>
        <w:t>Jens Holle will be happy to answer any questions about this position on 04961 774 3 0</w:t>
        <w:br/>
        <w:br/>
        <w:t>House Am Vosseberg Papenburg</w:t>
        <w:br/>
        <w:t>Am Vosseberg 11-19</w:t>
        <w:br/>
        <w:t>26871 Papenburg</w:t>
        <w:tab/>
        <w:t>geriatric nurse</w:t>
        <w:tab/>
        <w:t>We shape the future of care and support -</w:t>
        <w:br/>
        <w:t>with people, facilities and living spaces that make aging possible. We are all getting older. It is time for care to mature as well – in order to individually meet the diverse demands of old age. All facilities and outpatient services of the German care and support specialists CURANUM, CASA REHA, PHÖNIX, EVERGREEN, HELVITA and SENTIVO belong to the KORIAN Group.</w:t>
        <w:br/>
        <w:t>We are one of the most experienced providers of professional care and assisted living for older people in Europe - with 715 facilities in Germany, France, Italy and Belgium and above all: with qualified employees.</w:t>
        <w:tab/>
        <w:t>2023-03-07 16:02:24.051000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