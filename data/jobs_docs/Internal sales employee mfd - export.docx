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4221</w:t>
        <w:tab/>
        <w:t>6826</w:t>
        <w:tab/>
        <w:t>Internal sales employee (m/f/d) - export</w:t>
        <w:tab/>
        <w:t>- Successful industrial company is now looking in Filderstadt!|Direct entry</w:t>
        <w:br/>
        <w:br/>
        <w:t>company profile</w:t>
        <w:br/>
        <w:t>Our customer is an international, medium-sized company from the mechanical engineering sector based in Filderstadt</w:t>
        <w:br/>
        <w:br/>
        <w:t>Filderstadt Team spirit and a great working atmosphere make the company what it is.</w:t>
        <w:br/>
        <w:br/>
        <w:t>area of ​​responsibility</w:t>
        <w:br/>
        <w:br/>
        <w:t>-Telephone advice and support for our customers/prospects</w:t>
        <w:br/>
        <w:t>- Creation, processing and monitoring of offers and orders</w:t>
        <w:br/>
        <w:t>-Calculation and optimization of customer-specific requests</w:t>
        <w:br/>
        <w:t>- Order-related order processing with our suppliers</w:t>
        <w:br/>
        <w:t>-Overview and management of customer-related delivery dates</w:t>
        <w:br/>
        <w:t>-Processing of complaints and returns after clarification with the supplier/customer</w:t>
        <w:br/>
        <w:br/>
        <w:t>requirement profile</w:t>
        <w:br/>
        <w:br/>
        <w:t>-You have completed your training as an industrial clerk or comparable</w:t>
        <w:br/>
        <w:t>-You have initial professional experience in the export of industrial goods</w:t>
        <w:br/>
        <w:t>You also have good user knowledge of MS Office programs</w:t>
        <w:br/>
        <w:t>-and very good knowledge of English</w:t>
        <w:br/>
        <w:br/>
        <w:t>Compensation Package</w:t>
        <w:br/>
        <w:br/>
        <w:t>- Attractive remuneration</w:t>
        <w:br/>
        <w:t>-Individual training</w:t>
        <w:br/>
        <w:t>-Employee discount</w:t>
        <w:br/>
        <w:t>-Employee discountWorking with the latest technology</w:t>
        <w:br/>
        <w:t>-Good parking facilities and local public transport connections</w:t>
        <w:tab/>
        <w:t>Specialist in sales</w:t>
        <w:tab/>
        <w:t>None</w:t>
        <w:tab/>
        <w:t>2023-03-07 15:59:12.582000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