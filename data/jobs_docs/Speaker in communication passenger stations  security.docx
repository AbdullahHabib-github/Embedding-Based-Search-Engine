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9168</w:t>
        <w:tab/>
        <w:t>11773</w:t>
        <w:tab/>
        <w:t>Speaker: in communication passenger stations &amp; security</w:t>
        <w:tab/>
        <w:t>How mobility will feel tomorrow on rails, roads and airways is decided today at your workplace. It doesn't matter whether you are a number juggler, organizational talent or analyst: with talent and passion you will have a share in future-oriented mobility and logistics solutions and get to know us as a dynamic, widely networked employer. Decide now how millions of people will experience mobility tomorrow – and how we at DB will experience it.</w:t>
        <w:br/>
        <w:br/>
        <w:t>As soon as possible, we are looking for you as a communications officer for passenger stations and security (f/m/d) for Deutsche Bahn AG in Berlin.</w:t>
        <w:br/>
        <w:t>Your tasks:</w:t>
        <w:br/>
        <w:br/>
        <w:t>- Together with us you ensure the uniform and customer-oriented appearance of the DB Group in public</w:t>
        <w:br/>
        <w:t>- You will take over the spokesman function for the corporate division of the passenger stations and actively participate in the media-friendly preparation of relevant topics. You will also support us in the media support of various security issues of the DB Group</w:t>
        <w:br/>
        <w:t>- You are responsible for the development, implementation and updating of concepts for external communication and also prepare topics for internal communication</w:t>
        <w:br/>
        <w:t>- The planning and implementation of press events, such as interviews, press conferences and press trips, are part of your day-to-day business</w:t>
        <w:br/>
        <w:t>- The core of your work is the creation of press information, topic services, language rules, answering press inquiries and other media support activities. But your tasks will also include editorial work on topics relating to passenger stations for internal and external publications</w:t>
        <w:br/>
        <w:t>- You also prepare the topics of the passenger stations for display on the social media channels</w:t>
        <w:br/>
        <w:br/>
        <w:br/>
        <w:t>Your profile:</w:t>
        <w:br/>
        <w:br/>
        <w:t>- You have successfully completed a technical/university degree in the fields of communication, economics, political science or social sciences or have a comparable education. Alternatively, you have acquired comparable knowledge and skills through many years of experience in the area of ​​responsibility</w:t>
        <w:br/>
        <w:t>- You have relevant professional experience in press and public relations, preferably as a press officer. Ideally, you are familiar with the structures and processes of a large corporation. Sound knowledge of the media industry and experience in crisis communication complete your profile</w:t>
        <w:br/>
        <w:t>- Thanks to your confident demeanor and good communication skills, you have the talent to convince and inspire people</w:t>
        <w:br/>
        <w:t>- You always find the right words, even under high time pressure and orient yourself quickly and flexibly in the range of topics of the passenger stations and the DB Group</w:t>
        <w:br/>
        <w:t>- You like to work proactively and feel responsible for your topics. You are characterized by a high level of resilience, assertiveness, reliability and the ability to work in a team</w:t>
        <w:br/>
        <w:t>- You manage to network quickly within the organization in order to fall back on solid contacts</w:t>
        <w:br/>
        <w:t>- Extensive MS Office knowledge of the standard programs and very good English skills are a matter of course for you</w:t>
        <w:br/>
        <w:br/>
        <w:br/>
        <w:t>your advantages</w:t>
        <w:br/>
        <w:t>* You get up to 16 free trips within Germany per year and other discounts for your friends and family.</w:t>
        <w:br/>
        <w:t>* You achieve great things and get nothing less in return: a salary package that is customary in the market, usually with permanent employment contracts and job security, as well as a wide range of fringe benefits and a company pension scheme.</w:t>
        <w:br/>
        <w:t>* We promote flexible, individual working time models and support, where operationally possible, with modern forms of work such as home office or mobile working.</w:t>
        <w:br/>
        <w:br/>
        <w:t>Equal opportunities and self-determined participation of the severely disabled and equals as well as respectful cooperation are firmly anchored principles within the DB Group. For this reason, severely disabled and equal applicants will be given preference if they are equally qualified.</w:t>
        <w:br/>
        <w:t>In addition, we aim to offer all candidates the same opportunities for starting a career and for training and further education, regardless of social or ethnic origin, gender, religion or belief, age or sexual identity and orientation. We consciously promote diversity and cooperation in our teams.</w:t>
        <w:tab/>
        <w:t>communication scientist</w:t>
        <w:tab/>
        <w:t>None</w:t>
        <w:tab/>
        <w:t>2023-03-07 16:09:20.445000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