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5376</w:t>
        <w:tab/>
        <w:t>7981</w:t>
        <w:tab/>
        <w:t>Electrical assistant / solderer (m/f/d) for the test field</w:t>
        <w:tab/>
        <w:t>We are looking for you for our customer in Gilching as an electrical assistant / solderer (m/f/d) for the test field area. Please apply, stating your salary expectations.</w:t>
        <w:br/>
        <w:br/>
        <w:t>We offer:</w:t>
        <w:br/>
        <w:br/>
        <w:t>• Permanent position with option to be taken on</w:t>
        <w:br/>
        <w:t>• above-standard pay</w:t>
        <w:br/>
        <w:t>• Employer-funded pension</w:t>
        <w:br/>
        <w:t>• Interesting job</w:t>
        <w:br/>
        <w:t>• Personal care</w:t>
        <w:br/>
        <w:br/>
        <w:t>Your tasks:</w:t>
        <w:br/>
        <w:br/>
        <w:t>• Operation of function testers</w:t>
        <w:br/>
        <w:t>• Carrying out electrical and optical tests</w:t>
        <w:br/>
        <w:t>• Troubleshooting/soldering of SMT and THT parts</w:t>
        <w:br/>
        <w:br/>
        <w:t>Your profile:</w:t>
        <w:br/>
        <w:br/>
        <w:t>• Experience in the electronics industry and printed circuit board assembly desirable</w:t>
        <w:br/>
        <w:t>• Good knowledge of German</w:t>
        <w:br/>
        <w:t>• Willingness to work in 2 shifts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test field</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16:01:35.334000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