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8957</w:t>
        <w:tab/>
        <w:t>11562</w:t>
        <w:tab/>
        <w:t>System commissioning (f/m/d) in building services engineering for measurement, control and regulation technology</w:t>
        <w:tab/>
        <w:t>Knowledge for the new modern world of tomorrow.</w:t>
        <w:br/>
        <w:br/>
        <w:t>Siemens Smart Infrastructure connects the real and the digital worlds across energy systems, buildings and industries. In doing so, we improve the way people live and work and at the same time ensure greater efficiency and sustainability. We work with customers and partners to create an ecosystem that is both intuitive to people's needs and helping customers achieve their goals. It helps our customers thrive, advances communities and supports sustainable development to preserve our planet for the next generation.</w:t>
        <w:br/>
        <w:t>We implement what matters. This is your contribution.</w:t>
        <w:br/>
        <w:t>- You are responsible for the independent service fulfillment, planning, programming and commissioning of building automation systems and systems in customer objects from the DESIGO product portfolio in MSR technical systems of heating, air conditioning and ventilation technology as well as individual room control technology</w:t>
        <w:br/>
        <w:t>- In addition, you create and maintain technical documentation as part of the work task and create performance reports including the creation of measurements and measurements</w:t>
        <w:br/>
        <w:t>- You carry out 1:1 tests on the systems of MSR Technik as well as checking the hardware/software components, the parameterization and adjustment of the systems as well as troubleshooting, taking into account the contractual scope of services</w:t>
        <w:br/>
        <w:t>- Furthermore, you recognize the additional added value for our customers in service/maintenance and optimization services and pass them on to the responsible department or carry them out independently</w:t>
        <w:br/>
        <w:t>- Carrying out customer briefings completes your area of ​​responsibility</w:t>
        <w:br/>
        <w:br/>
        <w:br/>
        <w:t>What you should be able to do. So that the world can do more.</w:t>
        <w:br/>
        <w:t>- You have successfully completed technical training or master training, e.g. in the field of electrical engineering, supply engineering, measurement, control and regulation technology, or similar.</w:t>
        <w:br/>
        <w:t>- You also already have professional experience or knowledge in the field of measurement and control technology and building/supply technology</w:t>
        <w:br/>
        <w:t>- Knowledge of Desigo, PX controllers and links to third-party systems (BacNet, OPC, M-BUS, MOD-BUS, etc.) are a great advantage</w:t>
        <w:br/>
        <w:t>- You also have knowledge of the existing product, system and service portfolio; Knowledge of network technology, Ethernet and BACNET is an advantage</w:t>
        <w:br/>
        <w:t>- You are familiar with valid DIN/VDE/VDI/VOB standards and official requirements as well as occupational safety (legal and company regulations), as well as dealing with IT tools (Microsoft Office, DOS, Windows, Linux, SQL)</w:t>
        <w:br/>
        <w:t>- You are in possession of a driver's license for cars and take part in a position-related on-call service</w:t>
        <w:br/>
        <w:br/>
        <w:br/>
        <w:t>We offer you:</w:t>
        <w:br/>
        <w:t>- Appealing remuneration package</w:t>
        <w:br/>
        <w:t>- Training opportunities for both your professional and personal development</w:t>
        <w:br/>
        <w:t>- A working environment in which everyone can contribute their entire personality and feel part of Siemens</w:t>
        <w:br/>
        <w:t>- 30 days vacation and a variety of flexible working time models that allow you and your family to take a break</w:t>
        <w:br/>
        <w:t>- Access to employee share plans</w:t>
        <w:br/>
        <w:t>- Attractive Siemens pension plan</w:t>
        <w:br/>
        <w:t>- And many more benefitshere</w:t>
        <w:br/>
        <w:br/>
        <w:br/>
        <w:t>Wanted: co-creators of tomorrow.</w:t>
        <w:br/>
        <w:t>www.siemens.de if you want to find out more about Siemens before you apply. www.siemens.de/karriere/faq if you have a question about applying to Siemens. www.siemens.de/karriere if you would like more information about jobs and careers at Siemens.</w:t>
        <w:br/>
        <w:t>We value equal opportunities and welcome applications from people with disabilities.</w:t>
        <w:br/>
        <w:t>https://www.youtube.com/watch?v=cbZ7j2KSJ6I</w:t>
        <w:br/>
        <w:t>#exmsouth</w:t>
        <w:br/>
        <w:t>#rcde-ta</w:t>
        <w:br/>
        <w:t>#rcdesirde-ta</w:t>
        <w:tab/>
        <w:t>Technician - electrical engineering (without focus)</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16:08:54.601000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