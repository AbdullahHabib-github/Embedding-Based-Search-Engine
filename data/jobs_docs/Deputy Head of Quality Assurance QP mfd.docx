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2620</w:t>
        <w:tab/>
        <w:t>5225</w:t>
        <w:tab/>
        <w:t>Deputy Head of Quality Assurance/ QP (m/f/d)</w:t>
        <w:tab/>
        <w:t>Kelly offers you interesting job and career opportunities as deputy head of quality assurance/QP (m/f/d) in permanent employment with our customer from the pharmaceutical industry in the Frankfurt region.</w:t>
        <w:br/>
        <w:br/>
        <w:t>These are your tasks:</w:t>
        <w:br/>
        <w:br/>
        <w:t xml:space="preserve"> * Deputy head of the quality assurance department and the associated tasks</w:t>
        <w:br/>
        <w:t xml:space="preserve"> * Ensuring the quality of medicines</w:t>
        <w:br/>
        <w:t xml:space="preserve"> * Development and implementation of quality improvement measures</w:t>
        <w:br/>
        <w:t xml:space="preserve"> * Creation, review and approval of manufacturing and test protocols, higher-level SOPs and validation documents</w:t>
        <w:br/>
        <w:t xml:space="preserve"> * Participation in the planning and implementation of internal and external GxP audits</w:t>
        <w:br/>
        <w:t xml:space="preserve"> * Ensuring the level of education and training regarding the regulatory requirements as well as training, education and training of the pharmaceutical staff</w:t>
        <w:br/>
        <w:t xml:space="preserve"> * Project management</w:t>
        <w:br/>
        <w:t xml:space="preserve"> * Deputy qualified person according to § 15 AMG (if qualified)</w:t>
        <w:br/>
        <w:br/>
        <w:t>What do you bring with you:</w:t>
        <w:br/>
        <w:br/>
        <w:t xml:space="preserve"> * Approval as a pharmacist (m/f/div.) or an equivalent scientific qualification</w:t>
        <w:br/>
        <w:t xml:space="preserve"> * Professional experience in the pharmaceutical industry (desirable: quality assurance, manufacturing or testing of drugs)</w:t>
        <w:br/>
        <w:t xml:space="preserve"> * Very good knowledge of national and international GxP regulations (EU/US)</w:t>
        <w:br/>
        <w:t xml:space="preserve"> * Good knowledge of the regulatory requirements of medicinal products according to the Medicinal Products Act (AMG), the Medicinal Products and Active Ingredient Manufacturing Ordinance (AMWHV) and the European Pharmacopoeia (Ph. Eur.)</w:t>
        <w:br/>
        <w:t xml:space="preserve"> * Experience in dealing with inspections and audits, qualification as a GMP auditor is an advantage</w:t>
        <w:br/>
        <w:t xml:space="preserve"> * Qualification and professional experience as a competent person according to § 15 AMG desirable</w:t>
        <w:br/>
        <w:t xml:space="preserve"> * Confident handling of ERP systems, the MS Office package and Adobe Acrobat</w:t>
        <w:br/>
        <w:br/>
        <w:t>Curious? Then apply as Deputy Head of Quality Assurance/QP (m/f/d), stating your salary expectations and your earliest possible starting date, directly online or by e-mail to philipp.bayerl@kellyservices.de</w:t>
        <w:br/>
        <w:br/>
        <w:t>We are looking forward to your application!</w:t>
        <w:br/>
        <w:br/>
        <w:t>Your Kelly contact for this position:</w:t>
        <w:br/>
        <w:br/>
        <w:t>Philip Bayerl</w:t>
        <w:br/>
        <w:t>Tel. 0157 855 23 657</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quality manager</w:t>
        <w:tab/>
        <w:t>Who are we?</w:t>
        <w:br/>
        <w:t>Kelly Services in Germany</w:t>
        <w:br/>
        <w:t>Kelly Services is the specialist for personnel services. Whether for recruitment, holistic personnel solution concepts or for the job search: we support you with the necessary specialist knowledge.</w:t>
        <w:br/>
        <w:br/>
        <w:t>With our international network, we offer a wide range of services and solutions. In Germany, Kelly Services employs more than 130 people in specialized departments at numerous branches.</w:t>
        <w:br/>
        <w:br/>
        <w:t>Kelly Services is headquartered in Hamburg.</w:t>
        <w:tab/>
        <w:t>2023-03-07 15:55:55.246000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