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2994</w:t>
        <w:tab/>
        <w:t>5599</w:t>
        <w:tab/>
        <w:t>Packer (m/f/d) immediately</w:t>
        <w:tab/>
        <w:t>New to job hunting? Start your career advancement in 2023!</w:t>
        <w:br/>
        <w:br/>
        <w:t>Our customer company in Enkenbach-Alsenborn is looking for you as a packer (m/f/d) as part of temporary employment.</w:t>
        <w:br/>
        <w:br/>
        <w:t>Occupation: trade</w:t>
        <w:br/>
        <w:br/>
        <w:t>Your working hours are full-time.</w:t>
        <w:br/>
        <w:br/>
        <w:t>Because we offer you as a packer (m/f/d):</w:t>
        <w:br/>
        <w:t>- Payments on account</w:t>
        <w:br/>
        <w:t>- Discounts from over 200 well-known providers</w:t>
        <w:br/>
        <w:br/>
        <w:t>You bring the following knowledge and skills with you:</w:t>
        <w:br/>
        <w:t>- label manufacturing</w:t>
        <w:br/>
        <w:t>- packaging</w:t>
        <w:br/>
        <w:t>- packaging technology</w:t>
        <w:br/>
        <w:t>- Driving license class B (cars/minibuses) (desirable)</w:t>
        <w:br/>
        <w:br/>
        <w:t>Your main tasks as a packer (m/f/d):</w:t>
        <w:br/>
        <w:t>- Picking</w:t>
        <w:br/>
        <w:t>- Working with a scanner</w:t>
        <w:br/>
        <w:t>- Packing work</w:t>
        <w:br/>
        <w:t>- Implementation of labeling</w:t>
        <w:br/>
        <w:br/>
        <w:t>You convince us with these personal strengths:</w:t>
        <w:br/>
        <w:t>- Purposefulness/result orientation</w:t>
        <w:br/>
        <w:t>- Reliability</w:t>
        <w:br/>
        <w:br/>
        <w:t>Your professional experience as a packer (m/f/d), order picker (m/f/d), warehouse assistant (m/f/d), forklift driver (m/f/d), warehouse worker (m/f/d) or as a goods clearer (m/f/d) m/f/d) distinguish you?</w:t>
        <w:br/>
        <w:br/>
        <w:t>Have we sparked your interest? Then we should definitely get to know each other!</w:t>
        <w:br/>
        <w:t>With ARWA Personaldienstleistungen GmbH you will find your dream employer of the future!</w:t>
        <w:br/>
        <w:br/>
        <w:t>With your application, you agree to ARWA's data protection guidelines (can be found on our homepage under “Privacy Policy”).</w:t>
        <w:tab/>
        <w:t>Warehouse and transport workers</w:t>
        <w:tab/>
        <w:t>ARWA Personaldienstleistungen GmbH supports companies from almost all areas and industries with individual solutions in temporary employment, in on-site and in-house management, in outsourcing projects and in personnel placement in the search for qualified employees</w:t>
        <w:br/>
        <w:br/>
        <w:t>Career starters with and without training, experienced specialists or returnees will find attractive and collectively agreed jobs with good career prospects in the industrial, commercial, medical and educational sectors.</w:t>
        <w:tab/>
        <w:t>2023-03-07 15:56:41.398000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