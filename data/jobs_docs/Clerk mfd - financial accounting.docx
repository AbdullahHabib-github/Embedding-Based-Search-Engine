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3682</w:t>
        <w:tab/>
        <w:t>6287</w:t>
        <w:tab/>
        <w:t>Clerk (m/f/d) - financial accounting</w:t>
        <w:tab/>
        <w:t>Clerk (m/f/d) - financial accounting</w:t>
        <w:br/>
        <w:br/>
        <w:t>Job ID: 346</w:t>
        <w:br/>
        <w:t>Location: Landau in the Palatinate</w:t>
        <w:br/>
        <w:t>Employment type(s): full-time</w:t>
        <w:br/>
        <w:br/>
        <w:t>Our customers need backup!</w:t>
        <w:br/>
        <w:br/>
        <w:t>For one of our customers in the Landau area, we are now looking for a permanent position</w:t>
        <w:br/>
        <w:br/>
        <w:t>Clerk (m/f/d) - financial accounting</w:t>
        <w:br/>
        <w:br/>
        <w:t>Your Perspective:</w:t>
        <w:br/>
        <w:br/>
        <w:br/>
        <w:t>- Interesting, varied tasks</w:t>
        <w:br/>
        <w:t>- The professional prospects of a dynamic, future-oriented company</w:t>
        <w:br/>
        <w:t>- A performance-based remuneration</w:t>
        <w:br/>
        <w:br/>
        <w:t>Your tasks:</w:t>
        <w:br/>
        <w:br/>
        <w:br/>
        <w:t>- Execution and monitoring of depreciation</w:t>
        <w:br/>
        <w:t>- Carry out the preparation of outgoing invoices on behalf of others</w:t>
        <w:br/>
        <w:t>- Management, posting and verification of incoming invoices</w:t>
        <w:br/>
        <w:t>- Posting of travel expense reports</w:t>
        <w:br/>
        <w:t>- Execution of the payment transactions of the CED plants</w:t>
        <w:br/>
        <w:t>- Bank transactions and Cash Pool on behalf of</w:t>
        <w:br/>
        <w:t>- Future acquisition of fixed assets and taxes</w:t>
        <w:br/>
        <w:t>- Assisting in monthly and annual closing work</w:t>
        <w:br/>
        <w:t>- Supervision and assistance with the daily accounting work</w:t>
        <w:br/>
        <w:t>- Daily checking and archiving of lists to compare invoices vs. delivery notes</w:t>
        <w:br/>
        <w:t>- General administrative tasks</w:t>
        <w:br/>
        <w:br/>
        <w:t>Your profile:</w:t>
        <w:br/>
        <w:br/>
        <w:br/>
        <w:t>- You have commercial training, ideally with prior knowledge of financial accounting</w:t>
        <w:br/>
        <w:t>- You have at least two years of professional experience in the commercial sector</w:t>
        <w:br/>
        <w:t>- You have a conscientious and structured way of working</w:t>
        <w:br/>
        <w:t>- You work independently</w:t>
        <w:br/>
        <w:t>- You have in-depth knowledge of MS Office</w:t>
        <w:br/>
        <w:br/>
        <w:t>Are you currently looking for a job or want a change?</w:t>
        <w:br/>
        <w:br/>
        <w:t>Then we look forward to receiving your application or your visit to our branch.</w:t>
        <w:br/>
        <w:t>Please send your complete application documents with information on your possible starting date and your salary expectations to the e-mail address provided.</w:t>
        <w:br/>
        <w:br/>
        <w:br/>
        <w:br/>
        <w:t>We look forward to meeting you soon.</w:t>
        <w:br/>
        <w:br/>
        <w:t>The fastest way to us is via the applicant button.</w:t>
        <w:br/>
        <w:t>We can also be reached by our applicants via WhatsApp: 0171 562 94 80</w:t>
        <w:br/>
        <w:br/>
        <w:br/>
        <w:br/>
        <w:t>For information in advance, we are of course at your disposal by phone!</w:t>
        <w:br/>
        <w:br/>
        <w:br/>
        <w:t>- Please note that unfortunately we cannot return any application documents by post. We ask for your understanding.</w:t>
        <w:br/>
        <w:t>- Application costs and travel costs as part of your application will not be reimbursed.</w:t>
        <w:br/>
        <w:br/>
        <w:t>kopp personal services gmbh</w:t>
        <w:br/>
        <w:t>Landau branch</w:t>
        <w:br/>
        <w:br/>
        <w:t>Isabelle Gentes Hirsch</w:t>
        <w:br/>
        <w:br/>
        <w:t>Martin-Luther Str. 27</w:t>
        <w:br/>
        <w:t>76829 Landau</w:t>
        <w:br/>
        <w:br/>
        <w:t>Telephone: 06341 - 5 10 75 0</w:t>
        <w:br/>
        <w:t>Fax: 06341 - 5 10 75 12</w:t>
        <w:br/>
        <w:br/>
        <w:t>jobs@kopplandau.de</w:t>
        <w:br/>
        <w:t>kopp-unternehmensgruppe.de</w:t>
        <w:br/>
        <w:br/>
        <w:t>Department(s): kopp office-personal</w:t>
        <w:tab/>
        <w:t>Financial Accountant</w:t>
        <w:tab/>
        <w:t>None</w:t>
        <w:tab/>
        <w:t>2023-03-07 15:58:06.224000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