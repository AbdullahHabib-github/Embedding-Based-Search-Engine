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1507</w:t>
        <w:tab/>
        <w:t>4112</w:t>
        <w:tab/>
        <w:t>Serviceberater (m/w/d)</w:t>
        <w:tab/>
        <w:t>We are looking for: Service Advisor (m/f/d) in the Karlsruhe region</w:t>
        <w:br/>
        <w:br/>
        <w:t>Our client is a renowned car dealership and regional partner for Volkswagen, Audi, ABT, VW Commercial Vehicles and ŠKODA. In the team of 150 employees, special emphasis is placed on individual advice and the highest quality in service, sales and workshop.</w:t>
        <w:br/>
        <w:br/>
        <w:t>Now we are looking for you as a service consultant and communicative organizational talent with a full focus on our customers and their concerns.</w:t>
        <w:br/>
        <w:br/>
        <w:t>These are your tasks:</w:t>
        <w:br/>
        <w:br/>
        <w:t>• Implementation of all service processes such as arranging and preparing appointments, vehicle acceptance, control of repairs and services in the workshop, quality control, vehicle return, follow-up of appointments.</w:t>
        <w:br/>
        <w:t>• Associated billing of service orders</w:t>
        <w:br/>
        <w:t>• Execution of direct acceptance and discussion with the customer about necessary work on the vehicle</w:t>
        <w:br/>
        <w:t>• Active sales of complementary services, parts and accessories</w:t>
        <w:br/>
        <w:t>• Maintaining customer relationships is also a priority.</w:t>
        <w:br/>
        <w:br/>
        <w:t>Your skills:</w:t>
        <w:br/>
        <w:br/>
        <w:t>• Automotive enthusiasm</w:t>
        <w:br/>
        <w:t>• ideally, successfully completed vocational training as a car mechanic, if possible a master carpenter's examination or a certified service advisor. A completed commercial training and experience in the automotive service sector is also possible</w:t>
        <w:br/>
        <w:t>• Good general education and commercial understanding</w:t>
        <w:br/>
        <w:t>• Independent and conscientious work</w:t>
        <w:br/>
        <w:t>• Ability to work in a team and reliability</w:t>
        <w:br/>
        <w:t>• A structured way of working and very good self-organization are important</w:t>
        <w:br/>
        <w:t>• Distinct customer orientation</w:t>
        <w:br/>
        <w:br/>
        <w:t>This awaits you;</w:t>
        <w:br/>
        <w:br/>
        <w:t>• Working with the sporty premium brand Audi, the top-of-volume brands Volkswagen, Germany's most successful import brand ŠKODA and the robust VW commercial vehicles</w:t>
        <w:br/>
        <w:t>• You will be part of a traditional company that has been family-run for over 65 years</w:t>
        <w:br/>
        <w:t>• You will be part of one of the 50 most successful VW partners in Germany - four times in a row!</w:t>
        <w:br/>
        <w:t>• A varied job</w:t>
        <w:br/>
        <w:t>• A modern workplace</w:t>
        <w:br/>
        <w:t>• The opportunity to participate in qualification measures</w:t>
        <w:br/>
        <w:t>• A friendly team of colleagues</w:t>
        <w:br/>
        <w:t>• Performance-related pay with a wide range of social benefits</w:t>
        <w:br/>
        <w:t>• Employer-funded pension</w:t>
        <w:br/>
        <w:t>• Company sport</w:t>
        <w:br/>
        <w:br/>
        <w:t>This is how it goes on:</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huh It doesn't fit at all!</w:t>
        <w:br/>
        <w:br/>
        <w:t>You find the position exciting but are not sure whether it suits you? Don't worry, apply and we'll talk about your chances and other possibilities!</w:t>
        <w:br/>
        <w:br/>
        <w:t>NEYC Consulting is your empathetic and solution-oriented personal consultant.</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look for a new job for our applicants free of charge, anonymously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Automotive Service Advisor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15:53:38.343000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