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537</w:t>
        <w:tab/>
        <w:t>3142</w:t>
        <w:tab/>
        <w:t>Forwarding clerk (m/f/d)</w:t>
        <w:tab/>
        <w:t>Forwarding clerk (m/f/d) in Glashütte</w:t>
        <w:br/>
        <w:br/>
        <w:t>☑️Our offer for you:</w:t>
        <w:br/>
        <w:br/>
        <w:t>• A permanent employment relationship</w:t>
        <w:br/>
        <w:t>• Appropriate remuneration corresponding to the area of ​​responsibility of €30,000 - €35,000 per year</w:t>
        <w:br/>
        <w:t>• A versatile and responsible position with interesting tasks and varied activities</w:t>
        <w:br/>
        <w:t>• Working in a renowned and future-oriented innovation company</w:t>
        <w:br/>
        <w:t>• Thorough induction and promotion of further training opportunities</w:t>
        <w:br/>
        <w:t>• We are open, honest, direct, friendly and uncomplicated when dealing with one another</w:t>
        <w:br/>
        <w:br/>
        <w:t>☑️Your future area of ​​responsibility:</w:t>
        <w:br/>
        <w:br/>
        <w:t>• As dispatcher and route planner, you are responsible for the efficient organization of the transport process.</w:t>
        <w:br/>
        <w:t>• Your responsibilities will include calculating freight costs, negotiating with carriers and preparing quotes for customers. You will work closely with customers and other carriers, ensuring smooth communication and collaboration.</w:t>
        <w:br/>
        <w:t>• As part of your job you will also be responsible for selling and buying transport and cargo space on the spot market.</w:t>
        <w:br/>
        <w:t>• You analyze market conditions and find the best solutions for the needs of your customers and the company.</w:t>
        <w:br/>
        <w:t>• You will also be responsible for order entry, pallet movement management and billing.</w:t>
        <w:br/>
        <w:t>• You monitor the transport process, keep an eye on all the necessary information and ensure that the billing is correct and timely.</w:t>
        <w:br/>
        <w:br/>
        <w:t>☑️Your profile for the position forwarding agent (m/f/d):</w:t>
        <w:br/>
        <w:br/>
        <w:t>• Completed commercial training and/or relevant professional experience, e.g. as a freight forwarding clerk, clerk - forwarding and logistics services, clerk - wholesale and foreign trade (wholesale) or a comparable qualification</w:t>
        <w:br/>
        <w:t>• You are able to do your work independently and on your own responsibility and keep a cool head even in stressful situations. You have good communication skills and are able to communicate professionally with customers, suppliers and other departments in the company.</w:t>
        <w:br/>
        <w:t>• You have knowledge of logistics and experience in dealing with transport management systems.</w:t>
        <w:br/>
        <w:t>• You are able to identify problems and find creative solutions to best meet customer needs.</w:t>
        <w:br/>
        <w:t>• If you have a comparable qualification in logistics then we look forward to hearing from you.</w:t>
        <w:br/>
        <w:br/>
        <w:t>☑️Interested in the position of forwarding agent (m/f/d)? This is how it goes!</w:t>
        <w:br/>
        <w:br/>
        <w:t>You can use the button below to send your application for the position as a forwarding agent (m/f/d) directly to us. Alternatively, send us your application documents directly by email or give us a call:</w:t>
        <w:br/>
        <w:br/>
        <w:t>bewerbung.dresden@neo-temp.de</w:t>
        <w:br/>
        <w:t>☎️0351 205 48 38-0</w:t>
        <w:tab/>
        <w:t>Forwarding clerk</w:t>
        <w:tab/>
        <w:t>None</w:t>
        <w:tab/>
        <w:t>2023-03-07 15:51:38.668000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