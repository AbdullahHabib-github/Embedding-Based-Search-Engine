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3791</w:t>
        <w:tab/>
        <w:t>6396</w:t>
        <w:tab/>
        <w:t>Part-time salesperson 15 hours a week (m/f/d)</w:t>
        <w:tab/>
        <w:t>TEDi is one of Germany's leading non-food retailers and is on a clear course for growth. The company, based in Dortmund, currently operates more than 2,850 branches in Europe. With around 28,500 employees, TEDi is currently represented in 12 European countries: Germany, Austria, Slovenia, Slovakia, Spain, Croatia, Italy, Poland, the Czech Republic, Hungary, Romania and Portugal.</w:t>
        <w:br/>
        <w:br/>
        <w:br/>
        <w:br/>
        <w:t>WHAT YOU DO WITH US</w:t>
        <w:br/>
        <w:br/>
        <w:t>Of course, in retail the checkout is your priority, but putting away the goods is also part of your job. Of course, you also take care of order in our branch. Doesn't sound too complicated - it's not!</w:t>
        <w:br/>
        <w:br/>
        <w:br/>
        <w:br/>
        <w:t>WHAT TO BRING</w:t>
        <w:br/>
        <w:br/>
        <w:t>Do you already have experience in sales or trade? Great - but it's not necessary. It is much more important that you want to get involved and that you enjoy doing it. For all other tasks, your colleagues (m/f/d) will of course be at your side.</w:t>
        <w:br/>
        <w:br/>
        <w:br/>
        <w:br/>
        <w:t>WE MAKE SURE OF THAT</w:t>
        <w:br/>
        <w:br/>
        <w:t>The most important things first: A secure job with a permanent contract - and a great team that supports and trains you.</w:t>
        <w:br/>
        <w:br/>
        <w:t>And if you ever want to take on new tasks or take on more responsibility, we would be happy to give you the chance.</w:t>
        <w:br/>
        <w:br/>
        <w:br/>
        <w:br/>
        <w:t>DO YOU HAVE ANYMORE QUESTIONS?</w:t>
        <w:br/>
        <w:br/>
        <w:t>Please feel free to call your contact person (m/f/d). Our colleagues (m/f/d) can be reached Monday to Friday from 9 a.m. to 6 p.m.</w:t>
        <w:br/>
        <w:br/>
        <w:br/>
        <w:br/>
        <w:t>Don't wait, apply now!</w:t>
        <w:tab/>
        <w:t>Saleswoman</w:t>
        <w:tab/>
        <w:t>None</w:t>
        <w:tab/>
        <w:t>2023-03-07 15:58:19.562000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