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897</w:t>
        <w:tab/>
        <w:t>3502</w:t>
        <w:tab/>
        <w:t>Night duty/night stand-by (m/f/d) for therapeutic community</w:t>
        <w:tab/>
        <w:t>The Therapeutic Network Chausseestraße is looking for one as soon as possible</w:t>
        <w:br/>
        <w:t>Night duty / night standby (f/m/d) on a €520 basis or optionally as part of the sliding zone model</w:t>
        <w:br/>
        <w:t>These are your tasks</w:t>
        <w:br/>
        <w:t>* They support 15 people of all ages with mental disabilities four nights a month as needed.</w:t>
        <w:br/>
        <w:t>* There is also the option to work in flex zones and take on additional night shifts or up to three day shifts per month</w:t>
        <w:br/>
        <w:t>* The night duty team consists of a total of 8 employees. Standby is provided 365 days a year.</w:t>
        <w:br/>
        <w:t>* They are on duty between 8 p.m. and 8 a.m. the following morning. From 10 p.m. to 7 a.m. it is possible to sleep in an extra room. Accordingly, active service takes place from 8 p.m. to 10 p.m. and 7 a.m. to 8 a.m.</w:t>
        <w:br/>
        <w:t>* You take over and hand over the late and early shifts and document the services rendered.</w:t>
        <w:br/>
        <w:t>We offer you</w:t>
        <w:br/>
        <w:t>* You benefit from structured induction, development and training opportunities, individual professional support and conception days</w:t>
        <w:br/>
        <w:t>* You can expect a good working atmosphere, opportunities to help shape and have a say - also in the design of the duty roster, a high level of collegial support, team meetings, clear processes and responsibilities</w:t>
        <w:br/>
        <w:t>Your qualifications and skills</w:t>
        <w:br/>
        <w:t>* You are studying or training in a social profession or have completed one, e.g.</w:t>
        <w:br/>
        <w:t>* Flexibility and willingness to serve on weekends and holidays</w:t>
        <w:br/>
        <w:t>We look forward to receiving your application!</w:t>
        <w:br/>
        <w:t>Apply online - this is how it works</w:t>
        <w:br/>
        <w:t>Use our career portal diereha.de/stellenangebote. Select the job you want, click the "Apply online" button below, fill out the online form and upload your documents. Thank you!</w:t>
        <w:br/>
        <w:t>Application by email</w:t>
        <w:br/>
        <w:t>You can also email your application to bewerbung@diereha.de. Please enter job ID 1209007.</w:t>
        <w:br/>
        <w:t>queries and information</w:t>
        <w:br/>
        <w:t>Please contact our human resources marketing on 030 29 34 12 96. You can find more information at https://diereha.de/arbeiten-im-therapeuten-verbund-chausseestrasse/.</w:t>
        <w:br/>
        <w:t>Get to know us!</w:t>
        <w:br/>
        <w:t>diereha.de/imagefilm</w:t>
        <w:br/>
        <w:t>the rehabilitation association As a social enterprise, offers a wide range of care services in the areas of disability assistance, psychosocial services and child and youth welfare. In addition, the reha e.v. sole shareholder of a workshop for people with disabilities, runs a training area and various special-purpose companies. Around 300 employees are currently employed at more than 30 locations in Berlin and Brandenburg.</w:t>
        <w:tab/>
        <w:t>Specialist - Social Work</w:t>
        <w:tab/>
        <w:t>The rehab e.v. As a social enterprise, offers a wide range of care services in the areas of disability assistance, psychosocial services and child and youth welfare. In addition, the reha e.v. sole shareholder of a workshop for people with disabilities, runs a training area and various special-purpose companies. Around 300 employees are currently employed at more than 30 locations in Berlin and Brandenburg.</w:t>
        <w:tab/>
        <w:t>2023-03-07 15:52:22.961000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