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4144</w:t>
        <w:tab/>
        <w:t>6749</w:t>
        <w:tab/>
        <w:t>Software developer .NET | C#, ASP.NET, JavaScript (mwd)</w:t>
        <w:tab/>
        <w:t>Our client is an independent IT service provider with numerous projects in Germany and other European countries. After several acquisitions, he is one of the larger, renowned German IT consulting and solution providers. With his competence in the most modern development methods and technologies, he offers his customers solutions for demanding tasks from a single source. In addition to a pleasant working atmosphere, the company offers good opportunities for further training.</w:t>
        <w:br/>
        <w:br/>
        <w:t>Software developer .NET | C#, ASP.NET, JavaScript, Angular | established consulting firm</w:t>
        <w:br/>
        <w:t>Exciting development projects on behalf of customers with the latest technologies</w:t>
        <w:br/>
        <w:br/>
        <w:t>Your tasks:</w:t>
        <w:br/>
        <w:br/>
        <w:t>- As a .NET software developer, you will conceive, design and develop individual software solutions based on the .NET framework</w:t>
        <w:br/>
        <w:t>- Depending on the order, you will implement technically demanding client-server, web-based or mobile applications</w:t>
        <w:br/>
        <w:t>- You are involved in the complete software development process, from requirements analysis to system design and implementation to quality assurance and acceptance</w:t>
        <w:br/>
        <w:t>- The projects are mostly developed in an agile way</w:t>
        <w:br/>
        <w:t>- Depending on the context, modern cloud technologies are also used</w:t>
        <w:br/>
        <w:br/>
        <w:t>Your profile:</w:t>
        <w:br/>
        <w:br/>
        <w:t>- At least 3 years of professional experience in object-oriented software development with the .NET Framework</w:t>
        <w:br/>
        <w:t>- Sound knowledge of C# or VB.NET as well as ASP.NET</w:t>
        <w:br/>
        <w:t>- Experience in development for MS SQL Server and its programming with T-SQL is an advantage</w:t>
        <w:br/>
        <w:t>- Knowledge of ASP.NET MVC, JavaScript, Angular or Xamarin is desirable</w:t>
        <w:br/>
        <w:t>- Experience in agile software development (Scrum, Kanban)</w:t>
        <w:br/>
        <w:t>- Project-related willingness to travel</w:t>
        <w:br/>
        <w:t>- Good knowledge of spoken and written German and English</w:t>
        <w:br/>
        <w:br/>
        <w:t>Have we piqued your interest?</w:t>
        <w:br/>
        <w:br/>
        <w:t>...then apply here right away or send us your complete application documents by e-mail, stating the reference number 18118, your salary expectations (gross annual target salary) and, if applicable, willingness to travel and relocate.</w:t>
        <w:br/>
        <w:br/>
        <w:t>We fulfill your desire for discretion with the utmost care. Your data will never be released by us without your explicit consent for each individual case.</w:t>
        <w:tab/>
        <w:t>software developer</w:t>
        <w:tab/>
        <w:t>None</w:t>
        <w:tab/>
        <w:t>2023-03-07 15:59:03.093000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