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2968</w:t>
        <w:tab/>
        <w:t>5573</w:t>
        <w:tab/>
        <w:t>Lateral entrant in concrete production (m/f/d) building materials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career changer in concrete production (m/f/d) full-time.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Bonuses</w:t>
        <w:br/>
        <w:t>- Payments on account</w:t>
        <w:br/>
        <w:br/>
        <w:t>With ARWA Personaldienstleistungen GmbH you will find a secure job in Möllenhagen with varied tasks and attractive collective wages.</w:t>
        <w:br/>
        <w:br/>
        <w:t>What does a career changer in concrete production (m/f/d) do?</w:t>
        <w:br/>
        <w:t xml:space="preserve"> </w:t>
        <w:br/>
        <w:t>- Participation in the production of precast concrete parts and formwork</w:t>
        <w:br/>
        <w:t>- Partially physically demanding activities</w:t>
        <w:br/>
        <w:t>- Concrete pouring works</w:t>
        <w:br/>
        <w:br/>
        <w:t>What are the requirements for getting started at ARWA Personaldienstleistungen GmbH in Möllenhagen?</w:t>
        <w:br/>
        <w:br/>
        <w:t>Ideally, you bring these personal strengths with you:</w:t>
        <w:br/>
        <w:t>- Resilience</w:t>
        <w:br/>
        <w:t>- Independent working</w:t>
        <w:br/>
        <w:t>- ability to work in a team</w:t>
        <w:br/>
        <w:t>- Reliability</w:t>
        <w:br/>
        <w:br/>
        <w:t>Your knowledge and skills:</w:t>
        <w:br/>
        <w:t>- cast stones</w:t>
        <w:br/>
        <w:t>- Make iron braids, reinforcements</w:t>
        <w:br/>
        <w:t>- Formwork work</w:t>
        <w:br/>
        <w:br/>
        <w:t>Your professional experience as a career changer in concrete production (m/f/d), concrete worker (m/f/d), concrete worker (m/f/d), precast concrete element builder (m/f/d), concrete renovator (m/f/d) or as Concrete workers (m/f/d) characterize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Waren on 0 39 91 / 6 73 40 - 0 or by e-mail wer@arwa.de.</w:t>
        <w:br/>
        <w:br/>
        <w:t xml:space="preserve"> With your application, you agree to ARWA's data protection guidelines (can be found on our homepage under “Privacy Policy”).</w:t>
        <w:tab/>
        <w:t>track builder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15:56:38.174000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