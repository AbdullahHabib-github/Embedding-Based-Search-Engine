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2310</w:t>
        <w:tab/>
        <w:t>4915</w:t>
        <w:tab/>
        <w:t>Packaging assistant (m/f/d)</w:t>
        <w:tab/>
        <w:t>TIMEPARTNER - the way it works!</w:t>
        <w:br/>
        <w:t>We are looking for several packaging assistants (m/f/d) for a well-known company in Wilhelmshaven.</w:t>
        <w:br/>
        <w:br/>
        <w:t>Benefits we offer</w:t>
        <w:br/>
        <w:br/>
        <w:t>- A long-term employment relationship</w:t>
        <w:br/>
        <w:t>- Employment in day shift</w:t>
        <w:br/>
        <w:t>- Opportunities for overage pay</w:t>
        <w:br/>
        <w:t>- Access to special employee discounts (e.g. Adidas, Zalando, Sky and many more)</w:t>
        <w:br/>
        <w:t>- Payment of bonuses (e.g. for recruited colleagues (m/f/d))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Packaging of high quality vegetarian products</w:t>
        <w:br/>
        <w:t>- Operation and loading of the packaging machines</w:t>
        <w:br/>
        <w:t>- Labeling and removal of the packaged goods</w:t>
        <w:br/>
        <w:t>- Manufacture of cardboard boxes</w:t>
        <w:br/>
        <w:t>- Quality check</w:t>
        <w:br/>
        <w:br/>
        <w:br/>
        <w:t>your qualifications</w:t>
        <w:br/>
        <w:br/>
        <w:t>- High level of hygiene awareness</w:t>
        <w:br/>
        <w:t>- Instruction according to § 43 Infection Protection Act (health certificate)</w:t>
        <w:br/>
        <w:t>- Good knowledge of German</w:t>
        <w:br/>
        <w:t>- Commitment and team spirit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Food production</w:t>
        <w:tab/>
        <w:t>None</w:t>
        <w:tab/>
        <w:t>2023-03-07 15:55:17.169000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