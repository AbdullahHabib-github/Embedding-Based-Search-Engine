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4926</w:t>
        <w:tab/>
        <w:t>7531</w:t>
        <w:tab/>
        <w:t>Production assistant (m/f/d) in continuous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Production assistant (m/f/d) in continuous shift</w:t>
        <w:br/>
        <w:br/>
        <w:t>Location: Radevormwald</w:t>
        <w:br/>
        <w:t>Employment type(s): Conti shift</w:t>
        <w:br/>
        <w:t>Working time: 40 - 45 hours per week</w:t>
        <w:br/>
        <w:br/>
        <w:t>We are looking for:</w:t>
        <w:br/>
        <w:t>For our well-known customer from the metal industry, we are looking for a production assistant (m/f/d) at the Radevormwald location.</w:t>
        <w:br/>
        <w:br/>
        <w:t>Your tasks as a production assistant (m/f/d):</w:t>
        <w:br/>
        <w:t>- You operate metalworking machines</w:t>
        <w:br/>
        <w:t>- They load the machine</w:t>
        <w:br/>
        <w:t>- You clamp the workpieces in the machines</w:t>
        <w:br/>
        <w:t>- You check the parts (visual inspection)</w:t>
        <w:br/>
        <w:br/>
        <w:t>Your profile:</w:t>
        <w:br/>
        <w:t>- You have initial professional experience as a machine operator (m/f/d)</w:t>
        <w:br/>
        <w:t>- You are mobile (because of the accessibility of the workplace)</w:t>
        <w:br/>
        <w:t>- You are ready for a shift (Conti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Metalworking</w:t>
        <w:tab/>
        <w:t>None</w:t>
        <w:tab/>
        <w:t>2023-03-07 16:00:39.851000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