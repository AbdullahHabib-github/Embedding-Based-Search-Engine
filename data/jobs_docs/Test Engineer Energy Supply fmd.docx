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9509</w:t>
        <w:tab/>
        <w:t>12114</w:t>
        <w:tab/>
        <w:t>Test Engineer Energy Supply (f/m/d)</w:t>
        <w:tab/>
        <w:t>For a customer in energy technology, we are looking for an electrical engineer as a test engineer for sustainable energy supply</w:t>
        <w:br/>
        <w:br/>
        <w:t>Job description:</w:t>
        <w:br/>
        <w:br/>
        <w:t>- As a test engineer, you develop and test measurement methods for different systems and components of the energy supply</w:t>
        <w:br/>
        <w:t>- You measure electrical properties for different generation units, e.g. wind and solar and their components</w:t>
        <w:br/>
        <w:t>- You support national and international cooperation and represent your results at specialist events</w:t>
        <w:br/>
        <w:br/>
        <w:t>Your profile:</w:t>
        <w:br/>
        <w:br/>
        <w:t>- Completed degree in electrical engineering with a focus on energy technology or comparable</w:t>
        <w:br/>
        <w:t>- Knowledge of electrical machines and/or frequency converters</w:t>
        <w:br/>
        <w:t>- Business fluent knowledge of German and good knowledge of English</w:t>
        <w:br/>
        <w:br/>
        <w:t>We offer:</w:t>
        <w:br/>
        <w:t>With us you will work for an unlimited period and in a permanent position. In addition, we offer you an in-house collective agreement that is tailored to the salary structures of the various professional groups and rewards qualifications and professional experience. In addition to the collectively agreed social benefits of an expanding company, we offer you the opportunity to develop yourself personally and professionally according to your individual wealth of experience.</w:t>
        <w:br/>
        <w:br/>
        <w:t>About Brunel:</w:t>
        <w:br/>
        <w:t>Working at Brunel means: Attractive work tasks, extraordinary career prospects, the security of an expanding engineering service provider and the whole diversity of engineering and IT. In the DACH-CZ region alone, we have over 45 locations and development centers with accredited test laboratories and over 100 locations worldwide with more than 12,000 employees in over 40 countries. More than 45 years of international success and over 25 years in Germany. Standing still means going backwards - with Brunel you can make a difference!</w:t>
        <w:tab/>
        <w:t>Engineer - electrical engineering</w:t>
        <w:tab/>
        <w:t>• More than 2,800 engineers, technicians, computer scientists and managers</w:t>
        <w:br/>
        <w:t>• More than 40 locations and development centers with accredited test laboratories</w:t>
        <w:br/>
        <w:t>• More than 45 years of international success and over 25 years in Germany</w:t>
        <w:br/>
        <w:t>• more than 120 locations worldwide with more than 12,000 employees in over 40 countries</w:t>
        <w:tab/>
        <w:t>2023-03-07 16:10:02.406000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