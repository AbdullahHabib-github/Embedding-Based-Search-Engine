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9709</w:t>
        <w:tab/>
        <w:t>12314</w:t>
        <w:tab/>
        <w:t>Site manager roadway (m/d/f)</w:t>
        <w:tab/>
        <w:t>We are looking for you as a Site Manager: in the roadway as soon as possible</w:t>
        <w:br/>
        <w:t>(f/m/d) for DB Bahnbau Gruppe GmbH at the Hanau, Kassel or</w:t>
        <w:br/>
        <w:t>Koblenz.</w:t>
        <w:br/>
        <w:br/>
        <w:br/>
        <w:t>*Your tasks:*</w:t>
        <w:br/>
        <w:br/>
        <w:br/>
        <w:br/>
        <w:t>· You advise the departments competently and develop technical ones</w:t>
        <w:br/>
        <w:t>Solution concepts for technical requirements</w:t>
        <w:br/>
        <w:t>· You represent the in the preparation and realization of the building projects</w:t>
        <w:br/>
        <w:t>interests and promote good cooperation between the</w:t>
        <w:br/>
        <w:t>Project participants: Clients, planners and authorities</w:t>
        <w:br/>
        <w:t>· You enjoy leading and supervising a party</w:t>
        <w:br/>
        <w:t>employee tribe. What counts for you is inspiring your team</w:t>
        <w:br/>
        <w:t>motivate and stick together</w:t>
        <w:br/>
        <w:t>· You will also ensure that all relevant regulations are complied with</w:t>
        <w:br/>
        <w:t>Safety and occupational safety measures</w:t>
        <w:br/>
        <w:t>· As site manager, you are responsible for processing, coordination and</w:t>
        <w:br/>
        <w:t>Monitoring of the construction work carried out and complex construction measures in the</w:t>
        <w:br/>
        <w:t>track construction</w:t>
        <w:br/>
        <w:t>· Your tasks will be technical and safety-related</w:t>
        <w:br/>
        <w:t>area, whereby you always understand the contractual framework and the</w:t>
        <w:br/>
        <w:t>keep company goals in mind</w:t>
        <w:br/>
        <w:br/>
        <w:br/>
        <w:br/>
        <w:t>*Your profile:*</w:t>
        <w:br/>
        <w:br/>
        <w:br/>
        <w:br/>
        <w:t>· You have completed a (technical) university degree as a</w:t>
        <w:br/>
        <w:t>Civil engineer, are IHK master: in road or bring one</w:t>
        <w:br/>
        <w:t>comparable qualification</w:t>
        <w:br/>
        <w:t>· Ideally, you have already had some professional experience as a site manager</w:t>
        <w:br/>
        <w:t>and gain initial management experience</w:t>
        <w:br/>
        <w:t>· You are familiar with the relevant standards and regulations (HOAI, VOB).</w:t>
        <w:br/>
        <w:t>and know how to use them</w:t>
        <w:br/>
        <w:t>· You hold all the strings in your hand and lose even in difficult ones</w:t>
        <w:br/>
        <w:t>situations do not have an overview</w:t>
        <w:br/>
        <w:t>· You are willing to acquire operational service suitability and</w:t>
        <w:br/>
        <w:t>holds a category B driver's license</w:t>
        <w:br/>
        <w:t>During operation, safety has top priority - that</w:t>
        <w:br/>
        <w:t>we guarantee through your health aptitude test in the</w:t>
        <w:br/>
        <w:t>selection process</w:t>
        <w:tab/>
        <w:t>site manager</w:t>
        <w:tab/>
        <w:t>None</w:t>
        <w:tab/>
        <w:t>2023-03-07 16:10:26.898000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