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5128</w:t>
        <w:tab/>
        <w:t>7733</w:t>
        <w:tab/>
        <w:t>Electronics technician (m/f/d) for field service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We are looking for a company in Salzkotten as soon as possible</w:t>
        <w:br/>
        <w:t>Entry date the ideal person for the position:</w:t>
        <w:br/>
        <w:br/>
        <w:t>Electronics technician (m/f/d) for field service</w:t>
        <w:br/>
        <w:br/>
        <w:t>Your future area of ​​responsibility:</w:t>
        <w:br/>
        <w:br/>
        <w:t>* Electrical installation of systems, machines and their components</w:t>
        <w:br/>
        <w:t>* Installation of switchgear for plants and machines</w:t>
        <w:br/>
        <w:t>* Carrying out electrical repairs</w:t>
        <w:br/>
        <w:t>* Electrical maintenance and inspection of machinery and equipment</w:t>
        <w:br/>
        <w:t>* Instruction of users (also on site at the customer)</w:t>
        <w:br/>
        <w:t>* Electrical troubleshooting</w:t>
        <w:br/>
        <w:t>* Electrical assemblies and adjustments</w:t>
        <w:br/>
        <w:t>* Deployment on site at the customer</w:t>
        <w:br/>
        <w:br/>
        <w:t>What sets you apart:</w:t>
        <w:br/>
        <w:br/>
        <w:t>* With your successfully completed training as an electronics technician for</w:t>
        <w:br/>
        <w:t>Industrial engineering (m/f/d) or comparable training will qualify you</w:t>
        <w:br/>
        <w:t>for this vacancy.</w:t>
        <w:br/>
        <w:t>* You have already gained initial practical experience in control cabinet construction and in</w:t>
        <w:br/>
        <w:t>of the system installation.</w:t>
        <w:br/>
        <w:t>* As a preferred candidate (m/f/d) you have knowledge of programming</w:t>
        <w:br/>
        <w:t>with the TIA Portal from Siemens and the connection of higher-level</w:t>
        <w:br/>
        <w:t>controls.</w:t>
        <w:br/>
        <w:t>* As part of your job, you will benefit from your good comprehension</w:t>
        <w:br/>
        <w:t>and the associated diligence and independence</w:t>
        <w:br/>
        <w:t>* You work analytically and systematically.</w:t>
        <w:br/>
        <w:t>* You are willing to travel nationally and internationally.</w:t>
        <w:br/>
        <w:t>* Knowledge of English (basic knowledge) is desirable.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You will be provided with free workwear.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 Note: All designations are intended for everyone</w:t>
        <w:br/>
        <w:t>genders.</w:t>
        <w:tab/>
        <w:t>Electronics technician - industrial engineering</w:t>
        <w:tab/>
        <w:t>None</w:t>
        <w:tab/>
        <w:t>2023-03-07 16:01:04.742000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