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3838</w:t>
        <w:tab/>
        <w:t>6443</w:t>
        <w:tab/>
        <w:t>Accountant (m/f/d) part-time or full-time</w:t>
        <w:tab/>
        <w:t>Accountant (m/f/d) part-time or full-time</w:t>
        <w:br/>
        <w:br/>
        <w:br/>
        <w:t>Welcome to spp direct.</w:t>
        <w:br/>
        <w:br/>
        <w:t>We are now looking for financial accountants (m/f/d) and bookkeepers (m/f/d) full-time and part-time for our customers in Griesheim.</w:t>
        <w:br/>
        <w:br/>
        <w:t>As job search specialists, we offer applicants attractive jobs with interesting tasks in respected companies.</w:t>
        <w:br/>
        <w:br/>
        <w:t>Your tasks:</w:t>
        <w:br/>
        <w:br/>
        <w:br/>
        <w:t>- Formal and content verification of supplier and customer invoices</w:t>
        <w:br/>
        <w:t>- Assignment and timely posting of current business transactions according to HGB</w:t>
        <w:br/>
        <w:t>- Support in the preparation of the annual financial statements, the processing of payment transactions and the dunning process</w:t>
        <w:br/>
        <w:t>- Preparation of tax returns</w:t>
        <w:br/>
        <w:br/>
        <w:br/>
        <w:t>Your profile:</w:t>
        <w:br/>
        <w:br/>
        <w:br/>
        <w:t>- Commercial or tax training</w:t>
        <w:br/>
        <w:t>- Further training as a financial or accountant (m/f/d) is an advantage</w:t>
        <w:br/>
        <w:t>- First professional experience in the field of bookkeeping and accounting</w:t>
        <w:br/>
        <w:t>- Datev and MS Office skills</w:t>
        <w:br/>
        <w:t>- First experience with a DMS system for electronic and paperless invoice processing desirable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br/>
        <w:t>Contact details for job advertisement</w:t>
        <w:br/>
        <w:t>Would you like to switch? That stays between us!</w:t>
        <w:br/>
        <w:br/>
        <w:br/>
        <w:t>Saba Uyumaz</w:t>
        <w:br/>
        <w:t>Sales Director &amp; Authorized Signatory</w:t>
        <w:br/>
        <w:br/>
        <w:t>spp direct Frankfurt GmbH</w:t>
        <w:br/>
        <w:t>Poststrasse 2-4</w:t>
        <w:br/>
        <w:t>60329 Frankfurt am Main</w:t>
        <w:br/>
        <w:t>Email: suy@spp-direkt.de</w:t>
        <w:br/>
        <w:t>Telephone: 06136/9947-0</w:t>
        <w:br/>
        <w:t>WhatsApp: 0176 / 29761313</w:t>
        <w:br/>
        <w:br/>
        <w:t>www.spp-direkt.de</w:t>
        <w:br/>
        <w:br/>
        <w:t>Contact us via WhatsApp!</w:t>
        <w:br/>
        <w:br/>
        <w:t>Would you like to contact us quickly and easily?</w:t>
        <w:br/>
        <w:t>Then write us a WhatsApp! Easy right?</w:t>
        <w:br/>
        <w:br/>
        <w:br/>
        <w:t>- Step 1: Save our number 0176 / 29761313</w:t>
        <w:br/>
        <w:t>- Step 2: Name/place of residence/where and what you want to apply for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accountant</w:t>
        <w:tab/>
        <w:t>None</w:t>
        <w:tab/>
        <w:t>2023-03-07 15:58:25.362000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