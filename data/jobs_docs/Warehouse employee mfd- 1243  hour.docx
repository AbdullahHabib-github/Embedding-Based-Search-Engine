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2172</w:t>
        <w:tab/>
        <w:t>4777</w:t>
        <w:tab/>
        <w:t>Warehouse employee (m/f/d)- 12.43 €/ hour</w:t>
        <w:tab/>
        <w:t>Do you have power and like to get things done?</w:t>
        <w:br/>
        <w:br/>
        <w:t>Then we have exactly your job:</w:t>
        <w:br/>
        <w:br/>
        <w:t>- You support the team in the warehouse in our friendly customer operation</w:t>
        <w:br/>
        <w:t>- You store and sort the goods</w:t>
        <w:br/>
        <w:t>- Partially you prepare the goods for shipment</w:t>
        <w:br/>
        <w:br/>
        <w:br/>
        <w:t>Your skills:</w:t>
        <w:br/>
        <w:br/>
        <w:t>- first experience in the camp</w:t>
        <w:br/>
        <w:t>- Reliability</w:t>
        <w:br/>
        <w:t>- knowledge of German</w:t>
        <w:br/>
        <w:br/>
        <w:br/>
        <w:br/>
        <w:t>Just some of the reasons why our employees feel so comfortable with us:</w:t>
        <w:br/>
        <w:br/>
        <w:t>- safe workplace</w:t>
        <w:br/>
        <w:t>- Planning security through permanent employment contracts and best chances of being taken on</w:t>
        <w:br/>
        <w:t>- exclusive discounts &amp;amp; Benefits in more than 500 stores and online shops</w:t>
        <w:br/>
        <w:t>- Subsidy for the HVV Proficard</w:t>
        <w:br/>
        <w:br/>
        <w:br/>
        <w:br/>
        <w:t>Excellent prospects - we look forward to seeing you!</w:t>
        <w:br/>
        <w:t>Just give us a call or apply online now.</w:t>
        <w:tab/>
        <w:t>Warehouse and transport workers</w:t>
        <w:tab/>
        <w:t>None</w:t>
        <w:tab/>
        <w:t>2023-03-07 15:55:00.189000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