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538</w:t>
        <w:tab/>
        <w:t>3143</w:t>
        <w:tab/>
        <w:t>Assembly fitter (m/f/d) 500 € welcome bonus</w:t>
        <w:tab/>
        <w:t>Assembly fitter (m/f/d) 500 € welcome bonus in Klipphausen</w:t>
        <w:br/>
        <w:br/>
        <w:t>☑️Our offer for you:</w:t>
        <w:br/>
        <w:br/>
        <w:t>• A permanent employment relationship</w:t>
        <w:br/>
        <w:t>• Appropriate remuneration from €15.00/h that corresponds to the area of ​​responsibility</w:t>
        <w:br/>
        <w:t>• A versatile and responsible position with interesting tasks and varied activities</w:t>
        <w:br/>
        <w:t>• You will receive high-quality work clothing</w:t>
        <w:br/>
        <w:t>• Working in a renowned and future-oriented innovation company</w:t>
        <w:br/>
        <w:t>• We are open, honest, direct, friendly and uncomplicated when dealing with one another</w:t>
        <w:br/>
        <w:t>• You benefit from discounts in the areas of shopping, leisure and travel</w:t>
        <w:br/>
        <w:br/>
        <w:t>☑️Your future area of ​​responsibility:</w:t>
        <w:br/>
        <w:br/>
        <w:t>• You are responsible for the assembly of stainless steel systems</w:t>
        <w:br/>
        <w:t>• You assemble parts according to drawings</w:t>
        <w:br/>
        <w:t>• You carry out intermediate and functional tests</w:t>
        <w:br/>
        <w:br/>
        <w:t>☑️Your profile for the position assembly fitter (m/f/d) 500 € welcome bonus:</w:t>
        <w:br/>
        <w:br/>
        <w:t>• Completed professional training as a plant fitter, industrial mechanic, metal worker, construction mechanic, locksmith, fitter or comparable qualification</w:t>
        <w:br/>
        <w:t>• Structured and methodical work</w:t>
        <w:br/>
        <w:t>• You are characterized by flexibility, reliability and accuracy</w:t>
        <w:br/>
        <w:br/>
        <w:t>☑️Interested in the position assembly fitter (m/f/d) 500 € welcome bonus? This is how it goes!</w:t>
        <w:br/>
        <w:br/>
        <w:t>You can use the button below to send your application for the position as assembly fitter (m/f/d) €500 welcome bonus directly to us. Alternatively, send us your application documents directly by email or give us a call:</w:t>
        <w:br/>
        <w:br/>
        <w:t>bewerbung.dresden@neo-temp.de</w:t>
        <w:br/>
        <w:t>☎️0351 205 48 38-0</w:t>
        <w:tab/>
        <w:t>industrial mechanic</w:t>
        <w:tab/>
        <w:t>None</w:t>
        <w:tab/>
        <w:t>2023-03-07 15:51:38.790000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