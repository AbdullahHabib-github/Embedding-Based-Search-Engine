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3282</w:t>
        <w:tab/>
        <w:t>5887</w:t>
        <w:tab/>
        <w:t>Dispatcher Waste Management (m/f/d) Waste Management</w:t>
        <w:tab/>
        <w:t>Are you ready for a job change? Watch out, then our job of the week is just right for you!</w:t>
        <w:br/>
        <w:br/>
        <w:t>Dispatcher waste management (m/f/d) is a varied full-time job. We offer you your new entry point to advancement as part of temporary employment!</w:t>
        <w:br/>
        <w:br/>
        <w:t>The job is not everything, so there are also these benefits for you:</w:t>
        <w:br/>
        <w:t>- Remuneration according to iGZ-DGB collective agreement with industry surcharges</w:t>
        <w:br/>
        <w:t>- Access to long-term assignments at regional companies close to where you live</w:t>
        <w:br/>
        <w:t>- Payments on account</w:t>
        <w:br/>
        <w:t>- Discounts from over 200 well-known providers</w:t>
        <w:br/>
        <w:t>- Assumption of the costs for occupational medical examinations</w:t>
        <w:br/>
        <w:t>- Benefits from our many years of experience in the market</w:t>
        <w:br/>
        <w:t>- We offer you advance payments</w:t>
        <w:br/>
        <w:br/>
        <w:t xml:space="preserve"> Are you wondering what does a waste management dispatcher (m/f/d) do?</w:t>
        <w:br/>
        <w:t>- Planning of vehicles, drivers and crews and creation of route plans</w:t>
        <w:br/>
        <w:t>- Order processing and its processing</w:t>
        <w:br/>
        <w:t>- Coordination of the delivery of waste to recyclers</w:t>
        <w:br/>
        <w:t>- Ensuring the necessary maintenance and repair measures of the</w:t>
        <w:br/>
        <w:t>- vehicle fleets</w:t>
        <w:br/>
        <w:t>- IT system maintenance</w:t>
        <w:br/>
        <w:t>- Customer care</w:t>
        <w:br/>
        <w:br/>
        <w:t>What are the requirements for getting started at ARWA Personaldienstleistungen GmbH in Seelze?</w:t>
        <w:br/>
        <w:br/>
        <w:t>Show us your strengths:</w:t>
        <w:br/>
        <w:t>- Holistic thinking</w:t>
        <w:br/>
        <w:t>- Customer focus</w:t>
        <w:br/>
        <w:t>- Independent working</w:t>
        <w:br/>
        <w:t>- Diligence/accuracy</w:t>
        <w:br/>
        <w:br/>
        <w:t>Your talents are:</w:t>
        <w:br/>
        <w:t>- Merchant - freight forwarding and logistics services</w:t>
        <w:br/>
        <w:t>- Spreadsheet Excel (MS Office)</w:t>
        <w:br/>
        <w:t>- Tour planning</w:t>
        <w:br/>
        <w:t>- Distribution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Hanover on 05 11 / 89 70 96 - 0 or by email at hannover@arwa.de.</w:t>
        <w:br/>
        <w:br/>
        <w:t>With your application, you agree to ARWA's data protection guidelines (can be found on our homepage under “Privacy Policy”).</w:t>
        <w:tab/>
        <w:t>office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15:57:16.963000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