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9421</w:t>
        <w:tab/>
        <w:t>12026</w:t>
        <w:tab/>
        <w:t>Process Technologist (f/m/d)</w:t>
        <w:tab/>
        <w:t>She</w:t>
        <w:br/>
        <w:t>have successfully completed a degree in the field of</w:t>
        <w:br/>
        <w:t>Industrial engineering, mechatronics or medical technology with a focus</w:t>
        <w:br/>
        <w:t>Production Engineering &amp; Manufacturing Technology-Im</w:t>
        <w:br/>
        <w:t>Ideally, you bring initial experience from an industrial internship or</w:t>
        <w:br/>
        <w:t>have initial professional experience in this work environment. We</w:t>
        <w:br/>
        <w:t>are now looking for a well-known medical technology company</w:t>
        <w:br/>
        <w:t>ambitious engineer (f/m/d) in production planning and design.</w:t>
        <w:br/>
        <w:br/>
        <w:t>Job description:</w:t>
        <w:br/>
        <w:br/>
        <w:t>- You will work in a project team on the process implementation of assembly and testing processes as part of a production transfer.</w:t>
        <w:br/>
        <w:t>- You will introduce new products into production and plan production with regard to technology and process data acquisition.</w:t>
        <w:br/>
        <w:t>- You plan the required production capacities with regard to the necessary investments and production times.</w:t>
        <w:br/>
        <w:t>- You coordinate the cross-departmental cooperation in the production of complex medical products.</w:t>
        <w:br/>
        <w:t>- Added to this is the implementation of changes in the area of ​​production in accordance with the specifications of the QM system.</w:t>
        <w:br/>
        <w:br/>
        <w:t>Your profile:</w:t>
        <w:br/>
        <w:br/>
        <w:t>- Successfully completed bachelor's / master's / diploma degree in one of the following areas: industrial engineering, production engineering, medical technology, electrical engineering or mechatronics</w:t>
        <w:br/>
        <w:t>- First practical or professional experience in the field of process/production planning or in the operative production environment</w:t>
        <w:br/>
        <w:t>- First experience in dealing with SAP and one of the following programming languages: LabView, Python or Matlab</w:t>
        <w:br/>
        <w:t>- Very good knowledge of German as well as good knowledge of spoken and written English</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Production technologist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16:09:51.600000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