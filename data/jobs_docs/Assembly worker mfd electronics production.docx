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5375</w:t>
        <w:tab/>
        <w:t>7980</w:t>
        <w:tab/>
        <w:t>Assembly worker (m/f/d) electronics production</w:t>
        <w:tab/>
        <w:t>We are looking for you for our customer in Gilching as an assembly worker (m/f/d) electronics production.</w:t>
        <w:br/>
        <w:t>Please apply, stating your salary expectations.</w:t>
        <w:br/>
        <w:br/>
        <w:t>We offer:</w:t>
        <w:br/>
        <w:br/>
        <w:t>• Permanent employment</w:t>
        <w:br/>
        <w:t>• Pay above the standard pay scale</w:t>
        <w:br/>
        <w:t>• Holiday and Christmas bonuses</w:t>
        <w:br/>
        <w:t>• Employer-funded pension</w:t>
        <w:br/>
        <w:t>• Interesting job</w:t>
        <w:br/>
        <w:t>• Personal care</w:t>
        <w:br/>
        <w:br/>
        <w:t>Your tasks:</w:t>
        <w:br/>
        <w:br/>
        <w:t>• Assembly of electromechanical assemblies</w:t>
        <w:br/>
        <w:t>• Carrying out optical and electrical system and device tests</w:t>
        <w:br/>
        <w:t>• Combination of display and touch units</w:t>
        <w:br/>
        <w:br/>
        <w:t>Your profile:</w:t>
        <w:br/>
        <w:br/>
        <w:t>• Assembly experience in the electronics sector desirable</w:t>
        <w:br/>
        <w:t>• Good knowledge of German</w:t>
        <w:br/>
        <w:t>• Willingness to work in shifts (3-shift system)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Electronics technician - devices and systems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16:01:35.212000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