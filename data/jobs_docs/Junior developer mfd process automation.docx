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6770</w:t>
        <w:tab/>
        <w:t>9375</w:t>
        <w:tab/>
        <w:t>Junior developer (m/f/d) process automation</w:t>
        <w:tab/>
        <w:t>Our new project is all about the implementation of robotic process automation in Halle.</w:t>
        <w:br/>
        <w:br/>
        <w:t>We are looking for a:n</w:t>
        <w:br/>
        <w:t>This position is to be filled within the framework of direct placement / within the framework of permanent placement.</w:t>
        <w:br/>
        <w:br/>
        <w:t>Junior developer (m/f/d) process automation</w:t>
        <w:br/>
        <w:br/>
        <w:t>Your tasks:</w:t>
        <w:br/>
        <w:t xml:space="preserve"> • Throughout the cycle you are involved in the implementation of software solutions using RPA software (development to go-live)</w:t>
        <w:br/>
        <w:t xml:space="preserve"> • Process optimization is also part of your range of tasks</w:t>
        <w:br/>
        <w:t xml:space="preserve"> • Together with your team, you carry out the appropriate further development of methods, concepts and tools</w:t>
        <w:br/>
        <w:br/>
        <w:t>Your qualifications:</w:t>
        <w:br/>
        <w:t xml:space="preserve"> • You have successfully completed a university degree in a technical or scientific field (e.g. mathematics, physics, (business) computer science).</w:t>
        <w:br/>
        <w:t xml:space="preserve"> • You have already gained initial professional experience in programming under C# or Visual Basic</w:t>
        <w:br/>
        <w:t xml:space="preserve"> • You like to familiarize yourself with new technologies and share your knowledge with the team</w:t>
        <w:br/>
        <w:t xml:space="preserve"> • You work in a structured and responsible manner</w:t>
        <w:br/>
        <w:br/>
        <w:t>What she expects:</w:t>
        <w:br/>
        <w:t xml:space="preserve"> • Team spirit and diversity</w:t>
        <w:br/>
        <w:t xml:space="preserve"> • Work-life balance</w:t>
        <w:br/>
        <w:t xml:space="preserve"> • Attractive remuneration</w:t>
        <w:br/>
        <w:t xml:space="preserve"> • Social benefits</w:t>
        <w:br/>
        <w:t xml:space="preserve"> • Versatile training opportunities</w:t>
        <w:br/>
        <w:t xml:space="preserve"> • Team and sports events</w:t>
        <w:br/>
        <w:t xml:space="preserve"> • Global network</w:t>
        <w:br/>
        <w:t xml:space="preserve"> • Attractive employee referral program</w:t>
        <w:br/>
        <w:br/>
        <w:t>Benefits may vary by position and location. An overview of our benefits can be found on our website under Careers and Benefits.</w:t>
        <w:br/>
        <w:br/>
        <w:t>Send us your application directly. We are at your disposal for any questions. We welcome applications from people who contribute to the diversity of our company.</w:t>
        <w:tab/>
        <w:t>IT developer (further education/training)</w:t>
        <w:tab/>
        <w:t>WE GIVE ENGINEERS THE FREEDOM TO CREATE THE FUTURE</w:t>
        <w:br/>
        <w:t>Starting with product development, euro engineering AG offers services that are based on the typical engineering process. From the conception through development, construction, calculation and testing to project management and documentation, we work with passion on and in future-oriented projects of our customers.</w:t>
        <w:br/>
        <w:br/>
        <w:t>Industry sectors:</w:t>
        <w:br/>
        <w:t>Mechanical engineering, plant construction, automotive, construction, process engineering, precision engineering, electrical engineering, medical technology, hardware and software development</w:t>
        <w:tab/>
        <w:t>2023-03-07 16:04:26.524000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