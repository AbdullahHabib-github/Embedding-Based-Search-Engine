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w:t>
        <w:tab/>
        <w:t>2668</w:t>
        <w:tab/>
        <w:t>Engineer for the rolling/roll processing team in hot strip mill 2 (m/f/x)</w:t>
        <w:tab/>
        <w:t>Tasks</w:t>
        <w:br/>
        <w:t xml:space="preserve">                </w:t>
        <w:br/>
        <w:t>• You analyze operational and fault events and derive appropriate optimization measures</w:t>
        <w:br/>
        <w:t>• You accompany and optimize special and test rolling to improve product quality</w:t>
        <w:br/>
        <w:t>• You are responsible for the development and implementation of quality-enhancing measures, process optimization and cost savings in close cooperation with other departments</w:t>
        <w:br/>
        <w:t>• You accompany and carry out investment measures</w:t>
        <w:br/>
        <w:t>• You take on the technical management of the employees in your area of ​​responsibility</w:t>
        <w:br/>
        <w:t>• You will take part in the on-call service once you have completed your training</w:t>
        <w:br/>
        <w:br/>
        <w:t xml:space="preserve">                profile</w:t>
        <w:br/>
        <w:t xml:space="preserve">                </w:t>
        <w:br/>
        <w:t>• You have successfully completed a degree in engineering or as a technician/master craftsman</w:t>
        <w:br/>
        <w:t>• Ideally, you have professional experience and specialist knowledge of production-related contexts</w:t>
        <w:br/>
        <w:t>• You are willing to take on responsibility</w:t>
        <w:br/>
        <w:t>• You have strong communication skills, work independently and are a team player</w:t>
        <w:br/>
        <w:br/>
        <w:t xml:space="preserve">                That's what we offer</w:t>
        <w:br/>
        <w:t xml:space="preserve">                At thyssenkrupp Steel you will find the freedom to broaden your horizons: thanks to flexible working time models, international teams and a wide range of individual training options. We give top priority to health and safety at work. We enable all employees who work for us to act in a safety and health-conscious manner. Collegial cooperation and respect in dealing with each other - you have found that with us for over 200 years. If this is as important to you as it is to us, then apply now, quoting the job title and reference number JR0000011018 in the subject line.</w:t>
        <w:br/>
        <w:br/>
        <w:t xml:space="preserve">                Contact</w:t>
        <w:br/>
        <w:t xml:space="preserve">                We look forward to receiving your complete application documents with a possible starting date via our online application form. If you have any questions about the position or the application process, please contact us: Josephine Pelzer, by email at josephine.pelzer@steeleurope.com</w:t>
        <w:br/>
        <w:br/>
        <w:t>Please note that we cannot consider email applications for data protection reasons.</w:t>
        <w:br/>
        <w:t xml:space="preserve">                </w:t>
        <w:br/>
        <w:t xml:space="preserve">                That's what we offer</w:t>
        <w:br/>
        <w:t xml:space="preserve">                We value diversity and therefore welcome all applications - regardless of gender, nationality, ethnic and social background, religion/belief, disability, age, sexual orientation and identity.</w:t>
        <w:tab/>
        <w:t>Head - Research and Development</w:t>
        <w:tab/>
        <w:t>None</w:t>
        <w:tab/>
        <w:t>2023-03-07 15:50:36.772000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