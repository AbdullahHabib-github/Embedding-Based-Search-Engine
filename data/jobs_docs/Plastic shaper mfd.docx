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2192</w:t>
        <w:tab/>
        <w:t>4797</w:t>
        <w:tab/>
        <w:t>Plastic shaper (m/f/d)</w:t>
        <w:tab/>
        <w:t>Fancy new perspectives and good pay?</w:t>
        <w:br/>
        <w:br/>
        <w:t>Then we have exactly your job:</w:t>
        <w:br/>
        <w:t>As a plastic mold maker (m/f/d) you will be responsible for these activities:</w:t>
        <w:br/>
        <w:t>- Supervising film production</w:t>
        <w:br/>
        <w:t>- Correction of foil production</w:t>
        <w:br/>
        <w:t>- Elimination of interference</w:t>
        <w:br/>
        <w:t>- Quality assurance</w:t>
        <w:br/>
        <w:t>- Setting up and operating blown film extruders</w:t>
        <w:br/>
        <w:t>- Care and maintenance work</w:t>
        <w:br/>
        <w:br/>
        <w:br/>
        <w:t>This is why this position is so exciting for you:</w:t>
        <w:br/>
        <w:br/>
        <w:t>-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t>- Flexible working hours in the shift system</w:t>
        <w:br/>
        <w:t>- Parking spaces directly on the company premises</w:t>
        <w:br/>
        <w:br/>
        <w:br/>
        <w:t>Your skills:</w:t>
        <w:br/>
        <w:br/>
        <w:t>- Completed vocational training as a plastic mold maker or comparable (e.g. process mechanic for plastics technology)</w:t>
        <w:br/>
        <w:t>- Experience in the field of blown film (not a must - desirable)</w:t>
        <w:br/>
        <w:t>- Good MS Office knowledge</w:t>
        <w:br/>
        <w:t>- Willingness to work shifts</w:t>
        <w:br/>
        <w:t>- A high quality awareness &amp;amp; a careful way of working</w:t>
        <w:br/>
        <w:t>- ability to work in a team</w:t>
        <w:br/>
        <w:br/>
        <w:br/>
        <w:t>Just some of the reasons why our employees feel so comfortable with us:</w:t>
        <w:br/>
        <w:br/>
        <w:t>- Planning security through long-term assignments.</w:t>
        <w:br/>
        <w:t>- Permanent employment contracts</w:t>
        <w:br/>
        <w:t>- Monthly fuel vouchers worth 40€</w:t>
        <w:br/>
        <w:t>- Exclusive discounts &amp;amp; Benefits in more than 500 stores and online shops</w:t>
        <w:br/>
        <w:t>-</w:t>
        <w:br/>
        <w:br/>
        <w:br/>
        <w:br/>
        <w:t>Excellent prospects - we look forward to seeing you!</w:t>
        <w:br/>
        <w:t>Just give us a call or apply online or via WhatsApp: https://iperdi.pitchyou.de/VYQZM. Or send us an email - we'll get back to you quickly and look forward to welcoming you to iperdi soon may!</w:t>
        <w:tab/>
        <w:t>Plastic shaper</w:t>
        <w:tab/>
        <w:t>None</w:t>
        <w:tab/>
        <w:t>2023-03-07 15:55:02.638000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