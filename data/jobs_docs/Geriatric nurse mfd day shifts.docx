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5654</w:t>
        <w:tab/>
        <w:t>8259</w:t>
        <w:tab/>
        <w:t>Geriatric nurse (m/f/d) day shifts</w:t>
        <w:tab/>
        <w:t>2023 March:</w:t>
        <w:br/>
        <w:t>Your new job with us:</w:t>
        <w:br/>
        <w:t>Have you successfully completed your training as a registered geriatric nurse (m/f/d)?</w:t>
        <w:br/>
        <w:t>Then join our zeitconcept nursing team and let’s support our customers together!</w:t>
        <w:br/>
        <w:br/>
        <w:t>What can you expect from zeitconcept?</w:t>
        <w:br/>
        <w:t>We are described as "competent, understanding, reliable and humorous".</w:t>
        <w:br/>
        <w:t>As a personnel service provider, we serve you with body and soul. We make sure that you develop professionally as you would like, that your working hours correspond to your wishes and that your earnings make you extremely satisfied.</w:t>
        <w:br/>
        <w:t>That's how it happens and we're proud of the fact that we're a nursing team made up of long-standing, friendly employees (m/f/d).</w:t>
        <w:br/>
        <w:br/>
        <w:t>Give us a call - we'd be happy to chat with you!</w:t>
        <w:br/>
        <w:t>Or send us your documents right away.</w:t>
        <w:br/>
        <w:t>Please send us your documents via WhatsApp to +4915119479733 or by email to:</w:t>
        <w:br/>
        <w:t>bewerbung.stuttgart@zeitconcept.de</w:t>
        <w:br/>
        <w:t>Don't have your CV to hand? Then send us your contact details - we will get back to you as soon as possible.</w:t>
        <w:br/>
        <w:br/>
        <w:t>Your tasks in your new job at zeitconcept:</w:t>
        <w:br/>
        <w:br/>
        <w:t>• You take over the basic and treatment care of elderly and needy people</w:t>
        <w:br/>
        <w:t>• They give medication, treat wounds and other care measures according to the doctor's orders</w:t>
        <w:br/>
        <w:t>• You document your maintenance work</w:t>
        <w:br/>
        <w:t>• You are a patient caregiver with everyday problems</w:t>
        <w:br/>
        <w:t>• Relatives can turn to you for advice and guidance</w:t>
        <w:br/>
        <w:t>• You exchange ideas within the team and take part in work meetings</w:t>
        <w:br/>
        <w:br/>
        <w:t>profile</w:t>
        <w:br/>
        <w:br/>
        <w:t>• You have completed or recognized training as a geriatric nurse (m/f/d) or nurse (m/f/d)</w:t>
        <w:br/>
        <w:t>• alternatively 1-year examination i.e. geriatric care assistant or nursing assistant certificate (m/f/d)</w:t>
        <w:br/>
        <w:t>• You are reliable, motivated and responsible</w:t>
        <w:br/>
        <w:t>• Commitment and social skills complete your profile</w:t>
        <w:br/>
        <w:br/>
        <w:t>compensation</w:t>
        <w:br/>
        <w:br/>
        <w:t>• Achieve your maximum earnings: We offer you a far higher salary, a wide range of attractive bonuses and shift bonuses, Christmas and vacation bonuses - we have a wide range of earnings advantages. We would be happy to inform you individually!</w:t>
        <w:br/>
        <w:t>• Unlimited collective bargaining agreement based on IGZ DGB</w:t>
        <w:br/>
        <w:t>• Flexible service time models possible - we can design stand-by and special services for you individually according to your wishes</w:t>
        <w:br/>
        <w:t>• we know your professional environment very well: perfect support and process organization from A - Z by us</w:t>
        <w:br/>
        <w:t>• Diverse opportunities for further education and training</w:t>
        <w:br/>
        <w:t>• Qualified social, contract and employment law advice and support</w:t>
        <w:br/>
        <w:t>• Your personal zeitconcept contact person is always available for you</w:t>
        <w:br/>
        <w:t>• Takeover option by our customers</w:t>
        <w:br/>
        <w:br/>
        <w:t>We look forward to you starting your new job with us soon!</w:t>
        <w:br/>
        <w:br/>
        <w:t>Contact:</w:t>
        <w:br/>
        <w:t>zeitconcept GmbH personnel services</w:t>
        <w:br/>
        <w:t>Sebastian Scholz</w:t>
        <w:br/>
        <w:t>Kaiserpassage 13</w:t>
        <w:br/>
        <w:t>72764 Reutlingen</w:t>
        <w:br/>
        <w:t>+49 711 722 368-0</w:t>
        <w:br/>
        <w:br/>
        <w:t>Application via email:</w:t>
        <w:br/>
        <w:t>bewerbung.stuttgart@zeitconcept.de</w:t>
        <w:br/>
        <w:br/>
        <w:t>Application via WhatsApp to +4915119479733 or via online form:</w:t>
        <w:br/>
        <w:t>https://zeitconcept.hr4you.org/applicationForm.php?sid=24990</w:t>
        <w:tab/>
        <w:t>geriatric nurse</w:t>
        <w:tab/>
        <w:t>The future starts today! As a modern personnel service company, zeitconcept offers its customers and employees individual solutions in the areas of temporary employment, recruitment and on-site management. In our branches we employ more than 500 qualified employees in the following areas:</w:t>
        <w:br/>
        <w:br/>
        <w:t>- Industry &amp; craft</w:t>
        <w:br/>
        <w:t>- Office &amp; Administration</w:t>
        <w:br/>
        <w:t>- Health &amp; Care</w:t>
        <w:tab/>
        <w:t>2023-03-07 16:02:09.608000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