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829</w:t>
        <w:tab/>
        <w:t>3434</w:t>
        <w:tab/>
        <w:t>Industrial cleaner (f/m/d) or cleaning staff (f/m/d)</w:t>
        <w:tab/>
        <w:t>Your ingredients:</w:t>
        <w:br/>
        <w:br/>
        <w:t>- You ideally have experience in the cleaning area with HACCP requirements, but this is not mandatory</w:t>
        <w:br/>
        <w:t>- YOU have a high level of hygiene awareness and work responsibly, carefully and thoroughly</w:t>
        <w:br/>
        <w:t>- YOU are willing to work shifts during the day and at weekends</w:t>
        <w:br/>
        <w:br/>
        <w:t>Your daily bread:</w:t>
        <w:br/>
        <w:br/>
        <w:t>- YOU operate various dishwashers to clean trays, baskets, boxes, floorboards and cake racks</w:t>
        <w:br/>
        <w:t>- YOU clean and maintain the machines and equipment in the production area</w:t>
        <w:br/>
        <w:t>- YOU clean the floor in the administration and production area</w:t>
        <w:br/>
        <w:t>- YOU wash towels and floor towels with the help of the washing machine</w:t>
        <w:br/>
        <w:t>- YOU use the correct cleaning agents in compliance with the special hygiene measures of a bakery</w:t>
        <w:br/>
        <w:t>- YOU take over the documentation of the cleaning according to our quality management system</w:t>
        <w:tab/>
        <w:t>Industrial cleaner (building cleaning)</w:t>
        <w:tab/>
        <w:t>None</w:t>
        <w:tab/>
        <w:t>2023-03-07 15:52:14.560000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