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4702</w:t>
        <w:tab/>
        <w:t>7307</w:t>
        <w:tab/>
        <w:t>Employees in industrial engineering (m/f/d) wanted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Carrying out maintenance and repair work on production and building systems</w:t>
        <w:br/>
        <w:t>• Troubleshooting and troubleshooting</w:t>
        <w:br/>
        <w:t>• Maintenance of documentation documents</w:t>
        <w:br/>
        <w:t>• Maintaining and improving the reliability of production and technical facilities</w:t>
        <w:br/>
        <w:br/>
        <w:br/>
        <w:t>Your profile:</w:t>
        <w:br/>
        <w:t>• Completed training as an energy electronics technician (m/f/d) in the field of industrial engineering, construction electrician (m/f/d) or similar</w:t>
        <w:br/>
        <w:t>• Practical experience in the construction industry desirable</w:t>
        <w:br/>
        <w:t>• Very good technical understanding</w:t>
        <w:br/>
        <w:t>• Independent and precise work</w:t>
        <w:br/>
        <w:t>• Ability to work in a team</w:t>
        <w:br/>
        <w:br/>
        <w:br/>
        <w:t>Interest?</w:t>
        <w:br/>
        <w:t>We look forward to receiving your complete application documents, stating your earliest possible starting date.</w:t>
        <w:tab/>
        <w:t>Energy electronics technician - industrial engineering</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16:00:12.273000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