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9698</w:t>
        <w:tab/>
        <w:t>12303</w:t>
        <w:tab/>
        <w:t>Engineer program planning control superstructure measures (m/d/f)</w:t>
        <w:tab/>
        <w:t>We are looking for you as an engineer as soon as possible</w:t>
        <w:br/>
        <w:t>Program planning and control of superstructure measures (f/m/d) for DB Netz AG</w:t>
        <w:br/>
        <w:t>at the Munich or Nuremberg location.</w:t>
        <w:br/>
        <w:br/>
        <w:br/>
        <w:t>*Your tasks:*</w:t>
        <w:br/>
        <w:br/>
        <w:br/>
        <w:br/>
        <w:t>· In your role, you coordinate programs with internal experts</w:t>
        <w:br/>
        <w:t>area of ​​the superstructure / the roadway</w:t>
        <w:br/>
        <w:t>· You plan these for the next few years and provide them during the year</w:t>
        <w:br/>
        <w:t>the implementation of the individual measures by project managers /</w:t>
        <w:br/>
        <w:t>Order planner: safe inside</w:t>
        <w:br/>
        <w:t>· You provide the permanent coordination with the networks, the central ones</w:t>
        <w:br/>
        <w:t>units and the suppliers/service providers</w:t>
        <w:br/>
        <w:t>· You take over the comparison and coordination of the</w:t>
        <w:br/>
        <w:t>Maintenance programs in the superstructure with the existing ones</w:t>
        <w:br/>
        <w:t>investment programs</w:t>
        <w:br/>
        <w:t>· Overall, you ensure systematic recording and evaluation</w:t>
        <w:br/>
        <w:t>of opportunities and risks for the superstructure programs</w:t>
        <w:br/>
        <w:br/>
        <w:br/>
        <w:br/>
        <w:t>*Your profile:*</w:t>
        <w:br/>
        <w:br/>
        <w:br/>
        <w:br/>
        <w:t>· The basis of your career is a successfully completed (professional)</w:t>
        <w:br/>
        <w:t>University degree as civil engineer, industrial engineer or one</w:t>
        <w:br/>
        <w:t>comparable discipline</w:t>
        <w:br/>
        <w:t>· Ideally, you can already have knowledge or experience in the</w:t>
        <w:br/>
        <w:t>Have project work or program control, also within the framework of</w:t>
        <w:br/>
        <w:t>Internships, student research projects or student jobs</w:t>
        <w:br/>
        <w:t>· You have strong analytical and conceptual skills</w:t>
        <w:br/>
        <w:t>skills and data affinity; Knowledge of SQL and Tableau is required</w:t>
        <w:br/>
        <w:t>Advantage</w:t>
        <w:br/>
        <w:t>· Confident handling of MS Office, especially very good ones</w:t>
        <w:br/>
        <w:t>You bring Excel skills with you</w:t>
        <w:br/>
        <w:t>· With your communication skills and confident demeanor, you can</w:t>
        <w:br/>
        <w:t>convince and you are also characterized by a committed,</w:t>
        <w:br/>
        <w:t>reliable and independent way of working</w:t>
        <w:br/>
        <w:t>· An open and communicative personality with a soft spot for</w:t>
        <w:br/>
        <w:t>Team work completes your profile</w:t>
        <w:tab/>
        <w:t>Engineer - Construction</w:t>
        <w:tab/>
        <w:t>None</w:t>
        <w:tab/>
        <w:t>2023-03-07 16:10:25.557000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