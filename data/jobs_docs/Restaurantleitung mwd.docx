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8691</w:t>
        <w:tab/>
        <w:t>11296</w:t>
        <w:tab/>
        <w:t>Restaurantleitung (m/w/d)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Restaurant manager (m/f/d)</w:t>
        <w:br/>
        <w:br/>
        <w:t>Tasks:</w:t>
        <w:br/>
        <w:br/>
        <w:t>- You lead and motivate your team to achieve top performance and create menu plans and menus independently</w:t>
        <w:br/>
        <w:t>- You contribute to increasing the economic success of your restaurant and motivate yourself and your team anew every day</w:t>
        <w:br/>
        <w:t>- You accompany your employees in their day-to-day business, ensure that new employees are properly onboarded and promote their training and development</w:t>
        <w:br/>
        <w:t>- You work actively in the restaurant, ensure that everything runs smoothly and ensure a high level of customer satisfaction</w:t>
        <w:br/>
        <w:t>Qualifications:</w:t>
        <w:br/>
        <w:br/>
        <w:t>- Completed training or relevant experience in (system) catering</w:t>
        <w:br/>
        <w:t>- Organizational talent and understanding of numbers as well as pleasure in dealing with people characterize you</w:t>
        <w:br/>
        <w:t>- You bring a high level of flexibility and resilience and stand behind your team at all times</w:t>
        <w:br/>
        <w:t>- A friendly demeanor and a high level of customer orientation are among your personal strengths</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Discounted food in our Mömax restaurants</w:t>
        <w:br/>
        <w:t>- No Sunday/evening/holiday service</w:t>
        <w:br/>
        <w:t>- A permanent position</w:t>
        <w:br/>
        <w:br/>
        <w:t>momax Germany GmbH</w:t>
        <w:br/>
        <w:t>- - Mömax Hirschaid</w:t>
        <w:br/>
        <w:t>Momax Hirschaid</w:t>
        <w:br/>
        <w:t>Industriestrasse 5</w:t>
        <w:br/>
        <w:t>96114 Hirschaid</w:t>
        <w:br/>
        <w:t>jobs@moemax.de</w:t>
        <w:br/>
        <w:t>-</w:t>
        <w:br/>
        <w:t>-</w:t>
        <w:tab/>
        <w:t>Specialist - gastronomy (restaurant service)</w:t>
        <w:tab/>
        <w:t>None</w:t>
        <w:tab/>
        <w:t>2023-03-07 16:08:22.133000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