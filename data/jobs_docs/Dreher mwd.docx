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3371</w:t>
        <w:tab/>
        <w:t>5976</w:t>
        <w:tab/>
        <w:t>Dreher (m/w/d)</w:t>
        <w:tab/>
        <w:t>Are you looking for new, exciting and varied challenges? You can talk to us about your professional future. We offer you opportunities for personal and professional development.</w:t>
        <w:br/>
        <w:br/>
        <w:t>We are looking for full-time lathe operators (m/f/d) for a plastics manufacturer in Bitburg as soon as possible.</w:t>
        <w:br/>
        <w:br/>
        <w:t>A later takeover by our customer is possible.</w:t>
        <w:br/>
        <w:br/>
        <w:t>Your profile:</w:t>
        <w:br/>
        <w:br/>
        <w:t>- Completed vocational training as a construction mechanic (m/f/d) or comparable training is an advantage</w:t>
        <w:br/>
        <w:t>- If you have professional experience, you can ignore the lack of training</w:t>
        <w:br/>
        <w:t>- Class B driver's license and car to reach the job is an advantage</w:t>
        <w:br/>
        <w:t>- Willingness to work rotating shifts (max. 2-shift system)</w:t>
        <w:br/>
        <w:br/>
        <w:t>Your tasks:</w:t>
        <w:br/>
        <w:br/>
        <w:t>- Mechanical work and metalworking, in particular drilling, sawing and deburring</w:t>
        <w:br/>
        <w:t>- Quality check</w:t>
        <w:br/>
        <w:t>- Working from drawings</w:t>
        <w:br/>
        <w:br/>
        <w:t>We offer you:</w:t>
        <w:br/>
        <w:br/>
        <w:t>- performance-related and punctual payment</w:t>
        <w:br/>
        <w:t>- A secure job with good chances of being taken on</w:t>
        <w:br/>
        <w:t>- Competent and friendly advice from our local branches</w:t>
        <w:br/>
        <w:t>- Payment of holiday and Christmas bonuses</w:t>
        <w:br/>
        <w:br/>
        <w:t>Interested? Take your chance to find the right job for you with us.</w:t>
        <w:br/>
        <w:br/>
        <w:t>We look forward to receiving your meaningful and complete application by email, in writing or in a personal interview, with details of your salary expectations and your earliest possible starting date.</w:t>
        <w:tab/>
        <w:t>Dreher/in</w:t>
        <w:tab/>
        <w:t>For more than 24 years, Leistenschneider has stood for modern and competent services in the human resources sector. As a family business with an average of around 800 employees, we offer our customers comprehensive support on all aspects of human resources.</w:t>
        <w:br/>
        <w:br/>
        <w:t>With our headquarters in Lebach and other branches in Saarlouis, Saarbrücken, Sulzbach, St. Wendel, Trier and Idar-Oberstein, we are your direct contact on site.</w:t>
        <w:tab/>
        <w:t>2023-03-07 15:57:27.932000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