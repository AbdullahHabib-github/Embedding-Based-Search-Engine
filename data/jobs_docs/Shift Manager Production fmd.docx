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8446</w:t>
        <w:tab/>
        <w:t>11051</w:t>
        <w:tab/>
        <w:t>Shift Manager Production (f/m/d)</w:t>
        <w:tab/>
        <w:t>Shift Manager Production (f/m/d)</w:t>
        <w:br/>
        <w:br/>
        <w:t>Location: Wildpoldsried, DE</w:t>
        <w:br/>
        <w:t>Job ID: 3730</w:t>
        <w:br/>
        <w:t>We are looking for backup for our #teamsonnen as soon as possible</w:t>
        <w:br/>
        <w:t>Clean and affordable energy for all people is one of the biggest</w:t>
        <w:br/>
        <w:t>challenges of our time. Sonnen has been committed to this mission since 2010</w:t>
        <w:br/>
        <w:t>prescribed and is available today in Europe, the USA as well as Australia with total</w:t>
        <w:br/>
        <w:t>represented by over 1,000 team members. Ours are in Germany</w:t>
        <w:br/>
        <w:t>Offices in beautiful Wildpoldsried (Allgäu) and in vibrant Berlin</w:t>
        <w:br/>
        <w:t>Kreuzberg.</w:t>
        <w:br/>
        <w:t>We are building the energy system of the future. We are developing new technologies for this</w:t>
        <w:br/>
        <w:t>and business models, such as intelligent electricity storage for renewables</w:t>
        <w:br/>
        <w:t>Solar energy, digital services or our virtual power plant for</w:t>
        <w:br/>
        <w:t>Power generating and consuming. In this way we make it possible for people</w:t>
        <w:br/>
        <w:t>independent of fossil fuels and conventional energy suppliers</w:t>
        <w:br/>
        <w:t>become.</w:t>
        <w:br/>
        <w:t>We are constantly growing and are looking for people who share our vision of cleaner</w:t>
        <w:br/>
        <w:t>and affordable energy for all while maintaining a positive</w:t>
        <w:br/>
        <w:t>want to have an impact on climate change. What you will do to advance the energy transition:</w:t>
        <w:br/>
        <w:br/>
        <w:br/>
        <w:t>* Monitoring, control and planning of ongoing production in the respective</w:t>
        <w:br/>
        <w:t xml:space="preserve">  layer</w:t>
        <w:br/>
        <w:t>* Planning staff shifts and assigning tasks</w:t>
        <w:br/>
        <w:t>* Professional and disciplinary management of the employees in the area</w:t>
        <w:br/>
        <w:t>* Close cooperation with the production management to achieve the specifications</w:t>
        <w:br/>
        <w:t xml:space="preserve">  and goals in the area</w:t>
        <w:br/>
        <w:t>* Regular consultation with the team on strategic issues</w:t>
        <w:br/>
        <w:t>* Presentation of the area key figures and, if necessary, initiation of</w:t>
        <w:br/>
        <w:t xml:space="preserve">  corrective actions</w:t>
        <w:br/>
        <w:t>* Operational help with problems or staff shortages What you will need for this:</w:t>
        <w:br/>
        <w:br/>
        <w:br/>
        <w:t>* You have completed training as an electronics technician, mechatronics technician or similar</w:t>
        <w:br/>
        <w:t xml:space="preserve">  completed</w:t>
        <w:br/>
        <w:t>* You have at least 1 year of professional experience in a comparable position</w:t>
        <w:br/>
        <w:t xml:space="preserve">  position</w:t>
        <w:br/>
        <w:t>* You are willing to work in shifts (2 shifts: 6:00 a.m. – 2:30 p.m</w:t>
        <w:br/>
        <w:t xml:space="preserve">  and 2:30 p.m. – 11:00 p.m.)</w:t>
        <w:br/>
        <w:t>* You convince with your strong commitment as well as quality-conscious and</w:t>
        <w:br/>
        <w:t xml:space="preserve">  precise way of working</w:t>
        <w:br/>
        <w:t>* Clear and targeted communication is your strength and you get involved</w:t>
        <w:br/>
        <w:t xml:space="preserve">  like to help you optimize process flows</w:t>
        <w:br/>
        <w:t>* You have very good knowledge of German and good English What you can look forward to:</w:t>
        <w:br/>
        <w:br/>
        <w:br/>
        <w:t>* An atmosphere of openness, tolerance and mutual respect</w:t>
        <w:br/>
        <w:t>* You will immediately receive a permanent employment contract with a 6-month probationary period</w:t>
        <w:br/>
        <w:t>* Shift models in which you combine family and free time with your job</w:t>
        <w:br/>
        <w:t xml:space="preserve">  can</w:t>
        <w:br/>
        <w:t>* 30-32 days annual leave with increasing team affiliation</w:t>
        <w:br/>
        <w:t>* Possibility to sunbathe with the free shuttle service from Kempten</w:t>
        <w:br/>
        <w:t xml:space="preserve">  (Wildpoldsried) to use</w:t>
        <w:br/>
        <w:t>* High-quality work clothing including safety shoes</w:t>
        <w:br/>
        <w:t>* Changing rooms including showers</w:t>
        <w:br/>
        <w:t>* A very clean environment in a new and bright hall</w:t>
        <w:br/>
        <w:t>* Time recording with working time account; Possibility of private appointments without holidays</w:t>
        <w:br/>
        <w:t xml:space="preserve">  to perceive</w:t>
        <w:br/>
        <w:br/>
        <w:t>And that makes your everyday life even better:</w:t>
        <w:br/>
        <w:br/>
        <w:t>* Food offer during the shift times at the site</w:t>
        <w:br/>
        <w:t>* Complimentary fruit and drinks</w:t>
        <w:br/>
        <w:t>* German and English courses, which will improve your language skills</w:t>
        <w:br/>
        <w:t xml:space="preserve">  can</w:t>
        <w:br/>
        <w:t>* Online yoga and body art courses</w:t>
        <w:br/>
        <w:t>* Use of sports memberships (EGYM Wellpass, only €29.75/month) and</w:t>
        <w:br/>
        <w:t xml:space="preserve">  Discounts for other services and products</w:t>
        <w:br/>
        <w:t>* Leasing of (e-)bikes with savings of up to 40%</w:t>
        <w:br/>
        <w:t>* Employee discount on our electricity tariff</w:t>
        <w:br/>
        <w:t>* Regular team and company events Do you have the feeling that we are a match?</w:t>
        <w:br/>
        <w:br/>
        <w:t>Apply now to shape the energy transition together. We are happy</w:t>
        <w:br/>
        <w:t>to welcome you to #teamsonnen</w:t>
        <w:br/>
        <w:t>sun - energy is yours!</w:t>
        <w:br/>
        <w:t>Apply now</w:t>
        <w:tab/>
        <w:t>Electronics technician - industrial engineering</w:t>
        <w:tab/>
        <w:t>None</w:t>
        <w:tab/>
        <w:t>2023-03-07 16:07:52.024000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