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5665</w:t>
        <w:tab/>
        <w:t>8270</w:t>
        <w:tab/>
        <w:t>Painter (m/f/d) - at industrial companies</w:t>
        <w:tab/>
        <w:t>2023 March:</w:t>
        <w:br/>
        <w:t>Your new job with us:</w:t>
        <w:br/>
        <w:t>For our industrial customers we are looking for you as a painter (m/f/d).</w:t>
        <w:br/>
        <w:t>Are you a trained painter and varnisher or vehicle varnisher (m/f/d)?</w:t>
        <w:br/>
        <w:t>Then come to us and switch to industry.</w:t>
        <w:br/>
        <w:t>The various places of work are easily accessible by public transport. Some work early shifts, late shifts and night shifts.</w:t>
        <w:br/>
        <w:t>We would be happy to introduce you to the different companies and their benefits in a personal meeting. Let's see together which position suits you best.</w:t>
        <w:br/>
        <w:t>Call us - we look forward to hearing from you!</w:t>
        <w:br/>
        <w:t>Please send us your documents via WhatsApp to +4915119479733 or by email to:</w:t>
        <w:br/>
        <w:t>bewerbung.forchheim@zeitconcept.de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t>The tasks vary depending on the customer company - we would be happy to discuss with you in a personal meeting which position suits you best.</w:t>
        <w:br/>
        <w:br/>
        <w:t>• Dismantling of components and assemblies</w:t>
        <w:br/>
        <w:t>• Preparation of the painting work (cleaning, filling, sanding)</w:t>
        <w:br/>
        <w:t>• Painting parts with a spray gun</w:t>
        <w:br/>
        <w:t>• Operation, control and monitoring of the paint shop</w:t>
        <w:br/>
        <w:t>• Visual inspection</w:t>
        <w:br/>
        <w:t>• Cleaning and maintenance of the paint shop</w:t>
        <w:br/>
        <w:br/>
        <w:t>profile</w:t>
        <w:br/>
        <w:br/>
        <w:t>• Completed training as an industrial painter, vehicle painter, painter and varnisher (m/f/d) or comparable training</w:t>
        <w:br/>
        <w:t>• Willingness to work in shifts</w:t>
        <w:br/>
        <w:br/>
        <w:t>compensation</w:t>
        <w:br/>
        <w:br/>
        <w:t>• Attractive, above-tariff remuneration</w:t>
        <w:br/>
        <w:t>• Holiday and Christmas bonuses according to tariff</w:t>
        <w:br/>
        <w:t>• up to 30 days vacation per year</w:t>
        <w:br/>
        <w:t>• numerous employee discounts</w:t>
        <w:br/>
        <w:br/>
        <w:t>We look forward to you starting your new job with us soon!</w:t>
        <w:br/>
        <w:br/>
        <w:t>Contact:</w:t>
        <w:br/>
        <w:t>zeitconcept GmbH personnel services</w:t>
        <w:br/>
        <w:t>Christian Pregizer</w:t>
        <w:br/>
        <w:t>Kolping place 8</w:t>
        <w:br/>
        <w:t>91301 Forchheim</w:t>
        <w:br/>
        <w:t>+49 9191 96092-0</w:t>
        <w:br/>
        <w:br/>
        <w:t>Application via email:</w:t>
        <w:br/>
        <w:t>bewerbung.forchheim@zeitconcept.de</w:t>
        <w:br/>
        <w:br/>
        <w:t>Application via WhatsApp to +4915119479733 or via online form:</w:t>
        <w:br/>
        <w:t>https://zeitconcept.hr4you.org/applicationForm.php?sid=23527</w:t>
        <w:tab/>
        <w:t>Painter - wood and metal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16:02:10.965000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