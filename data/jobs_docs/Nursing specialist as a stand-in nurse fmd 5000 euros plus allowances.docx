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2699</w:t>
        <w:tab/>
        <w:t>5304</w:t>
        <w:tab/>
        <w:t>Nursing specialist as a stand-in nurse (f/m/d) 5000 euros plus allowances</w:t>
        <w:tab/>
        <w:t>+++ VIF Personnel Service +++ The recruitment agency +++ Specialists and executives / specialists +++</w:t>
        <w:br/>
        <w:br/>
        <w:t>We are looking for our client:</w:t>
        <w:br/>
        <w:br/>
        <w:t>Nursing specialist as a stand-in nurse (f/m/d) 5000 euros plus allowances</w:t>
        <w:br/>
        <w:br/>
        <w:t>and free accommodation</w:t>
        <w:br/>
        <w:br/>
        <w:t>Bavaria and parts of Baden-Württemberg</w:t>
        <w:br/>
        <w:br/>
        <w:t>e.g. B. in the region of Munich, Nuremberg, Augsburg, Regensburg, Ingolstadt, Fürth, Würzburg, Erlangen, Bamberg, Aschaffenburg</w:t>
        <w:br/>
        <w:br/>
        <w:t>and throughout Bavaria, parts of Baden-Württemberg</w:t>
        <w:br/>
        <w:br/>
        <w:t>"Apply now for this position" EXPRESS APPLICATION " Online application form</w:t>
        <w:br/>
        <w:br/>
        <w:t>Our customer offers you:</w:t>
        <w:br/>
        <w:br/>
        <w:t>• A monthly gross salary from 5000.00 euros plus allowances and free accommodation</w:t>
        <w:br/>
        <w:t>• The opportunity to get to know different institutions</w:t>
        <w:br/>
        <w:t>• A contact person (m/f/d) for the coordination / planning of the assignments</w:t>
        <w:br/>
        <w:t>• Reduced bureaucracy in documentation</w:t>
        <w:br/>
        <w:t>• Well-founded induction and structured onboarding</w:t>
        <w:br/>
        <w:t>• Security (punctual salary payment, future-proof job, long-term employment contracts, joint career planning)</w:t>
        <w:br/>
        <w:t>• Employee card (tax-free non-cash benefits), company pension scheme and anniversary bonuses</w:t>
        <w:br/>
        <w:t>• Fair functional allowances for additional tasks and qualifications</w:t>
        <w:br/>
        <w:t>• Our customer promotes your individual career path and offers many further training courses</w:t>
        <w:br/>
        <w:t>• Many other benefits</w:t>
        <w:br/>
        <w:br/>
        <w:t>Here you will work:</w:t>
        <w:br/>
        <w:br/>
        <w:t># Retirement home operators in private sponsorship in which you will be employed as a flexible nursing specialist as a springer (m/f/d) in Bavaria and parts of Baden-Württemberg</w:t>
        <w:br/>
        <w:br/>
        <w:t># The appealing retirement homes combine a friendly, family atmosphere and customer-oriented service quality with good care and individual support offers.</w:t>
        <w:br/>
        <w:br/>
        <w:t>What we do:</w:t>
        <w:br/>
        <w:br/>
        <w:t>• VIF Personalservice was founded in Munich in 2009. As a recruitment agency, we have remained true to our line. #- No temporary work! - # Direct operator</w:t>
        <w:br/>
        <w:t>• We bring employees and employers into direct contact. We support you in planning your professional career.</w:t>
        <w:br/>
        <w:t>• It is important to us: You cannot hire any staff from us!</w:t>
        <w:br/>
        <w:br/>
        <w:t>Who we work for:</w:t>
        <w:br/>
        <w:br/>
        <w:t>We see ourselves as a partner for job seekers and employers. There are amazing career options for job seekers.</w:t>
        <w:br/>
        <w:br/>
        <w:t>We help you with our recruitment agency to find a job or new, new employee (f/m/d) that suits you.</w:t>
        <w:br/>
        <w:br/>
        <w:t>As a specialized personnel consultancy, we offer our services in the healthcare, nursing professions, medicine, dentistry and commercial professions.</w:t>
        <w:br/>
        <w:br/>
        <w:t>You want to change, that stays between us!</w:t>
        <w:br/>
        <w:br/>
        <w:t>• Your application will be treated discreetly and confidentially - After receiving your application, I will make initial contact with you by telephone and discuss the possibilities with you personally.</w:t>
        <w:br/>
        <w:t>• Of course, you will then also find out which employers are involved! or you can also find out from me about job offers that are not publicly advertised. Only with your consent will I forward your profile!</w:t>
        <w:br/>
        <w:br/>
        <w:t>www.vif-personal.de</w:t>
        <w:br/>
        <w:br/>
        <w:t>Your tasks in the nursing homes:</w:t>
        <w:br/>
        <w:br/>
        <w:t>• You will be deployed as a stand-in worker (m/f/d) at various work locations of our customer, parts of Bavaria and Baden-Württemberg</w:t>
        <w:br/>
        <w:t>• Travel activity</w:t>
        <w:br/>
        <w:t>• You are responsible for basic and treatment care as well as documentation</w:t>
        <w:br/>
        <w:br/>
        <w:t>Your profile:</w:t>
        <w:br/>
        <w:br/>
        <w:t>• For this job it is absolutely necessary to have completed a corresponding training as a nurse or geriatric nurse (3-year training), health nurse, outpatient nurse, specialist geriatric nurse (m/f/d) nursing specialist, nursing specialist (m/f /d), Nurse (m/f/d)</w:t>
        <w:br/>
        <w:t>• A driver's license would be an advantage, but not essential</w:t>
        <w:br/>
        <w:t>• and to have a little professional experience (training can also take place on site),</w:t>
        <w:br/>
        <w:t>• And of course you should be mobile and flexible in terms of time</w:t>
        <w:br/>
        <w:br/>
        <w:t>We look forward to your application documents</w:t>
        <w:br/>
        <w:br/>
        <w:t>Please be sure to include the cipher Springer 20862!!!! ######</w:t>
        <w:br/>
        <w:br/>
        <w:t>application (at) vif-personal.de</w:t>
        <w:br/>
        <w:br/>
        <w:t>You are a nursing specialist (m/f/d) and would like to make a change? - Then get in touch with us!</w:t>
        <w:br/>
        <w:br/>
        <w:t>Ask your questions via WhatsApp / Apple iMessage / SMS without obligation:</w:t>
        <w:br/>
        <w:br/>
        <w:t>Mr. Volker Bronheim +49 173 / 58 32 098 (MON to FRI from 9 a.m. to 6 p.m.)</w:t>
        <w:br/>
        <w:br/>
        <w:t>Ms. Silke Althen +49 152 / 25 80 51 31 (Monday to Thursday from 9 a.m. to 2 p.m.)</w:t>
        <w:tab/>
        <w:t>geriatric nurse</w:t>
        <w:tab/>
        <w:t>VIF Personal - Placement in permanent employment - Volker Bronheim is a nationwide consulting and placement company.</w:t>
        <w:br/>
        <w:t xml:space="preserve"> </w:t>
        <w:br/>
        <w:t>The business areas of VIF Personal include personnel placement, personnel consulting, application management, application advice &amp; consulting services on the subject of personnel recruitment and job offers.</w:t>
        <w:br/>
        <w:t>I am personally at your side as a job seeker and the employer right from the start.</w:t>
        <w:br/>
        <w:t xml:space="preserve"> </w:t>
        <w:br/>
        <w:t>My service is absolutely free for applicants.</w:t>
        <w:br/>
        <w:t xml:space="preserve"> </w:t>
        <w:br/>
        <w:t>If you have any questions, call me. I'm happy to help.</w:t>
        <w:br/>
        <w:t xml:space="preserve"> </w:t>
        <w:br/>
        <w:t>It is important to me: You cannot hire any staff from me!</w:t>
        <w:tab/>
        <w:t>2023-03-07 15:56:05.054000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