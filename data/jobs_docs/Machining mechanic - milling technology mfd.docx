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5341</w:t>
        <w:tab/>
        <w:t>7946</w:t>
        <w:tab/>
        <w:t>Machining mechanic - milling technology (m/f/d)</w:t>
        <w:tab/>
        <w:t>Machining mechanic - milling technology (m/f/d)</w:t>
        <w:br/>
        <w:br/>
        <w:t>Location: Velbert</w:t>
        <w:br/>
        <w:br/>
        <w:t>We have been writing hero stories for over 30 years!</w:t>
        <w:br/>
        <w:br/>
        <w:t>Do you want to be part of it?</w:t>
        <w:br/>
        <w:t>Dare and apply as a cutting machine operator - milling technology (m/f/d).</w:t>
        <w:br/>
        <w:br/>
        <w:t>your mission</w:t>
        <w:br/>
        <w:br/>
        <w:br/>
        <w:t>- Preparation of the manufacturing process at the workplaces of the assigned plants</w:t>
        <w:br/>
        <w:t>- Setting up production facilities</w:t>
        <w:br/>
        <w:t>- Operation of the production facilities</w:t>
        <w:br/>
        <w:t>- Carrying out routine tests</w:t>
        <w:br/>
        <w:t>- Eliminate interference</w:t>
        <w:br/>
        <w:t>- Carrying out maintenance and repair work</w:t>
        <w:br/>
        <w:t>- Create production confirmations</w:t>
        <w:br/>
        <w:t>- Leading employees (training employees at the individual workstations)</w:t>
        <w:br/>
        <w:br/>
        <w:br/>
        <w:br/>
        <w:t>your superpowers</w:t>
        <w:br/>
        <w:br/>
        <w:br/>
        <w:t>- Completed training as a cutting machine operator m/f/d specializing in milling technology</w:t>
        <w:br/>
        <w:t>- Knowledge of setting up production systems (changing tools, preparing tools, setting parameters and tools according to specifications)</w:t>
        <w:br/>
        <w:t>- Knowledge of carrying out dimensional, functional or visual tests according to specifications</w:t>
        <w:br/>
        <w:t>- Knowledge of troubleshooting and creating quantity and blocking reports</w:t>
        <w:br/>
        <w:t>- Knowledge of German, both spoken and written, is mandatory</w:t>
        <w:br/>
        <w:t>- Shift readiness</w:t>
        <w:br/>
        <w:br/>
        <w:br/>
        <w:br/>
        <w:t>Our promise to you</w:t>
        <w:br/>
        <w:br/>
        <w:br/>
        <w:t>- Honest and fair cooperation at eye level</w:t>
        <w:br/>
        <w:t>- Remuneration from €15 to €16.20 per hour plus allowances &amp; surcharges</w:t>
        <w:br/>
        <w:t>- Advance payments as desired</w:t>
        <w:br/>
        <w:t>- Up to 30 vacation days</w:t>
        <w:br/>
        <w:t>- Holiday and Christmas bonuses</w:t>
        <w:br/>
        <w:t>- Discounts from various providers (FitX, mobile phone providers &amp; travel)</w:t>
        <w:br/>
        <w:t>- Digital processing via app</w:t>
        <w:br/>
        <w:t>- Possible takeover by our customers</w:t>
        <w:br/>
        <w:br/>
        <w:br/>
        <w:br/>
        <w:t>Here are the instructions for your own #hero story</w:t>
        <w:br/>
        <w:br/>
        <w:t>#1: Use your superpowers to conjure up your previous experiences onto a document and name this masterpiece “Application”.</w:t>
        <w:br/>
        <w:t>#2: Use your telepathic powers and send your application to us.</w:t>
        <w:br/>
        <w:t>#3:Start your TERO hero story with us, we look forward to it!</w:t>
        <w:br/>
        <w:br/>
        <w:t>Contact details for job advertisement</w:t>
        <w:br/>
        <w:t>TERO System Rohrbau GmbH</w:t>
        <w:br/>
        <w:t>Attn: Ms. Jessica Dick</w:t>
        <w:br/>
        <w:t>Kramerstrasse 3</w:t>
        <w:br/>
        <w:t>41460 Neuss</w:t>
        <w:br/>
        <w:br/>
        <w:t>Phone: +49 (0)2131/38799-0</w:t>
        <w:br/>
        <w:t>WhatsApp: +49 (0)157/52731427</w:t>
        <w:br/>
        <w:t>Email: neuss@tero-personal.de</w:t>
        <w:br/>
        <w:t>Type(s) of staffing needs: Reassignment</w:t>
        <w:tab/>
        <w:t>Cutting machine operator</w:t>
        <w:tab/>
        <w:t>None</w:t>
        <w:tab/>
        <w:t>2023-03-07 16:01:31.030000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