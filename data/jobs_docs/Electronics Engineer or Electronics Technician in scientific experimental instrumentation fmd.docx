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929</w:t>
        <w:tab/>
        <w:t>3533</w:t>
        <w:tab/>
        <w:t>Electronics Engineer or Electronics Technician in scientific experimental instrumentation (f/m/d)</w:t>
        <w:tab/>
        <w:t>The Leibniz Institute of Photonics Technology (Leibniz-IPHT) offers the following position (fulltime, 100%) in the Research Department Quantum Systems, Work Group Quantum Magnetometry, starting at the next possible time:</w:t>
        <w:br/>
        <w:br/>
        <w:t>Electronics Engineer or Electronics Technician</w:t>
        <w:br/>
        <w:br/>
        <w:t>in scientific experimental instrumentation (f/m/d)</w:t>
        <w:br/>
        <w:br/>
        <w:t>The position is initially limited to 2 years. An extension or even permanent position will be sought if suitable.</w:t>
        <w:br/>
        <w:br/>
        <w:t>The Leibniz-IPHT is a university independent research institute with close connection to the Friedrich-Schiller-University Jena and member of the Leibniz association.</w:t>
        <w:br/>
        <w:br/>
        <w:t>Job description</w:t>
        <w:br/>
        <w:br/>
        <w:t>Would you like to contribute to cutting-edge research topics in quantum technologies through your work? Then the research department Quantum Systems at Leibniz-IPHT is the right place for you! On the one hand, we are researching new types of quantum sensor technology, e.g. for measuring biomagnetic signals such as the heart or brain, for searching for exotic matter or deposits of minerals with high-tech metals. On the other hand, we work with new superconducting circuits as an important platform for the realisation of quantum technological applications in the field of quantum computing and simulation, quantum metrology and quantum-based imaging.</w:t>
        <w:br/>
        <w:br/>
        <w:t>The research department is integrated into leading research networks throughout Germany and the world. In our state-of-the-art laboratories, you will work together with scientists from all over the world at the highest level and support us in sustainably transferring the new quantum technologies into real use! You will work with us at the interface of physics, mathematics, materials science and engineering.</w:t>
        <w:br/>
        <w:br/>
        <w:t>Your field of activity:</w:t>
        <w:br/>
        <w:br/>
        <w:t>• Concept development, realisation and optimisation of new electronic measurement and control devices for the operation of research facilities,</w:t>
        <w:br/>
        <w:t>• Development and commissioning of low-noise analogue circuits for data acquisition at the physical-technical limit,</w:t>
        <w:br/>
        <w:t>• Design and commissioning of programmable control electronics and digital data acquisition devices for scientific tasks,</w:t>
        <w:br/>
        <w:t>• Participation in the electronic and mechanical design and construction of new experiments,</w:t>
        <w:br/>
        <w:t>• Design and implementation of electromechanical set-ups and high-precision measurement devices,</w:t>
        <w:br/>
        <w:t>• Advising scientific staff on electronic measurement tasks,</w:t>
        <w:br/>
        <w:t>• Maintenance and repair of electronic equipment.</w:t>
        <w:br/>
        <w:br/>
        <w:t>Your qualification:</w:t>
        <w:br/>
        <w:br/>
        <w:t>• Completed university studies (diploma or master&amp;#39;s degree) in electrical engineering or related disciplines or successfully completed vocational training as an electronics technician (f/m/d) or mechatronic technician (f/m/d) or in a comparable electrotechnical field of activity.</w:t>
        <w:br/>
        <w:br/>
        <w:t>Your knowledge and skills:</w:t>
        <w:br/>
        <w:br/>
        <w:t>• Several years of experience in the above-mentioned field of activity desirable,</w:t>
        <w:br/>
        <w:t>• Precise, independent work according to formwork plan or drawing,</w:t>
        <w:br/>
        <w:t>• Technical understanding and manual dexterity,</w:t>
        <w:br/>
        <w:t>• Good knowledge of German and English,</w:t>
        <w:br/>
        <w:t>• Confident handling of software packages for PCB development and design of mechanical components (CAD) as well as in MS Office.</w:t>
        <w:br/>
        <w:br/>
        <w:t>We offer:</w:t>
        <w:br/>
        <w:br/>
        <w:t>• An open welcoming culture as well as a familiar and committed team,</w:t>
        <w:br/>
        <w:t>• Working in an interdisciplinary and up-to-date research environment,</w:t>
        <w:br/>
        <w:t>• Comprehensive training offers and individual opportunities for personal and professional development,</w:t>
        <w:br/>
        <w:t>• Optimal conditions for work-life balance and a family-friendly corporate policy,</w:t>
        <w:br/>
        <w:t>• Company health management, capital-forming benefits and offer of a company pension scheme</w:t>
        <w:br/>
        <w:t>• Flexible working time models as well as 30 days of holiday/year, annual special payment, bridge days and much more.</w:t>
        <w:br/>
        <w:t>• Jena – City of Science: A young and lively town with a vibrant local cultural agenda!</w:t>
        <w:br/>
        <w:br/>
        <w:t>Salary:</w:t>
        <w:br/>
        <w:br/>
        <w:t>Salary is in accordance with the regulations of the TV-L.</w:t>
        <w:br/>
        <w:br/>
        <w:t>About us:</w:t>
        <w:br/>
        <w:br/>
        <w:t>We are a modern, internationally oriented research institute. We value diversity and therefore welcome all applications - regardless of gender, disability, nationality or ethnic and social origin. If women are underrepresented in the field of the advertised position, they will be given preferential consideration in the recruitment process if they are equally qualified.</w:t>
        <w:br/>
        <w:br/>
        <w:t>Further information:</w:t>
        <w:br/>
        <w:br/>
        <w:t>If you have any questions or queries, please contact Dr. Ronny Stolz, by telephone on 03641 - 206 119 or by e-mail: ronny.stolz@leibniz-ipht.de or Dr. Gregor Oelsner, by telephone under 03641 - 206 135 or by e-mail: gregor.oelsner@leibniz-ipht.de.</w:t>
        <w:br/>
        <w:br/>
        <w:t>Application:</w:t>
        <w:br/>
        <w:br/>
        <w:t>Please send your application electronically as one pdf file via Email until March 31th, 2023 including your CV, certificates and references to:</w:t>
        <w:br/>
        <w:br/>
        <w:t>Leibniz-Institute of Photonic Technology Jena e. V.</w:t>
        <w:br/>
        <w:br/>
        <w:t>Human Resources</w:t>
        <w:br/>
        <w:br/>
        <w:t>Albert-Einstein-Straße 9, 07745 Jena</w:t>
        <w:br/>
        <w:br/>
        <w:t>E-Mail: Personal_Abtl@leibniz-ipht.de</w:t>
        <w:br/>
        <w:br/>
        <w:t>Code: 1143</w:t>
        <w:br/>
        <w:br/>
        <w:t>Or simply apply via our job portal (https://www.leibniz-ipht.de/en/institute/career/job-portal/) by clicking on the “App</w:t>
        <w:tab/>
        <w:t>Technician - electrical engineering (without focus)</w:t>
        <w:tab/>
        <w:t>None</w:t>
        <w:tab/>
        <w:t>2023-03-07 15:52:26.883000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