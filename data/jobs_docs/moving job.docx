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2859</w:t>
        <w:tab/>
        <w:t>5458</w:t>
        <w:tab/>
        <w:t>moving job</w:t>
        <w:tab/>
        <w:t>2 students (m/f/d) wanted for moving job on March 6th, 2023 from 10:30 a.m. to 1:30 p.m. in 41189 Wickrath (MG)!</w:t>
        <w:br/>
        <w:t>Notes: Compensation in cash.</w:t>
        <w:tab/>
        <w:t>Specialist - furniture, kitchen and moving service</w:t>
        <w:tab/>
        <w:t>None</w:t>
        <w:tab/>
        <w:t>2023-03-07 15:56:24.783000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