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8467</w:t>
        <w:tab/>
        <w:t>11072</w:t>
        <w:tab/>
        <w:t>Assembly foreman safety technology (m/f/d)</w:t>
        <w:tab/>
        <w:t>INSTALLATION FOREMAN SAFETY TECHNOLOGY (M/F/D)</w:t>
        <w:br/>
        <w:br/>
        <w:t>job details</w:t>
        <w:br/>
        <w:br/>
        <w:t>Johnson Controls offers exciting opportunities for personal and professional development. This also includes familiarization with new product solutions and future-oriented technologies. We provide all employees with comprehensive support, which also offers career changers many opportunities in the company for a successful future.</w:t>
        <w:br/>
        <w:br/>
        <w:t>Are you looking for variety and an always varied everyday life, with challenges which you control in the function as assembly manager (m/f/d)?</w:t>
        <w:br/>
        <w:br/>
        <w:t>Then you would be an employee (m/f/d) in our sense for our location in Ettlingen.</w:t>
        <w:br/>
        <w:br/>
        <w:t>Your tasks:</w:t>
        <w:br/>
        <w:br/>
        <w:t>*</w:t>
        <w:br/>
        <w:t>Disciplinary and professional management responsibility of the assigned assembly technicians</w:t>
        <w:br/>
        <w:br/>
        <w:t>*</w:t>
        <w:br/>
        <w:t>Operational planning, personnel planning and development of the assigned employees</w:t>
        <w:br/>
        <w:br/>
        <w:t>*</w:t>
        <w:br/>
        <w:t>Implementation of growth and productivity improvement initiatives</w:t>
        <w:br/>
        <w:br/>
        <w:t>*</w:t>
        <w:br/>
        <w:t>Increasing the efficiency of operational processes and quality of assembly work</w:t>
        <w:br/>
        <w:br/>
        <w:t>*</w:t>
        <w:br/>
        <w:t>Responsible for increasing sales and profitability (margin, productivity) for the assigned team</w:t>
        <w:br/>
        <w:br/>
        <w:t>*</w:t>
        <w:br/>
        <w:t>Responsible for conducting operations review meetings and site visits as well as tracking operational key figures</w:t>
        <w:br/>
        <w:br/>
        <w:t>*</w:t>
        <w:br/>
        <w:t>Encouraging and supporting the technicians in the context of continuous performance improvement using relevant methods</w:t>
        <w:br/>
        <w:br/>
        <w:t>*</w:t>
        <w:br/>
        <w:t>Responsible for enforcing and complying with occupational safety requirements in accordance with legal regulations and company-specific guidelines, e.g. DoA, EHS, VdS, for internal employees and external subcontractors, suppliers, etc.</w:t>
        <w:br/>
        <w:br/>
        <w:t>*</w:t>
        <w:br/>
        <w:t>Representing and promoting corporate culture and values</w:t>
        <w:br/>
        <w:br/>
        <w:t>How you will approach your task:</w:t>
        <w:br/>
        <w:br/>
        <w:t>As an assembly manager for safety technology (m/f/d), you have very good organizational skills and a structured way of working. Thanks to your ability to multi-task, you don't lose track even with a high workload. Very good communication skills complete your profile.</w:t>
        <w:br/>
        <w:br/>
        <w:br/>
        <w:br/>
        <w:t>Your qualifications:</w:t>
        <w:br/>
        <w:br/>
        <w:t>*</w:t>
        <w:br/>
        <w:t>Proven several years of professional experience in assembly in the field of security technology, building automation or similar.</w:t>
        <w:br/>
        <w:br/>
        <w:t>*</w:t>
        <w:br/>
        <w:t>Technical / disciplinary management experience required</w:t>
        <w:br/>
        <w:br/>
        <w:t>*</w:t>
        <w:br/>
        <w:t>Knowledge of the relevant rules of [e.g. safety technology], in particular their standards and regulations (basic knowledge of the guidelines and standards with reference to DIN VDE, VdS, EHS)</w:t>
        <w:br/>
        <w:br/>
        <w:t>*</w:t>
        <w:br/>
        <w:t>Entrepreneurial and process-oriented thinking, analytical skills</w:t>
        <w:br/>
        <w:br/>
        <w:t>*</w:t>
        <w:br/>
        <w:t>Strong communication and assertiveness combined with a self-confident appearance</w:t>
        <w:br/>
        <w:br/>
        <w:t>*</w:t>
        <w:br/>
        <w:t>responsibility and team orientation</w:t>
        <w:br/>
        <w:br/>
        <w:t>*</w:t>
        <w:br/>
        <w:t>Result-oriented, structured and independent way of working</w:t>
        <w:br/>
        <w:br/>
        <w:t>*</w:t>
        <w:br/>
        <w:t>Good knowledge of German and English (spoken and written)</w:t>
        <w:br/>
        <w:br/>
        <w:t>*</w:t>
        <w:br/>
        <w:t>Good software skills (MS Office, Word, Excel, PowerPoint etc.)</w:t>
        <w:br/>
        <w:br/>
        <w:t>What we offer you:</w:t>
        <w:br/>
        <w:br/>
        <w:t>Our culture: A collegial atmosphere in an international corporate environment</w:t>
        <w:br/>
        <w:t>Your remuneration: performance-based and market-compliant</w:t>
        <w:br/>
        <w:t>Your working time: 35 hours with 30 days holiday - (travel time is also considered working time for us)</w:t>
        <w:br/>
        <w:t>Your place of work: Mobile, flexible and on site at the customer</w:t>
        <w:br/>
        <w:t>Your career: Johnson Controls stands for progress and supports YOUR career with career plans specially designed for YOU</w:t>
        <w:br/>
        <w:t>Your further training: Are you interested in new product solutions and pioneering technologies? We offer you the opportunity to expand your knowledge on a technical level in the field of safety technology</w:t>
        <w:br/>
        <w:t>Your benefits: Take advantage of interesting offers of corporate benefits. Johnson Controls is also happy to support your voluntary work</w:t>
        <w:br/>
        <w:br/>
        <w:t>This position contractually belongs to the Johnson Controls subsidiary TOTAL WALTHER GmbH.</w:t>
        <w:br/>
        <w:br/>
        <w:t>Have we piqued your interest? Then we look forward to receiving your comprehensive application, preferably via our online portal or directly to Natalie</w:t>
        <w:tab/>
        <w:t>Assembly mechanic, plant fitter</w:t>
        <w:tab/>
        <w:t>None</w:t>
        <w:tab/>
        <w:t>2023-03-07 16:07:54.610000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