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5105</w:t>
        <w:tab/>
        <w:t>7710</w:t>
        <w:tab/>
        <w:t>Industrial mechanic (m/f/d) - FAST TAKEOVER OPTION</w:t>
        <w:tab/>
        <w:t>BS Gottschall GmbH, your personnel expert in the region of Franconia and Hohenlohe.</w:t>
        <w:br/>
        <w:t>As an owner-managed company, it is our aim to provide the workplace for</w:t>
        <w:br/>
        <w:t>To find you who really suits you! We refrain from complicated</w:t>
        <w:br/>
        <w:t>application processes and will be happy to advise you! Design your professional one too</w:t>
        <w:br/>
        <w:t>future with us!</w:t>
        <w:br/>
        <w:br/>
        <w:t>Our client in the Schwäbisch Hall area is one of the most innovative developers</w:t>
        <w:br/>
        <w:t>and manufacturers in their branch and has been on the world market for many years</w:t>
        <w:br/>
        <w:t>represent. As a forward-thinking company, prospects at all</w:t>
        <w:br/>
        <w:t>Levels at home and abroad with personal development opportunities</w:t>
        <w:br/>
        <w:t>given.</w:t>
        <w:br/>
        <w:br/>
        <w:t>Industrial mechanic (m/f/d) - FAST TAKEOVER OPTION</w:t>
        <w:br/>
        <w:br/>
        <w:t>Your future area of ​​responsibility:</w:t>
        <w:br/>
        <w:br/>
        <w:t>* You will be predominantly involved with the installation, maintenance and upkeep of the</w:t>
        <w:br/>
        <w:t>entrusted to machines and systems.</w:t>
        <w:br/>
        <w:t>* In the event of error messages on the systems, eliminate the source of the error</w:t>
        <w:br/>
        <w:t>Exchange or repair to ensure the smooth production process</w:t>
        <w:br/>
        <w:t>ensure.</w:t>
        <w:br/>
        <w:t>* Implementation of regular functional tests and quality controls of the</w:t>
        <w:br/>
        <w:t>Machines and plants in the form of weekly reports, as well as the constant</w:t>
        <w:br/>
        <w:t>Communication with superiors is also part of your area of ​​responsibility.</w:t>
        <w:br/>
        <w:br/>
        <w:t>That's them:</w:t>
        <w:br/>
        <w:br/>
        <w:t>* First professional experience as an industrial mechanic (m/f/d), mechatronics engineer</w:t>
        <w:br/>
        <w:t>(m/f/d), construction mechanic (m/f/d) or similar areas of the</w:t>
        <w:br/>
        <w:t>metal industry</w:t>
        <w:br/>
        <w:t>* You already have experience in the field of assembly in special machine construction</w:t>
        <w:br/>
        <w:t>collect</w:t>
        <w:br/>
        <w:t>* Committed, flexible, willing to learn, team player</w:t>
        <w:br/>
        <w:t>* Collaboration in a dynamic, committed and open team</w:t>
        <w:br/>
        <w:br/>
        <w:t>Why BS Gottschall?</w:t>
        <w:br/>
        <w:br/>
        <w:t>* The responsible and varied task in this growing</w:t>
        <w:br/>
        <w:t>Company will motivate you.</w:t>
        <w:br/>
        <w:t>* Look forward to an attractive workplace in a dynamic,</w:t>
        <w:br/>
        <w:t>dedicated team.</w:t>
        <w:br/>
        <w:t>* Benefit from an attractive salary in a modern</w:t>
        <w:br/>
        <w:t>Work environment.</w:t>
        <w:br/>
        <w:t>* You can expect a corporate culture in which trust, fairness,</w:t>
        <w:br/>
        <w:t>Appreciation and team spirit are lived.</w:t>
        <w:tab/>
        <w:t>industrial mechanic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16:01:01.914000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