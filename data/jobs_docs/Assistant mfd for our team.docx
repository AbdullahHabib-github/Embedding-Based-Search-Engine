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6275</w:t>
        <w:tab/>
        <w:t>8880</w:t>
        <w:tab/>
        <w:t>Assistant (m/f/d) for our team</w:t>
        <w:tab/>
        <w:t>We are looking for you for our team:</w:t>
        <w:br/>
        <w:t>If you want to be involved in the success of Piening Personal and be part of the big family,</w:t>
        <w:br/>
        <w:t>then we are looking for you for the position of team assistant (m/f/d).</w:t>
        <w:br/>
        <w:br/>
        <w:t>Your tasks - varied and exciting:</w:t>
        <w:br/>
        <w:t xml:space="preserve"> • Recruitment of new employees</w:t>
        <w:br/>
        <w:t xml:space="preserve"> • Customer support and processing of their concerns</w:t>
        <w:br/>
        <w:t xml:space="preserve"> • Preparation of payroll accounting</w:t>
        <w:br/>
        <w:t xml:space="preserve"> • Supporting the team in various administrative activities</w:t>
        <w:br/>
        <w:br/>
        <w:t>What you should bring with you for this job:</w:t>
        <w:br/>
        <w:t xml:space="preserve"> • Distinct service orientation</w:t>
        <w:br/>
        <w:t xml:space="preserve"> • Adept at making decisions and working in a self-organized manner</w:t>
        <w:br/>
        <w:t xml:space="preserve"> • Assertiveness and team spirit</w:t>
        <w:br/>
        <w:t xml:space="preserve"> • Experience in office organization</w:t>
        <w:br/>
        <w:t xml:space="preserve"> • Good handling of MS Office programs</w:t>
        <w:br/>
        <w:t xml:space="preserve"> • Transparent and reliable way of working</w:t>
        <w:br/>
        <w:t xml:space="preserve"> • German spoken and written</w:t>
        <w:br/>
        <w:t xml:space="preserve"> • Professional experience in general business operations</w:t>
        <w:br/>
        <w:br/>
        <w:t>What you can expect:</w:t>
        <w:br/>
        <w:t xml:space="preserve"> • Structured induction</w:t>
        <w:br/>
        <w:t xml:space="preserve"> • Vacation.- Christmas bonus</w:t>
        <w:br/>
        <w:t xml:space="preserve"> • A high degree of personal responsibility</w:t>
        <w:br/>
        <w:t xml:space="preserve"> • 30 days holiday</w:t>
        <w:br/>
        <w:t xml:space="preserve"> • A good working atmosphere</w:t>
        <w:br/>
        <w:br/>
        <w:t>If all of this suits you:</w:t>
        <w:br/>
        <w:t>And you would like to support our team as an assistant (m/f/d), then we look forward to receiving your application!</w:t>
        <w:br/>
        <w:t>You are welcome to send them in advance by phone or WhatsApp.</w:t>
        <w:br/>
        <w:t>Please let us know your starting date and your salary expectations.</w:t>
        <w:br/>
        <w:br/>
        <w:t>We are happy:</w:t>
        <w:br/>
        <w:t>on your application. You are also welcome to send them by email</w:t>
        <w:tab/>
        <w:t>Office assistant</w:t>
        <w:tab/>
        <w:t>Piening GmbH is a second-generation family business with over 40 years of experience in the field of personnel services. We offer our employees jobs that suit them and correspond to their qualifications. We are a reliable and secure employer for our employees and a long-term partner for our customers.</w:t>
        <w:br/>
        <w:br/>
        <w:t>The satisfaction of our employees is our focus. In 2018, we were awarded the TOP-JOB prize for the sixth time, once again making us one of the best employers in German medium-sized companies.</w:t>
        <w:br/>
        <w:br/>
        <w:t xml:space="preserve"> "We move people, people move us.".</w:t>
        <w:tab/>
        <w:t>2023-03-07 16:03:26.081000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