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9703</w:t>
        <w:tab/>
        <w:t>12308</w:t>
        <w:tab/>
        <w:t>Site Manager Electrical Engineering (m/d/f)</w:t>
        <w:tab/>
        <w:t>We are looking for you as a site manager as soon as possible</w:t>
        <w:br/>
        <w:t>Electrical engineering (f/m/d) for DB Services GmbH in Hamburg.</w:t>
        <w:br/>
        <w:br/>
        <w:br/>
        <w:t>*Your tasks:*</w:t>
        <w:br/>
        <w:br/>
        <w:br/>
        <w:br/>
        <w:t>· As a site manager in the field of electrical engineering, you are responsible for the</w:t>
        <w:br/>
        <w:t>Implementation and supervision of construction projects according to customer requirements</w:t>
        <w:br/>
        <w:t>· You ensure the timely completion of construction projects and</w:t>
        <w:br/>
        <w:t>safe handover to customers</w:t>
        <w:br/>
        <w:t>· The review of the construction progress with the aim of a</w:t>
        <w:br/>
        <w:t>contractual billing of services as well as the coordination and</w:t>
        <w:br/>
        <w:t>Checking of subcontractors is also one of your tasks</w:t>
        <w:br/>
        <w:t>· You ensure compliance with legal regulations (e.g. according to the</w:t>
        <w:br/>
        <w:t>AZ law)</w:t>
        <w:br/>
        <w:t>· Under an economic point of view you take over the</w:t>
        <w:br/>
        <w:t>Calculation and preparation of construction measures</w:t>
        <w:br/>
        <w:t>· You plan the work and material costs and provide them</w:t>
        <w:br/>
        <w:t>need-based use of our own staff, machines and material</w:t>
        <w:br/>
        <w:t>secure</w:t>
        <w:br/>
        <w:br/>
        <w:br/>
        <w:br/>
        <w:t>*Your profile:*</w:t>
        <w:br/>
        <w:br/>
        <w:br/>
        <w:br/>
        <w:t>· Your master in a technical field or a</w:t>
        <w:br/>
        <w:t>You have successfully completed a technical college degree in the construction sector</w:t>
        <w:br/>
        <w:t>· You understand drawings and circuit diagrams and implement them</w:t>
        <w:br/>
        <w:t>· You have knowledge of VOL / VOB and</w:t>
        <w:br/>
        <w:t>contracts</w:t>
        <w:br/>
        <w:t>· You are characterized by initiative, communication and team skills</w:t>
        <w:br/>
        <w:t>· You also bring a customer-oriented and entrepreneurial mindset</w:t>
        <w:br/>
        <w:t>and way of dealing with as well as awareness of quality and safety</w:t>
        <w:tab/>
        <w:t>Master electrical engineer</w:t>
        <w:tab/>
        <w:t>None</w:t>
        <w:tab/>
        <w:t>2023-03-07 16:10:26.172000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