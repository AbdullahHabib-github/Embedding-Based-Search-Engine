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1848</w:t>
        <w:tab/>
        <w:t>4453</w:t>
        <w:tab/>
        <w:t>TRAINING COMMERCIAL SPECIALIST (M/F/D) – Berlin-Reinickendorf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15:54:20.388000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