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1175</w:t>
        <w:tab/>
        <w:t>3780</w:t>
        <w:tab/>
        <w:t>Graduate Technical Documentation (m/f/d)</w:t>
        <w:tab/>
        <w:t>Are you looking for the right job where you can find new tasks again? Then simply take the decisive step and apply to matching! We offer interesting projects for which we need specialists like you.</w:t>
        <w:br/>
        <w:br/>
        <w:t>Your tasks:</w:t>
        <w:br/>
        <w:br/>
        <w:t>- The focus of your work is the creation and optimization of operating instructions, parts catalogs and graphics in the field of mechanical engineering/plant construction</w:t>
        <w:br/>
        <w:t>- You are also responsible for the support and coordination of the documentation process</w:t>
        <w:br/>
        <w:t>- Clarify technical issues with the engineering departments involved</w:t>
        <w:br/>
        <w:t>- You maintain close contact with the development department regarding standards, guidelines and risk assessment</w:t>
        <w:br/>
        <w:br/>
        <w:br/>
        <w:t>Your profile:</w:t>
        <w:br/>
        <w:br/>
        <w:t>- You have successfully completed an engineering degree in mechanical engineering or a comparable degree</w:t>
        <w:br/>
        <w:t>- Initial experience in technical documentation, for example through internships or theses</w:t>
        <w:br/>
        <w:t>- Very good knowledge of German</w:t>
        <w:br/>
        <w:t>- High quality and cost awareness, reliable way of working, commitment, ability to work in a team and strong communication skills</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15:52:57.366000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