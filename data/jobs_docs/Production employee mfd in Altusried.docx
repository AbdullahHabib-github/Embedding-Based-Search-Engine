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396</w:t>
        <w:tab/>
        <w:t>3001</w:t>
        <w:tab/>
        <w:t>Production employee (m/f/d) in Altusried</w:t>
        <w:tab/>
        <w:t>Production employee (m/f/d) in Altusried</w:t>
        <w:br/>
        <w:br/>
        <w:t>Location: Altusried</w:t>
        <w:br/>
        <w:t>Employment type(s): 3-shift,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We are now looking for a production employee (m/f/d) for a well-known company in Altusried.</w:t>
        <w:br/>
        <w:br/>
        <w:t>Your tasks</w:t>
        <w:br/>
        <w:t>- Monitoring of production machines</w:t>
        <w:br/>
        <w:t>- Quality control and visual inspection</w:t>
        <w:br/>
        <w:t>- Packing of goods</w:t>
        <w:br/>
        <w:br/>
        <w:t>You bring with you</w:t>
        <w:br/>
        <w:t>- Experience in the food industry desired</w:t>
        <w:br/>
        <w:t>- Exercise capacity</w:t>
        <w:br/>
        <w:t>- 3-shift standby</w:t>
        <w:br/>
        <w:br/>
        <w:t>Look forward to</w:t>
        <w:br/>
        <w:t>- Hourly wage from €13.00 + allowances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EG1</w:t>
        <w:tab/>
        <w:t>Helper - Food production</w:t>
        <w:tab/>
        <w:t>None</w:t>
        <w:tab/>
        <w:t>2023-03-07 15:51:21.326000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