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9445</w:t>
        <w:tab/>
        <w:t>12050</w:t>
        <w:tab/>
        <w:t>Sales Manager / Sales Representative (f/m/d)</w:t>
        <w:tab/>
        <w:t>You are enthusiastic about sales tasks and are dying to bring your skills to a steadily growing company - you are looking for variety instead of everyday routine - then take the decisive step now and become part of our successful team! If sales is one of your specialties and Essen is an attractive location for you, support our local project partner as a sales manager with immediate effect.</w:t>
        <w:br/>
        <w:br/>
        <w:t>Job description:</w:t>
        <w:br/>
        <w:br/>
        <w:t>- As a sales manager, you will take on the acquisition of new customers, look after existing customers and ensure the further development of existing business relationships.</w:t>
        <w:br/>
        <w:t>- You are responsible for sales in the area you serve and for the customers.</w:t>
        <w:br/>
        <w:t>- You act as a contact for customers and recognize and develop their potential.</w:t>
        <w:br/>
        <w:t>- To win projects, you observe markets and the competition and create market and potential analyses.</w:t>
        <w:br/>
        <w:t>- The independent system-side entry and processing of offers and orders including after-sales service is competently accompanied by you.</w:t>
        <w:br/>
        <w:t>- You will also create customer satisfaction analyzes and visit customers on site.</w:t>
        <w:br/>
        <w:t>- You process complaints, support marketing and check payment, delivery and credit conditions.</w:t>
        <w:br/>
        <w:br/>
        <w:t>Your profile:</w:t>
        <w:br/>
        <w:br/>
        <w:t>- Successfully completed commercial/technical vocational training or a comparable qualification.</w:t>
        <w:br/>
        <w:t>- Professional experience in sales or ambitious young professionals with a very high sales affinity and experience in the trade for pipe/pipe accessories.</w:t>
        <w:br/>
        <w:t>- Knowledge of the industry and knowledge of project and object work.</w:t>
        <w:br/>
        <w:t>- Sociable and convincing demeanor.</w:t>
        <w:br/>
        <w:t>- Independent, dynamic and customer-oriented approach.</w:t>
        <w:br/>
        <w:t>- Good knowledge of MS Office and CRM systems.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Sales-Manager/in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16:09:54.537000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