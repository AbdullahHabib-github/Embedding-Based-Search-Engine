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4726</w:t>
        <w:tab/>
        <w:t>7331</w:t>
        <w:tab/>
        <w:t>Financial accountant / financial accounting employee m/f/d</w:t>
        <w:tab/>
        <w:t>Do you already have experience as an accountant and know exactly what you can do? Then this is your new professional challenge. We accompany you on the way to your dream employer - quickly, competently and free of charge for you.</w:t>
        <w:br/>
        <w:br/>
        <w:t>We are looking for a financial accountant (m/f/d) for direct placement with a well-known company. Look forward to exciting tasks and become part of an innovative company in Karlovy Vary.</w:t>
        <w:br/>
        <w:br/>
        <w:t>Your activities:</w:t>
        <w:br/>
        <w:br/>
        <w:t>• Responsibility for taking care of accounts receivable</w:t>
        <w:br/>
        <w:br/>
        <w:t>• Up-to-date bookings of incoming payments</w:t>
        <w:br/>
        <w:br/>
        <w:t>• Implementation of receivables management and dunning</w:t>
        <w:br/>
        <w:br/>
        <w:t>• Monitoring of credit limits</w:t>
        <w:br/>
        <w:br/>
        <w:t>• Preparation for the year-end work</w:t>
        <w:br/>
        <w:br/>
        <w:t>• Creation of Excel analyses, reports and presentations</w:t>
        <w:br/>
        <w:br/>
        <w:br/>
        <w:br/>
        <w:t>Your profile:</w:t>
        <w:br/>
        <w:br/>
        <w:t>• Completed commercial vocational training, e.g. B. Office clerk, tax clerk or comparable qualification</w:t>
        <w:br/>
        <w:br/>
        <w:t>• Several years of professional experience in accounting</w:t>
        <w:br/>
        <w:br/>
        <w:t>• Good handling of MS Office and ERP software</w:t>
        <w:br/>
        <w:br/>
        <w:t>• Knowledge of German, both written and spoken, as well as good knowledge of English</w:t>
        <w:br/>
        <w:br/>
        <w:t>• Careful, structured and independent way of working</w:t>
        <w:br/>
        <w:br/>
        <w:t>• High commitment, reliability and ability to work in a team</w:t>
        <w:br/>
        <w:br/>
        <w:br/>
        <w:br/>
        <w:t>Perspectives:</w:t>
        <w:br/>
        <w:br/>
        <w:t>• Direct placement as part of a permanent position in a future-oriented company</w:t>
        <w:br/>
        <w:br/>
        <w:t>• Flexible working hours for the perfect work-life balance</w:t>
        <w:br/>
        <w:br/>
        <w:t>• Your health is important to us (e.g. job bike, discounts for gyms, etc.)</w:t>
        <w:br/>
        <w:br/>
        <w:t>• You can rely on above-average and fair payment</w:t>
        <w:br/>
        <w:br/>
        <w:t>• Workplace with a view of the countryside</w:t>
        <w:br/>
        <w:br/>
        <w:t>• Connection to the tram</w:t>
        <w:br/>
        <w:br/>
        <w:br/>
        <w:br/>
        <w:t>Do you want to take control of your career and advance professionally? Then we look forward to receiving your application.</w:t>
        <w:tab/>
        <w:t>Financial Accountant</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16:00:15.200000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