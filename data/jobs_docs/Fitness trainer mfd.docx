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8226</w:t>
        <w:tab/>
        <w:t>10831</w:t>
        <w:tab/>
        <w:t>Fitness trainer (m/f/d)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will conduct professional individual and group training as well as courses based on the SPA-ROSA concept. As a feel-good expert, you advise and look after our guests professionally when selecting the SPA-ROSA offers. You are responsible for the care and maintenance of the exclusive training rooms. You inspire our guests for the offers from the SPA and fitness area and actively offer them. You convey the A-ROSA holiday feeling to the guests at all times. Your profile Completed training as a sports and fitness clerk (m/f/d) and/or relevant professional experience Ideally, additional training in fitness/physiotherapy A positive charisma and enthusiasm that you can convey to your guests and colleagues A competent and cordial demeanor responsible way of working sincere guest and service orientation ability to communicate and work in a team high level of initiative and sales talent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CAMPUS offers a wide range of training courses for everyone Do you want to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A-ROSA Sylt Mr. Annas Karnath Personal &amp; Training Listlandstr 11 25992 List on Sylt +49 4651 96 750 783 bewerbung.sylt@a-rosa.de www.a-rosa.de</w:t>
        <w:tab/>
        <w:t>fitness trainer</w:t>
        <w:tab/>
        <w:t>None</w:t>
        <w:tab/>
        <w:t>2023-03-07 16:07:25.057000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