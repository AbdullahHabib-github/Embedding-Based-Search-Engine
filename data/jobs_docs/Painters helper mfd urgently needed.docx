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3357</w:t>
        <w:tab/>
        <w:t>5962</w:t>
        <w:tab/>
        <w:t>Painter's helper (m/f/d) urgently needed</w:t>
        <w:tab/>
        <w:t>New to job hunting? Start your career advancement in 2023!</w:t>
        <w:br/>
        <w:br/>
        <w:t>Our customer company in Weiterstadt is looking for you as a painting assistant (m/f/d) as part of temporary employment.</w:t>
        <w:br/>
        <w:br/>
        <w:t>Occupation: trade</w:t>
        <w:br/>
        <w:br/>
        <w:t>Your working hours are full-time.</w:t>
        <w:br/>
        <w:br/>
        <w:t>Because we offer you as a painting assistant (m/f/d):</w:t>
        <w:br/>
        <w:t>- Very good chances of being taken on</w:t>
        <w:br/>
        <w:t>- Overpay</w:t>
        <w:br/>
        <w:t>- Good working atmosphere</w:t>
        <w:br/>
        <w:t>- Safe workplace</w:t>
        <w:br/>
        <w:t>- Access to long-term assignments at regional companies close to where you live</w:t>
        <w:br/>
        <w:t>- Payments on account</w:t>
        <w:br/>
        <w:t>- Discounts from over 200 well-known providers</w:t>
        <w:br/>
        <w:t>- Assumption of the costs for occupational medical examinations</w:t>
        <w:br/>
        <w:br/>
        <w:t>You bring the following knowledge and skills with you:</w:t>
        <w:br/>
        <w:t>- Paint</w:t>
        <w:br/>
        <w:t>- spatulas</w:t>
        <w:br/>
        <w:t>- Driving license class B (cars/minibuses) (desirable)</w:t>
        <w:br/>
        <w:br/>
        <w:t>Your main tasks as a painting assistant (m/f/d):</w:t>
        <w:br/>
        <w:t>- Removal of old paint and wallpaper</w:t>
        <w:br/>
        <w:t>- painting</w:t>
        <w:br/>
        <w:t>- spatulas</w:t>
        <w:br/>
        <w:t>- Support of professionals</w:t>
        <w:br/>
        <w:t>- Masking, filling, sanding, priming</w:t>
        <w:br/>
        <w:br/>
        <w:t>You convince us with these personal strengths:</w:t>
        <w:br/>
        <w:t>- Resilience</w:t>
        <w:br/>
        <w:t>- Diligence/accuracy</w:t>
        <w:br/>
        <w:t>- Reliability</w:t>
        <w:br/>
        <w:br/>
        <w:t>Your professional experience as a painting assistant (m/f/d), varnisher (m/f/d), plasterer (m/f/d), bricklayer (m/f/d), plasterer (m/f/d) or as a wallpaper hanger (m/f/d) m/f/d) distinguish you?</w:t>
        <w:br/>
        <w:br/>
        <w:t>Have we sparked your interest? Then we should definitely get to know each other!</w:t>
        <w:br/>
        <w:t>With ARWA Personaldienstleistungen GmbH you will find your dream employer of the future!</w:t>
        <w:br/>
        <w:br/>
        <w:t>With your application, you agree to ARWA's data protection guidelines (can be found on our homepage under “Privacy Policy”).</w:t>
        <w:tab/>
        <w:t>Painter and varnisher - painter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15:57:26.215000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