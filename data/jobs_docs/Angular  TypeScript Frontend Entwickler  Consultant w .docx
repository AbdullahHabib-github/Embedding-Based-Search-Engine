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3915</w:t>
        <w:tab/>
        <w:t>6520</w:t>
        <w:tab/>
        <w:t>Angular / TypeScript Frontend Entwickler / Consultant (w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br/>
        <w:t>Our vision: Nobody should despair anymore because of bad, digital processes!</w:t>
        <w:br/>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frontend developer / consultant</w:t>
        <w:br/>
        <w:t>-----------------------------------------------------</w:t>
        <w:br/>
        <w:t xml:space="preserve"> - You transfer the requirements of our agile projects into code.</w:t>
        <w:br/>
        <w:t>- As a frontend developer in the field of web and responsive design, you design and implement entire frontends as well as individual features.</w:t>
        <w:br/>
        <w:t>- You can expect close cooperation with customers, developers and UI/UX designers in an agile project team.</w:t>
        <w:br/>
        <w:t>- With regular code reviews together with the team you increase the quality of the code.</w:t>
        <w:br/>
        <w:t>- Depending on your experience, you are also a mentor, coach or conduct code reviews with your junior colleagues.</w:t>
        <w:br/>
        <w:t>- Look forward to a holocratic form of organization that enables you to contribute your ideas, take responsibility and help shape the company.</w:t>
        <w:br/>
        <w:br/>
        <w:br/>
        <w:br/>
        <w:br/>
        <w:t>What do you bring with you:</w:t>
        <w:br/>
        <w:t>-----------------------------------------------------</w:t>
        <w:br/>
        <w:t xml:space="preserve"> - You have a degree in business informatics / computer science or similar, but you are also welcome as an autodidact:in!</w:t>
        <w:br/>
        <w:t>- You can demonstrate practical experience as a frontend consultant with a focus on Angular and TypeScript.</w:t>
        <w:br/>
        <w:t>- You have very good knowledge and practical experience in relevant web technologies such as HTML5, CSS3, JavaScript/TypeScript, REST.</w:t>
        <w:br/>
        <w:t>- You have already worked with at least one test framework for Angular (e.g. Jest).</w:t>
        <w:br/>
        <w:t>- Know-how in PWA (Progressive Web Application) as well as experience with the Flux architecture and state management are advantageous.</w:t>
        <w:br/>
        <w:t>- Knowledge of test automation, continuous integration, delivery and deployment round off your profile.</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br/>
        <w:t xml:space="preserve"> </w:t>
        <w:br/>
        <w:t>Grow with us and work together</w:t>
        <w:tab/>
        <w:t>IT developer (further education/training)</w:t>
        <w:tab/>
        <w:t>None</w:t>
        <w:tab/>
        <w:t>2023-03-07 15:58:34.876000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