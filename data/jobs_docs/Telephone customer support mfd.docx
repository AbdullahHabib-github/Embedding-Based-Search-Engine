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5827</w:t>
        <w:tab/>
        <w:t>8432</w:t>
        <w:tab/>
        <w:t>Telephone customer support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Customer correspondence by phone and email</w:t>
        <w:br/>
        <w:t>- Processing of inquiries, orders and complaints</w:t>
        <w:br/>
        <w:t>- Ensuring optimal customer loyalty</w:t>
        <w:br/>
        <w:br/>
        <w:br/>
        <w:t>Your profile:</w:t>
        <w:br/>
        <w:t>- Strong communication skills and enjoy interacting with people</w:t>
        <w:br/>
        <w:t>- Knowledge of geography would be an advantage</w:t>
        <w:br/>
        <w:t>- Basic knowledge of English</w:t>
        <w:tab/>
        <w:t>From the phone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16:02:30.907000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