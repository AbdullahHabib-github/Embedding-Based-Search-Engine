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6273</w:t>
        <w:tab/>
        <w:t>8878</w:t>
        <w:tab/>
        <w:t>Plant mechanic (m/f/d) SHK</w:t>
        <w:tab/>
        <w:t>Looking for a new challenge? Do you want to change? Then apply now!</w:t>
        <w:br/>
        <w:t>For a dynamic, medium-sized HVAC company from the Bischofswerda area, we are looking for a plant mechanic (m/f/d) to start immediately.</w:t>
        <w:br/>
        <w:t>Our customer specializes in the areas of air conditioning, bathroom renovation and heating and ventilation.</w:t>
        <w:br/>
        <w:t>This position is to be filled full-time by hiring out employees; the customer can take over at any time.</w:t>
        <w:br/>
        <w:br/>
        <w:t>Your tasks that await you:</w:t>
        <w:br/>
        <w:t xml:space="preserve"> • Independent heating and plumbing installation</w:t>
        <w:br/>
        <w:t xml:space="preserve"> • Maintenance of sanitary installations</w:t>
        <w:br/>
        <w:t xml:space="preserve"> • Small and large repairs in heating and air conditioning construction</w:t>
        <w:br/>
        <w:t xml:space="preserve"> • Construction of new complete systems in the sanitary and air conditioning area</w:t>
        <w:br/>
        <w:br/>
        <w:t>You bring:</w:t>
        <w:br/>
        <w:t xml:space="preserve"> • Completed vocational training as a plant mechanic (m/f/d) in the field of sanitary, heating</w:t>
        <w:br/>
        <w:t>air conditioning technology</w:t>
        <w:br/>
        <w:t xml:space="preserve"> • Experience in building technology</w:t>
        <w:br/>
        <w:t xml:space="preserve"> • Independent, reliable and customer-oriented work</w:t>
        <w:br/>
        <w:t xml:space="preserve"> • Drivers licence class B</w:t>
        <w:br/>
        <w:t xml:space="preserve"> • Above average commitment and resilience</w:t>
        <w:br/>
        <w:br/>
        <w:t>What awaits you:</w:t>
        <w:br/>
        <w:t xml:space="preserve"> • A long-term position in the customer's company with the option of being taken over</w:t>
        <w:br/>
        <w:t xml:space="preserve"> • Above-tariff payment (iGZ tariff) €16/h starting salary</w:t>
        <w:br/>
        <w:t xml:space="preserve"> • Allowances are possible based on suitability and qualifications</w:t>
        <w:br/>
        <w:t xml:space="preserve"> • Special payments such as vacation and Christmas bonuses</w:t>
        <w:br/>
        <w:t xml:space="preserve"> • High quality personal protective equipment</w:t>
        <w:br/>
        <w:br/>
        <w:t>Here we go:</w:t>
        <w:br/>
        <w:t>We are looking forward to meet you! Apply now with your possible starting date, also by email or WhatsApp.</w:t>
        <w:br/>
        <w:br/>
        <w:t>We are happy:</w:t>
        <w:br/>
        <w:t>on your application. You are also welcome to arrange a telephone appointment with us in advance.</w:t>
        <w:tab/>
        <w:t>Plant mechanic</w:t>
        <w:tab/>
        <w:t>Piening GmbH is a second-generation family business with over 40 years of experience in the field of personnel services. We offer our employees jobs that suit them and correspond to their qualifications. We are a reliable and secure employer for our employees and a long-term partner for our customers.</w:t>
        <w:br/>
        <w:br/>
        <w:t>The satisfaction of our employees is our focus. In 2018, we were awarded the TOP-JOB prize for the sixth time, once again making us one of the best employers in German medium-sized companies.</w:t>
        <w:br/>
        <w:br/>
        <w:t xml:space="preserve"> "We move people, people move us.".</w:t>
        <w:tab/>
        <w:t>2023-03-07 16:03:25.837000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