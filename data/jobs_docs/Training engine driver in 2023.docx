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9090</w:t>
        <w:tab/>
        <w:t>11695</w:t>
        <w:tab/>
        <w:t>Training engine driver: in 2023</w:t>
        <w:tab/>
        <w:t>Deutsche Bahn is one of the most diverse employers in Germany. Every year we look for over 4,000 trainees in 50 professions across Germany who want to get even better with us.</w:t>
        <w:br/>
        <w:br/>
        <w:t>From September 1st, 2023 we are looking for you for the 3-year apprenticeship as a locomotive shunter (railway employee in operational service specializing in locomotive drivers / transport) (f/m/d) for DB Cargo AG at the Großkorbetha location. The vocational school is located in Halle-Neustadt. In addition, seminars are held at DB Training in Leipzig.</w:t>
        <w:br/>
        <w:t>What awaits you in your training:</w:t>
        <w:br/>
        <w:br/>
        <w:br/>
        <w:t>- Assembling freight trains and driving different series (locomotives) of freight traffic as well as shunting the freight cars on the corresponding tracks</w:t>
        <w:br/>
        <w:t>- You assemble trains by coupling and uncoupling individual wagons</w:t>
        <w:br/>
        <w:br/>
        <w:t>- You will learn the rules for safe railway operations and your vehicle inside and out</w:t>
        <w:br/>
        <w:br/>
        <w:t>- Checking the functionality of the freight trains and securing the loads are also part of your tasks</w:t>
        <w:br/>
        <w:br/>
        <w:t>- You start and end your working day at your regional marshalling yard</w:t>
        <w:br/>
        <w:br/>
        <w:br/>
        <w:t>Your profile:</w:t>
        <w:br/>
        <w:br/>
        <w:br/>
        <w:t>- You have successfully completed school (soon) and are enthusiastic about technology</w:t>
        <w:br/>
        <w:br/>
        <w:t>- You really like working outside in the fresh air</w:t>
        <w:br/>
        <w:br/>
        <w:t>- Even in challenging situations you keep calm and keep track of things</w:t>
        <w:br/>
        <w:br/>
        <w:t>- You like to take responsibility and make decisions</w:t>
        <w:br/>
        <w:br/>
        <w:t>- Reliability and resilience characterize you</w:t>
        <w:br/>
        <w:br/>
        <w:t>- You can imagine working in shifts and also on weekends and public holidays</w:t>
        <w:br/>
        <w:br/>
        <w:br/>
        <w:t>As part of the selection process, an aptitude test awaits you for this apprenticeship. On our careers page you can find out everything about the background, the process and the ideal preparation.</w:t>
        <w:br/>
        <w:br/>
        <w:br/>
        <w:t>your advantages</w:t>
        <w:br/>
        <w:t>* We offer you 16 free trips within Germany per year and other travel benefits such as DB Job-Ticket for your daily commute.</w:t>
        <w:br/>
        <w:t>* You benefit from discounts in the areas of shopping, leisure, travel and rail offers. The monthly changing offers include e.g. mobile phone contracts, insurance, electricity tariffs, discounts at hotel chains, fashion and lifestyle.</w:t>
        <w:br/>
        <w:t>* We offer the best conditions for the success of your training: You will receive a mobile device from us that you can use for learning and also privately.</w:t>
        <w:br/>
        <w:t>* Guaranteed employment once you have successfully completed your vocational training.</w:t>
        <w:br/>
        <w:t>* Depending on the year of training, between EUR 1,019 and EUR 1,222 per month plus a 13th monthly salary. The employment conditions apply to the vast majority of trainees in the DB Group. * Fee amounts are valid from January 1st, 2022.</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Railway worker - train traffic control</w:t>
        <w:tab/>
        <w:t>None</w:t>
        <w:tab/>
        <w:t>2023-03-07 16:09:10.853000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