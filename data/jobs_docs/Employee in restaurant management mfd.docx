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</w:t>
        <w:tab/>
        <w:t>2817</w:t>
        <w:tab/>
        <w:t>Employee in restaurant management (m/f/d)</w:t>
        <w:tab/>
        <w:t>About Us</w:t>
        <w:br/>
        <w:t>ABACCO'S - We are steak</w:t>
        <w:br/>
        <w:t>Come to No. 1*!</w:t>
        <w:br/>
        <w:t>With us, everything revolves around the greatest possible meat enjoyment! Serving our guests what is probably the best steak in the world is our passion - for the joy of good taste.</w:t>
        <w:br/>
        <w:br/>
        <w:t>We offer you:</w:t>
        <w:br/>
        <w:t>• Clear thing: A long-term and secure job in a family, international and highly motivated team</w:t>
        <w:br/>
        <w:t>• Team spirit: great colleagues, flat hierarchies and an open corporate culture</w:t>
        <w:br/>
        <w:t>• Open to the top: Interesting further development opportunities within the ABACCO`S career ladder, e.g. up to restaurant management</w:t>
        <w:br/>
        <w:t>• Work-life balance: helping to shape your roster and long-term holiday planning so that your private life is not neglected</w:t>
        <w:br/>
        <w:t>• Good money: performance-related remuneration according to the collective agreement plus holiday and Christmas bonuses</w:t>
        <w:br/>
        <w:t>• It pays off: discounted employee meals, free drinks, tips and team events</w:t>
        <w:br/>
        <w:br/>
        <w:t>These could soon be your tasks:</w:t>
        <w:br/>
        <w:t>• Planning and creation of the ward plan</w:t>
        <w:br/>
        <w:t>• With your support you guarantee a smooth service process</w:t>
        <w:br/>
        <w:t>• You are a role model for your team, look after your guests warmly and attentively</w:t>
        <w:br/>
        <w:t>• You know your way around our menu of dishes and drinks so that you have the right recommendation for every guest and always pass on your knowledge to your colleagues</w:t>
        <w:br/>
        <w:t>• You prepare the cash register, support the inventory, contribute your knowledge and your ideas</w:t>
        <w:br/>
        <w:t>• In your shift, you ensure that all legal and operational requirements are met</w:t>
        <w:br/>
        <w:br/>
        <w:t>What you should bring with you:</w:t>
        <w:br/>
        <w:t>• Being a host is in your blood</w:t>
        <w:br/>
        <w:t>• You always have a smile on your face, even in stressful situations</w:t>
        <w:br/>
        <w:t>• You are a team player, open, cordial, open-minded and flexible</w:t>
        <w:br/>
        <w:t>• You have already gained experience in restaurant management as a shift manager or assistant manager, or you have completed training as a restaurant specialist, as a specialist in system catering</w:t>
        <w:br/>
        <w:t>• You are also very welcome as a career changer</w:t>
        <w:br/>
        <w:t>• A quick grasp and implementation ability</w:t>
        <w:br/>
        <w:t>• Love and passion for gastronomy</w:t>
        <w:tab/>
        <w:t>Specialist - gastronomy (restaurant service)</w:t>
        <w:tab/>
        <w:t>None</w:t>
        <w:tab/>
        <w:t>2023-03-07 15:50:58.537000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