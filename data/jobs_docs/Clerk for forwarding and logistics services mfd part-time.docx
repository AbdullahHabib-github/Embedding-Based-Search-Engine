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5014</w:t>
        <w:tab/>
        <w:t>7619</w:t>
        <w:tab/>
        <w:t>Clerk for forwarding and logistics services (m/f/d) part-time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For our customer in Krefeld, a company which is in the</w:t>
        <w:br/>
        <w:t>works in metal processing, we are now looking for the ideal person to fill the position</w:t>
        <w:br/>
        <w:t>Position:</w:t>
        <w:br/>
        <w:br/>
        <w:t>Clerk for forwarding and logistics services (m/f/d) part-time</w:t>
        <w:br/>
        <w:br/>
        <w:t>Your tasks:</w:t>
        <w:br/>
        <w:br/>
        <w:t>* As a forwarding agent (m/f/d) at our customer in Krefeld,</w:t>
        <w:br/>
        <w:t>handle communication with carriers and customers for the purpose of</w:t>
        <w:br/>
        <w:t>Shipping of the goods and communication between different</w:t>
        <w:br/>
        <w:t>Specialist departments such as sales, work preparation, production, incoming goods</w:t>
        <w:br/>
        <w:t>and shipping department</w:t>
        <w:br/>
        <w:t>* You are responsible for processing Excel spreadsheets and delivery schedules</w:t>
        <w:br/>
        <w:t>(possibly clarification of dates and quantities with the customer) and confirmation of arrival</w:t>
        <w:br/>
        <w:t>and their follow-up</w:t>
        <w:br/>
        <w:t>* You will also create the shipping documents (delivery notes, invoices,</w:t>
        <w:br/>
        <w:t>shipping documents, export declarations, customs documents) and ship the goods incl.</w:t>
        <w:br/>
        <w:t>Parcel shipping according to delivery proposal lists and customer requests</w:t>
        <w:br/>
        <w:t>* The registration of shipments in the various portals of the customer and</w:t>
        <w:br/>
        <w:t>Logistics companies are also part of your area of ​​responsibility, as well as national ones</w:t>
        <w:br/>
        <w:t>Traffic, EU traffic and third country traffic including inquiry and comparison of</w:t>
        <w:br/>
        <w:t>shipment offers</w:t>
        <w:br/>
        <w:t>* You will also take care of master data maintenance (item master data for the</w:t>
        <w:br/>
        <w:t>Shipping, customer-related master data after consultation with sales and</w:t>
        <w:br/>
        <w:t>Passing on to the dispatch department) as well as representing the team management</w:t>
        <w:br/>
        <w:t>Logistics department in the event of vacation or illness</w:t>
        <w:br/>
        <w:br/>
        <w:t>Your profile:</w:t>
        <w:br/>
        <w:br/>
        <w:t>* You have completed vocational training as a merchant for</w:t>
        <w:br/>
        <w:t>Forwarding and logistics services, ideally with a customs-related</w:t>
        <w:br/>
        <w:t>Continuing education</w:t>
        <w:br/>
        <w:t>* You already have professional experience in the above areas</w:t>
        <w:br/>
        <w:t>collect</w:t>
        <w:br/>
        <w:t>* You are characterized by reliability, flexibility and the ability to work in a team</w:t>
        <w:br/>
        <w:t>* You have very good experience in customs clearance</w:t>
        <w:br/>
        <w:t>* You also have good knowledge of customs and</w:t>
        <w:br/>
        <w:t>Foreign trade law, fluent written and spoken German as well as</w:t>
        <w:br/>
        <w:t>good English knowledge</w:t>
        <w:br/>
        <w:br/>
        <w:t>Your advantages:</w:t>
        <w:br/>
        <w:br/>
        <w:t>* You can expect demanding and varied tasks in one</w:t>
        <w:br/>
        <w:t>dynamic work environment</w:t>
        <w:br/>
        <w:t>* Look forward to a family working atmosphere and a</w:t>
        <w:br/>
        <w:t>performance-linked wages</w:t>
        <w:tab/>
        <w:t>Merchant - forwarding and logistics services</w:t>
        <w:tab/>
        <w:t>None</w:t>
        <w:tab/>
        <w:t>2023-03-07 16:00:50.702000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