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9166</w:t>
        <w:tab/>
        <w:t>11771</w:t>
        <w:tab/>
        <w:t>Project engineer for signal, telecommunications and electrical engineering projects</w:t>
        <w:tab/>
        <w:t>Deutsche Bahn is not only one of the most important mobility service providers, but also one of the largest engineering offices in Germany. More than 10,000 engineers are currently working for us to create new bridges, tunnels, railway stations, tracks and signaling systems and to maintain them in the long term – by no means enough. As an engineer at Deutsche Bahn, you can plan, manage or monitor something that will remain: the infrastructure for future generations.</w:t>
        <w:br/>
        <w:br/>
        <w:t>Do you want to design the modern infrastructure for an innovative and digitized railway operation? Are you looking for a challenge and would you like to take on complex project tasks in an exciting environment? Then apply now. For the digital future of rail transport, we are building one of the first digital interlockings in the region in the south-west of Baden-Württemberg and making rural areas fit for future mobility.</w:t>
        <w:br/>
        <w:br/>
        <w:t>You can find more information on the digitization of rail in Germany here.</w:t>
        <w:br/>
        <w:t>As a project engineer for signal, telecommunications and electrical engineering projects (STE) for the DB Netz AG business unit in the area of ​​infrastructure projects in the south-west at the Karlsruhe location, you will drive the project forward in an agile team. You benefit from our concentrated power of experience and an open working atmosphere with flat hierarchies and a lot of flexibility.</w:t>
        <w:br/>
        <w:t>Your tasks:</w:t>
        <w:br/>
        <w:br/>
        <w:t>- As a project engineer for STE projects, you are responsible for the realization of exciting new construction and renewal projects in the field of interlocking and equipment technology</w:t>
        <w:br/>
        <w:t>- You actively shape the digital transformation of the infrastructure and develop exciting and innovative solutions in an agile team</w:t>
        <w:br/>
        <w:t>- As a communication talent, you work closely with those involved in the project and regularly coordinate with internal and external contacts</w:t>
        <w:br/>
        <w:t>- You take over the technical and commercial project management and coordinate the quality, budget and timely planning and implementation of construction measures</w:t>
        <w:br/>
        <w:t>- The timely and high-quality application to authorities and organization as well as the preparation and securing of acceptance by authorities and experts is also in your area of ​​responsibility</w:t>
        <w:br/>
        <w:t>- You accompany monitoring and execution services and control the proactive supplement management</w:t>
        <w:br/>
        <w:t>- In procurement procedures, you will work closely with our purchasing team and ensure that the tender and procurement documents are of the highest quality</w:t>
        <w:br/>
        <w:br/>
        <w:br/>
        <w:t>Your profile:</w:t>
        <w:br/>
        <w:br/>
        <w:t>- A completed degree, primarily in the field of electrical engineering, civil engineering, communications engineering, telecommunications or traffic planning, form the basis for your success</w:t>
        <w:br/>
        <w:t>- Ideally, you have initial professional experience in construction project management and have experience with tenders and the awarding of engineering and construction services</w:t>
        <w:br/>
        <w:t>- You can easily handle the usual software applications, ideally you already have experience in dealing with SAP</w:t>
        <w:br/>
        <w:t>- You are motivated and always have the goal of project success in mind</w:t>
        <w:br/>
        <w:t>- You can also assert our interests against resistance and thus find ideal solutions for everyone involved</w:t>
        <w:br/>
        <w:t>- You are open, communicative and like to work in a team - you enjoy putting yourself in the position of technical specifics across trades</w:t>
        <w:br/>
        <w:br/>
        <w:br/>
        <w:t>your advantages</w:t>
        <w:br/>
        <w:t>* You benefit from discounts in the areas of shopping, leisure, travel and rail offers. The monthly changing offers include e.g. mobile phone contracts, insurance, electricity tariffs, discounts at hotel chains, fashion and lifestyle.</w:t>
        <w:br/>
        <w:t>* You get up to 16 free trips within Germany per year and other discounts for your friends and family.</w:t>
        <w:br/>
        <w:t>* We promote flexible, individual working time models and support, where operationally possible, with modern forms of work such as home office or mobile working.</w:t>
        <w:br/>
        <w:t>* Targeted and individual development opportunities at specialist, project or management level give you a long-term perspective.</w:t>
        <w:br/>
        <w:t>* Fascinating projects and tasks at one of the most diverse employers in the country demand your skills and are waiting for your handwriting.</w:t>
        <w:br/>
        <w:br/>
        <w:t>Equal opportunities and self-determined participation of the severely disabled and equals as well as respectful cooperation are firmly anchored principles within the DB Group. For this reason, severely disabled and equal applicants will be given preference if they are equally qualified.</w:t>
        <w:br/>
        <w:t>In addition, we aim to offer all candidates the same opportunities for starting a career and for training and further education, regardless of social or ethnic origin, gender, religion or belief, age or sexual identity and orientation. We consciously promote diversity and togetherness</w:t>
        <w:tab/>
        <w:t>Engineer - electrical engineering</w:t>
        <w:tab/>
        <w:t>None</w:t>
        <w:tab/>
        <w:t>2023-03-07 16:09:20.190000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