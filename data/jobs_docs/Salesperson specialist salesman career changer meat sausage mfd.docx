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5890</w:t>
        <w:tab/>
        <w:t>8495</w:t>
        <w:tab/>
        <w:t>Salesperson specialist salesman career changer meat sausage (m/f/d)</w:t>
        <w:tab/>
        <w:t>We, DIE JOBTIMISTEN, are looking for a position as soon as possible</w:t>
        <w:br/>
        <w:br/>
        <w:t>Seller for meat and sausage products (m/f/d).</w:t>
        <w:br/>
        <w:br/>
        <w:t>On behalf of a Berlin supermarket, we are looking for salespeople, specialist salespeople or sales assistants for meat and sausage products (m/f/d).</w:t>
        <w:br/>
        <w:br/>
        <w:t>Career changers (m/f/d) from other commercial professions can also apply here and receive further training and education internally.</w:t>
        <w:br/>
        <w:br/>
        <w:t>Our customer offers you the opportunity to work full-time or part-time and also pays an attractive salary for unskilled staff.</w:t>
        <w:br/>
        <w:br/>
        <w:t>With appropriate qualifications (work experience or training), the starting salary is at least €16/hour.</w:t>
        <w:br/>
        <w:br/>
        <w:t>With several years of professional experience or excellent training, a significantly higher salary is also possible.</w:t>
        <w:br/>
        <w:br/>
        <w:t>Career changers (m/f/d) start here at at least 13€/hour.</w:t>
        <w:br/>
        <w:br/>
        <w:t>NOTE: the mediation takes place directly to our customer. No temporary work, no placement voucher required.</w:t>
        <w:br/>
        <w:br/>
        <w:t>We will be happy to answer any questions you have before you apply on 03020625955.</w:t>
        <w:br/>
        <w:br/>
        <w:t>Daily tasks:</w:t>
        <w:br/>
        <w:br/>
        <w:t>• Advice and support for customers</w:t>
        <w:br/>
        <w:t>• Presentation of the goods</w:t>
        <w:br/>
        <w:t>• Weighing the meat and sausage products</w:t>
        <w:br/>
        <w:t>• Stocking of the display</w:t>
        <w:br/>
        <w:t>• Preparing, preparing and finishing meat products</w:t>
        <w:br/>
        <w:t>• Creation of order and cleanliness in the goods department</w:t>
        <w:br/>
        <w:t>• Monitoring of the quality and freshness of the meat and sausage products</w:t>
        <w:br/>
        <w:t>• You work according to the quality specifications and other legal regulations</w:t>
        <w:br/>
        <w:br/>
        <w:t>Your profile:</w:t>
        <w:br/>
        <w:br/>
        <w:t>• Completed training as a specialist meat/sausage salesperson, butcher or journeyman butcher (m/f/d)</w:t>
        <w:br/>
        <w:t>• Alternatively, salespeople or cashiers (m/f/d) with professional experience in retail are also being sought and hired as career changers and trained further</w:t>
        <w:br/>
        <w:t>• Work experience in the goods area and sales experience at the counter is an advantage</w:t>
        <w:br/>
        <w:t>• Well-groomed appearance</w:t>
        <w:br/>
        <w:t>• Reliability and commitment</w:t>
        <w:br/>
        <w:br/>
        <w:t>Key data:</w:t>
        <w:br/>
        <w:br/>
        <w:t>• Full or part-time (from 25 hours)</w:t>
        <w:br/>
        <w:t>• Start of activity: immediately</w:t>
        <w:br/>
        <w:t>• Hourly wage from €16 gross (with prior knowledge)</w:t>
        <w:br/>
        <w:t>• Hourly wage from €13 gross (with retail knowledge)</w:t>
        <w:br/>
        <w:t>• Salary increase after internal training</w:t>
        <w:br/>
        <w:t>• Places of work: Steglitz, Wilmersdorf or Tempelhof</w:t>
        <w:br/>
        <w:br/>
        <w:t>If we have aroused your interest, we look forward to receiving your application documents.</w:t>
        <w:br/>
        <w:br/>
        <w:t>We will be happy to answer any questions you may have on 030 20625955! Send us your application documents preferably by e-mail or via our applicant portal.</w:t>
        <w:tab/>
        <w:t>Specialist salesman - food trade (butchery)</w:t>
        <w:tab/>
        <w:t>None</w:t>
        <w:tab/>
        <w:t>2023-03-07 16:02:38.691000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