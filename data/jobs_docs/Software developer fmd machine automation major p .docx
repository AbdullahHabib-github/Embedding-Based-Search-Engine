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3950</w:t>
        <w:tab/>
        <w:t>6555</w:t>
        <w:tab/>
        <w:t>Software developer (f/m/d) machine automation (major p ...</w:t>
        <w:tab/>
        <w:t>Introduction</w:t>
        <w:br/>
        <w:t>-----------------------------------------------------</w:t>
        <w:br/>
        <w:t xml:space="preserve"> </w:t>
        <w:br/>
        <w:t>As a partner for automation technology, we offer our customers a complete product portfolio from drive technology to CNC/PLC controls and cloud-based digitization solutions. We also develop and sell appropriate software solutions for our customers for the processing and preparation of production data. To strengthen our team, we are looking for a software developer (f/m/d) with a focus on CAM software at our Wiesbaden or Wilhelmshaven location as soon as possible.</w:t>
        <w:br/>
        <w:br/>
        <w:br/>
        <w:t>You will become part of Eckelmann's R&amp;D team and be involved in the full cycle of product design, development, launch, maintenance and care. You will fit in well with us if you think and act in a solution-oriented manner and enjoy working in a team. We are looking for people who are enthusiastic about challenges and who want to help shape and take responsibility for future-oriented, software-based solutions.</w:t>
        <w:br/>
        <w:br/>
        <w:br/>
        <w:t>Your tasks</w:t>
        <w:br/>
        <w:t>-----------------------------------------------------</w:t>
        <w:br/>
        <w:t xml:space="preserve"> - Participation in the further development and modernization of future-oriented CAD/CAM software solutions and packages</w:t>
        <w:br/>
        <w:t>- Collaborate with the entire development team and product management on architecture and new feature decisions</w:t>
        <w:br/>
        <w:t>- Conception and programming of modules and applications with C# and the .NET Framework</w:t>
        <w:br/>
        <w:t>- Support and advice for the service on complex issues</w:t>
        <w:br/>
        <w:t>- Implementation and testing of machine automation solutions</w:t>
        <w:br/>
        <w:br/>
        <w:br/>
        <w:br/>
        <w:br/>
        <w:t>your profile</w:t>
        <w:br/>
        <w:t>-----------------------------------------------------</w:t>
        <w:br/>
        <w:t xml:space="preserve"> - You have practical experience in modern software development, software architecture as well as testing procedures and quality assurance</w:t>
        <w:br/>
        <w:t>- You have very good knowledge of object-oriented programming languages, preferably Microsoft .NET / C#</w:t>
        <w:br/>
        <w:t>- You are open to current trends in software development and would like to actively help shape and promote a professional software development process</w:t>
        <w:br/>
        <w:t>- You enjoy working in a team of committed employees and ideally have initial project management experience</w:t>
        <w:br/>
        <w:t>- You have an independent, structured way of working</w:t>
        <w:br/>
        <w:t>- Ideally, you already have experience in the field of CAM software, CNC controls, automation and/or control technology and/or knowledge of industrial manufacturing or cutting processes (e.g. laser, plasma, oxyfuel or water jet cutting)</w:t>
        <w:br/>
        <w:t>- You have very good knowledge of German and good written and spoken English</w:t>
        <w:br/>
        <w:br/>
        <w:br/>
        <w:br/>
        <w:br/>
        <w:t>our range</w:t>
        <w:br/>
        <w:t>-----------------------------------------------------</w:t>
        <w:br/>
        <w:t xml:space="preserve"> - The security of a large, medium-sized group of companies and a distinctive corporate culture</w:t>
        <w:br/>
        <w:t>- Varied and challenging tasks, hands-on mentality</w:t>
        <w:br/>
        <w:t>- Pleasant working atmosphere, appreciative communication culture</w:t>
        <w:br/>
        <w:t>- Possibility of mobile working</w:t>
        <w:br/>
        <w:t>- Flexible working hours</w:t>
        <w:br/>
        <w:t>- Training courses and workshops based on a personnel development concept</w:t>
        <w:br/>
        <w:t>- Canteen lectures</w:t>
        <w:br/>
        <w:t>- Summer and Christmas parties (taking current Corona regulations into account)</w:t>
        <w:br/>
        <w:t>- 30 days holiday and special leave for various occasions</w:t>
        <w:br/>
        <w:t>- Employee benefit card (Eckelmann Mastercard)</w:t>
        <w:br/>
        <w:t>- (E-)bike &amp;amp; IT leasing</w:t>
        <w:br/>
        <w:t>- Own canteen supply (incl. breakfast offers)</w:t>
        <w:br/>
        <w:t>- Free coffee, tea and water</w:t>
        <w:br/>
        <w:t>- Subsidy for capital-forming benefits</w:t>
        <w:br/>
        <w:t>- Subsidy for company pension scheme</w:t>
        <w:br/>
        <w:t>- Anniversary bonuses and birthday gifts</w:t>
        <w:br/>
        <w:t>- Referral bonus: Employees refer employees</w:t>
        <w:br/>
        <w:t>- Very good connection to public transport (bus stop in 50 meters walk)</w:t>
        <w:br/>
        <w:t>- Free employee parking</w:t>
        <w:br/>
        <w:br/>
        <w:br/>
        <w:br/>
        <w:br/>
        <w:br/>
        <w:br/>
        <w:t>contact information</w:t>
        <w:br/>
        <w:t>-----------------------------------------------------</w:t>
        <w:br/>
        <w:t xml:space="preserve"> </w:t>
        <w:br/>
        <w:t>Your contact person for questions in advance:</w:t>
        <w:br/>
        <w:t>Thomas Maurer, Head of Human Resources</w:t>
        <w:br/>
        <w:t>Eckelmann AG, Berliner Strasse 161, 65205 Wiesbaden</w:t>
        <w:br/>
        <w:t>Email bewerbung@eckelmann.de</w:t>
        <w:br/>
        <w:t>Telephone +49 611 7103-307</w:t>
        <w:br/>
        <w:t>www.eckelmann.de/karriere</w:t>
        <w:tab/>
        <w:t>software developer</w:t>
        <w:tab/>
        <w:t>None</w:t>
        <w:tab/>
        <w:t>2023-03-07 15:58:39.193000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