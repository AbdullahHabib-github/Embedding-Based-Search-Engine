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8925</w:t>
        <w:tab/>
        <w:t>11530</w:t>
        <w:tab/>
        <w:t>Kitchen help as dishwasher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and apply for the youth hostel Festung Ehrenbreitstein in Koblenz as a</w:t>
        <w:br/>
        <w:br/>
        <w:t>Kitchen help as dishwasher (m/f/d)</w:t>
        <w:br/>
        <w:br/>
        <w:t>Your tasks::</w:t>
        <w:br/>
        <w:br/>
        <w:t>- Help set up and take down the buffet</w:t>
        <w:br/>
        <w:t>- Helping the chefs with the preparations</w:t>
        <w:br/>
        <w:t>- Cleaning the dishes and kitchen utensils</w:t>
        <w:br/>
        <w:t>- Setting the dining room for meals</w:t>
        <w:br/>
        <w:t>- You help to clean the kitchen according to HACCP guidelines</w:t>
        <w:br/>
        <w:t>- You leave your workplace clean</w:t>
        <w:br/>
        <w:t>- Alternating working hours: 8:00 a.m. - 12:00 p.m. or 2:00 p.m. // 6:00 p.m. to 9:00 p.m</w:t>
        <w:br/>
        <w:t>- Willingness to work weekends, Sundays and public holidays</w:t>
        <w:br/>
        <w:t>Convince us:</w:t>
        <w:br/>
        <w:br/>
        <w:t>- FRIENDLINESS and HARMNESS are very important to us</w:t>
        <w:br/>
        <w:t>- Ideally, you already have experience in gastronomy and the kitchen, but this is not absolutely necessary</w:t>
        <w:br/>
        <w:t>- Enjoying dealing with people of all ages is essential, our guests are mostly families and school classes</w:t>
        <w:br/>
        <w:t>- You are a team player and also help your colleagues across departments if necessary</w:t>
        <w:br/>
        <w:t>- You are reliable</w:t>
        <w:br/>
        <w:t>- You are motivated to do your best and are open to new ideas</w:t>
        <w:br/>
        <w:t>- You enjoy your job</w:t>
        <w:br/>
        <w:t>This is what we offer you:</w:t>
        <w:br/>
        <w:br/>
        <w:t>- Responsible, independent work in your area</w:t>
        <w:br/>
        <w:t>- A dynamic team where you can contribute with ideas and suggestions</w:t>
        <w:br/>
        <w:t>- Secure, permanent employment relationship</w:t>
        <w:br/>
        <w:t>- Well organized and structured processes</w:t>
        <w:br/>
        <w:t>- Plannable free time through a monthly roster - 4 weeks in advance</w:t>
        <w:br/>
        <w:t>- A cordial team in which everyone looks out for one another and treats one another with respect</w:t>
        <w:br/>
        <w:br/>
        <w:t>Could we arouse your interest? Please send your complete application documents (curriculum vitae, copy of certificates) stating your earliest possible starting date, preferably by e-mail to:</w:t>
        <w:br/>
        <w:br/>
        <w:t>Please do not use the word "application" in your attachments, otherwise we will not be able to open them.</w:t>
        <w:br/>
        <w:br/>
        <w:t>Youth hostel at Ehrenbreitstein Fortress</w:t>
        <w:br/>
        <w:t>Mr Matthias Goldschmitt</w:t>
        <w:br/>
        <w:t>Youth hostel at Ehrenbreitstein Fortress</w:t>
        <w:br/>
        <w:t>Ehrenbreitstein Fortress</w:t>
        <w:br/>
        <w:t>56077 Koblenz</w:t>
        <w:br/>
        <w:t>BL-Koblenz@DieJugendherbergen.de</w:t>
        <w:br/>
        <w:t>0261 / 972870</w:t>
        <w:tab/>
        <w:t>Helper - kitchen</w:t>
        <w:tab/>
        <w:t>None</w:t>
        <w:tab/>
        <w:t>2023-03-07 16:08:50.696000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