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9309</w:t>
        <w:tab/>
        <w:t>11914</w:t>
        <w:tab/>
        <w:t>Bachelor Automation Technology, Electrical Engineering (f/m/d)</w:t>
        <w:tab/>
        <w:t>Would you like to reach the next level in your career? At Brunel you have the opportunity to continuously develop yourself with well-known customers - across all industries. Take the decisive step in your career today and apply to us for a bachelor's degree in automation technology.</w:t>
        <w:br/>
        <w:br/>
        <w:t>Job description:</w:t>
        <w:br/>
        <w:br/>
        <w:t>- Your new task lies in the development of automation concepts, functional specifications and functional specifications of complete automation solutions for the process and manufacturing industry.</w:t>
        <w:br/>
        <w:t>- You take care of the software creation of process control systems, automation and visualization systems of control and process control systems.</w:t>
        <w:br/>
        <w:t>- The project planning of safety-related controls of manual and fully automatic serialization solutions is also part of your area of ​​responsibility.</w:t>
        <w:br/>
        <w:t>- The challenge in your new professional environment lies in the implementation and optimization of the above systems in new or existing customer solutions and higher-level systems.</w:t>
        <w:br/>
        <w:t>- Your area of ​​responsibility will be completed by the system installation and administration as well as the successful commissioning at local customers' site.</w:t>
        <w:br/>
        <w:br/>
        <w:t>Your profile:</w:t>
        <w:br/>
        <w:br/>
        <w:t>- You have successfully completed engineering studies in the field of electrical engineering or automation technology or have a comparable qualification.</w:t>
        <w:br/>
        <w:t>- You can start with us either as an engineer with experience in the automation of process engineering systems or as a committed young professional with suitable experience from internships/thesis.</w:t>
        <w:br/>
        <w:t>- We would like to read in your application about your experiences with automation concepts and your knowledge in software development and we are also happy about your English and MS Office skills.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16:09:37.796000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