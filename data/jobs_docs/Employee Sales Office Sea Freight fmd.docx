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</w:t>
        <w:tab/>
        <w:t>2691</w:t>
        <w:tab/>
        <w:t>Employee Sales Office Sea Freight (f/m/d)</w:t>
        <w:tab/>
        <w:t>The #1 among customers</w:t>
        <w:br/>
        <w:t>become!</w:t>
        <w:br/>
        <w:br/>
        <w:t>We miss you as:</w:t>
        <w:br/>
        <w:br/>
        <w:t>Seafreight internal sales employee (f/m/d) in Düsseldorf</w:t>
        <w:br/>
        <w:br/>
        <w:t>Our customer is a successful, owner-managed logistics company that offers excellent services in all areas of logistics with a global network. He values ​​open, intercultural cooperation and offers a trusting working environment.</w:t>
        <w:br/>
        <w:br/>
        <w:t>From now on we are looking for you in the sea freight internal sales department!</w:t>
        <w:br/>
        <w:br/>
        <w:t>your future area of ​​responsibility</w:t>
        <w:br/>
        <w:br/>
        <w:t>• With external sales and the respective specialist department, you create offers for our customers and follow them up</w:t>
        <w:br/>
        <w:t>• You maintain the CRM customer database and ensure account clarification</w:t>
        <w:br/>
        <w:t>• You create customer presentations creatively and occasionally accompany the external sales colleagues to customer appointments</w:t>
        <w:br/>
        <w:t>• You are a reliable contact person for our customers and provide them with service-oriented support in their day-to-day business</w:t>
        <w:br/>
        <w:t>• Generate new customer contacts via research and potential analysis</w:t>
        <w:br/>
        <w:br/>
        <w:t>your profile</w:t>
        <w:br/>
        <w:br/>
        <w:t>• Professional experience and knowledge of internal sales</w:t>
        <w:br/>
        <w:t>• Specialist knowledge in the areas of transport, forwarding, sea freight and foreign trade</w:t>
        <w:br/>
        <w:t>• Confident appearance and communication skills</w:t>
        <w:br/>
        <w:t>• Good knowledge of English and confident handling of common MS Office applications</w:t>
        <w:br/>
        <w:t>• Ability to work in a team, service-oriented thinking and acting as well as enjoying dealing with customers</w:t>
        <w:br/>
        <w:br/>
        <w:t>huh It doesn't fit at all!</w:t>
        <w:br/>
        <w:br/>
        <w:t>You would actually like to do something else, but also use your professional experience?</w:t>
        <w:br/>
        <w:t>We are looking for career changers with your knowledge. You will learn everything you need to know from us.</w:t>
        <w:br/>
        <w:br/>
        <w:t>That is what you are offered</w:t>
        <w:br/>
        <w:br/>
        <w:t>• Open-ended, long-term oriented and exciting work in an international environment</w:t>
        <w:br/>
        <w:t>• Modern, fully equipped office including drinks, fruit basket and much more.</w:t>
        <w:br/>
        <w:t>• Individual professional and personal development</w:t>
        <w:br/>
        <w:t>• Flat hierarchies with short decision-making processes and an open working atmosphere</w:t>
        <w:br/>
        <w:t>• Family-friendly company that values ​​work-life balance: flexible working hours, mobile working, individual home office regulations</w:t>
        <w:br/>
        <w:t>• Comprehensive induction in a collegial environment</w:t>
        <w:br/>
        <w:t>• Attractive salary package + VL and pension allowance</w:t>
        <w:br/>
        <w:t>• Joint team activities</w:t>
        <w:br/>
        <w:br/>
        <w:t>Would you like to change? That stays between us!</w:t>
        <w:br/>
        <w:br/>
        <w:t>As part of our personnel placement, we naturally guarantee you the utmost confidentiality of your application.</w:t>
        <w:br/>
        <w:br/>
        <w:t>This is how it goes</w:t>
        <w:br/>
        <w:br/>
        <w:t>• Please apply directly online by clicking on the apply now for this position button.</w:t>
        <w:br/>
        <w:t>• If you have any questions, please use the contact details of your contact person in advance.</w:t>
        <w:br/>
        <w:t>• We arrange a telephone appointment for a short interview and discuss all the details of how to proceed.</w:t>
        <w:br/>
        <w:br/>
        <w:t>Does that sound good? Then apply now. Click on the button directly below.</w:t>
        <w:br/>
        <w:t>We look forward to seeing you!</w:t>
        <w:tab/>
        <w:t>Merchant - forwarding and logistics services</w:t>
        <w:tab/>
        <w:t>None</w:t>
        <w:tab/>
        <w:t>2023-03-07 15:50:39.693000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