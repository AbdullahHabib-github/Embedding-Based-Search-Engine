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1371</w:t>
        <w:tab/>
        <w:t>3976</w:t>
        <w:tab/>
        <w:t>Employee Quality Assurance (m/f/x)</w:t>
        <w:tab/>
        <w:t>For a very important customer of ours we are looking for a:</w:t>
        <w:br/>
        <w:br/>
        <w:t>Employee Quality Assurance (m/f/x)</w:t>
        <w:br/>
        <w:br/>
        <w:t>Your task</w:t>
        <w:br/>
        <w:t>- Ensuring/developing quality customer service</w:t>
        <w:br/>
        <w:t>- Processing and tracking customer complaints</w:t>
        <w:br/>
        <w:t>- Development, assessment and implementation of preventive, quality assurance measures</w:t>
        <w:br/>
        <w:t>- Analyzing, checking and implementing the current status of customer requirements in accordance with the QM system and Q goals with the responsible department</w:t>
        <w:br/>
        <w:t>- Quality customer care</w:t>
        <w:br/>
        <w:t>- Carrying out the tasks taking into account the QM manual</w:t>
        <w:br/>
        <w:t>- Execution of quality tasks in accordance with deadlines and standards as well as compliance with drawing and specification requirements</w:t>
        <w:br/>
        <w:t>- Participation in corrective and optimization measures</w:t>
        <w:br/>
        <w:t>- Supporting suppliers in implementing quality requirements</w:t>
        <w:br/>
        <w:t>- Initiating part bans due to non-compliance with drawing/specification requirements</w:t>
        <w:br/>
        <w:t>- Special tasks as directed by the supervisor</w:t>
        <w:br/>
        <w:t>- Carrying out short audits, internal process series, process acceptance</w:t>
        <w:br/>
        <w:br/>
        <w:t>your profile</w:t>
        <w:br/>
        <w:t>- Experience in the automotive sector</w:t>
        <w:br/>
        <w:t>- Knowledge of assessment and quality documentation, failure mode and measurement analysis (MSA), production sample acceptance (PPAP), dealing with customers and suppliers and conducting audits</w:t>
        <w:br/>
        <w:t>- very good knowledge of English</w:t>
        <w:br/>
        <w:br/>
        <w:t>What do we offer?</w:t>
        <w:br/>
        <w:t>- Permanent position</w:t>
        <w:br/>
        <w:t>- personal care</w:t>
        <w:br/>
        <w:t>- Remuneration according to the collective agreement and above the collective agreement according to qualification</w:t>
        <w:br/>
        <w:t>- Flat hierarchies and short decision paths</w:t>
        <w:br/>
        <w:t>- Holiday and Christmas bonuses</w:t>
        <w:br/>
        <w:t>- The goal is: Takeover by customer operations</w:t>
        <w:br/>
        <w:br/>
        <w:t>Who are we?</w:t>
        <w:br/>
        <w:t>STEPPS Projekt &amp; Personal Service GmbH is a modern company with branches in Coburg, Emsdetten and Suhl.</w:t>
        <w:br/>
        <w:t>The highest claim of the STEPPS company is the satisfaction of applicants, employees and regional customer companies through suitable applicant pre-selection, long-term assignments with the option of being taken on as well as collective and non-tariff remuneration.</w:t>
        <w:br/>
        <w:br/>
        <w:t>With STEPPS to your dream job!</w:t>
        <w:br/>
        <w:br/>
        <w:t>Ronny Dahne</w:t>
        <w:br/>
        <w:t>STEPPS Projekt &amp; Personal Service GmbH</w:t>
        <w:br/>
        <w:t>Eichhofweg 5</w:t>
        <w:br/>
        <w:t>96450 Coburg</w:t>
        <w:br/>
        <w:t>0151 64 96 52 30</w:t>
        <w:br/>
        <w:t>ronny.daehne@step-ps.de</w:t>
        <w:br/>
        <w:t>www.step-ps.de</w:t>
        <w:tab/>
        <w:t>Specialist - Quality Assurance/Management</w:t>
        <w:tab/>
        <w:t>None</w:t>
        <w:tab/>
        <w:t>2023-03-07 15:53:21.586000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