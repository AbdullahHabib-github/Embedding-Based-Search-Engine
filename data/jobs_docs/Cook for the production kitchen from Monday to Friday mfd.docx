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8293</w:t>
        <w:tab/>
        <w:t>10898</w:t>
        <w:tab/>
        <w:t>Cook for the production kitchen from Monday to Friday m/f/d</w:t>
        <w:tab/>
        <w:t>The castle hotel and restaurant Staufeneck of the host families Klaus Schurr &amp; Rolf Straubinger is located on the edge of the Swabian Jura between Stuttgart and Ulm and offers its guests a wide range of services: 5* superior castle hotel 38 spacious rooms, 2 suites and 3 spacious apartments wellness area, infinity pool and fitness room gourmet restaurant ?fine dining RS? 1 star Michelin, 17 Gault Millau points, 4 Varta diamonds, 3 F gourmet, Gusto 8 pans &amp; Top 40 Germany Restaurant for up to 40 guests Castle restaurant ?oifach andersch? Swabian classics and seasonal specialties Restaurant with terrace for up to 70 guests - catering service ?You celebrate, we cook and take care of everything else? Private or business, 5-5,000 people at the highest level Banquet area ballroom, castle barn with event cooking studio, tent in the castle courtyard, rooms for up to 150 people Cook for the production kitchen from Monday - Friday (m/f/d) full-time reasons to to become a Staufenecker: Future-proof job with challenging, varied tasks in a family business with heart High-quality, functional working environment One-day orientation seminar with overnight stay in the hotel and menu in one of our restaurants Opportunities to contribute your own ideas and experiences and to develop Unlimited employment contracts for all employees after termination of the probationary period Provision of the uniform including cleaning service Above-tariff payment Sophisticated catering Christmas and vacation pay after one year of service Capital-forming benefits after one year of service Company pension plan Annual summer party and Christmas party Your area of ​​responsibility: Independent, responsible preparation and implementation of all work in the production kitchen, control of inventory and implementation of orders Compliance with hygiene regulations according to HACCP guidelines Your profile: You have professional experience in a canteen kitchen / production kitchen and are very familiar with the kitchen process and food picking You are also used to organizing yourself in a routine, flexible and independent way Teamwork and a sense of responsibility Let yourself don't be discouraged if you don't meet all the points of our job profile. Just apply? Your personality is what counts for us. We look forward to seeing you!</w:t>
        <w:tab/>
        <w:t>Helper - Food production</w:t>
        <w:tab/>
        <w:t>None</w:t>
        <w:tab/>
        <w:t>2023-03-07 16:07:33.234000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