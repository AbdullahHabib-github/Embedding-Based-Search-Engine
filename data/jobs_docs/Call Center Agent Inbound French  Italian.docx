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4305</w:t>
        <w:tab/>
        <w:t>6910</w:t>
        <w:tab/>
        <w:t>Call Center Agent Inbound (French &amp; Italian)</w:t>
        <w:tab/>
        <w:t>- Leading auto glass specialist in Germany | Task as call center agent inbound (French &amp; Italian)</w:t>
        <w:br/>
        <w:br/>
        <w:t>company profile</w:t>
        <w:br/>
        <w:t>Our customer is the world's largest company in the field of vehicle glass and has specialized in the fast and professional repair of vehicle glass damage. Has developed at the beginning of the 20th century and has since expanded into many countries.</w:t>
        <w:br/>
        <w:br/>
        <w:t>area of ​​responsibility</w:t>
        <w:br/>
        <w:t>You process customer requests or complaints and enter the data into the system</w:t>
        <w:br/>
        <w:t>You ensure customer satisfaction by handling their concerns in the best possible way</w:t>
        <w:br/>
        <w:br/>
        <w:t>requirement profile</w:t>
        <w:br/>
        <w:t>Fluent French or Italian language skills</w:t>
        <w:br/>
        <w:br/>
        <w:t>Very good knowledge of spoken and written German</w:t>
        <w:br/>
        <w:br/>
        <w:t>teamwork and reliability</w:t>
        <w:br/>
        <w:br/>
        <w:t>Compensation Package</w:t>
        <w:br/>
        <w:t>Professional training</w:t>
        <w:br/>
        <w:br/>
        <w:t>Pleasant working atmosphere</w:t>
        <w:br/>
        <w:br/>
        <w:t>Free drinks</w:t>
        <w:tab/>
        <w:t>Call center agent/in</w:t>
        <w:tab/>
        <w:t>None</w:t>
        <w:tab/>
        <w:t>2023-03-07 15:59:22.925000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