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9906</w:t>
        <w:tab/>
        <w:t>12511</w:t>
        <w:tab/>
        <w:t>Train driver training in the S-Bahn 2023</w:t>
        <w:tab/>
        <w:t>Nine lines, 300 kilometers of route network, 3,000 hp and more than half</w:t>
        <w:br/>
        <w:t>million passengers per day. With its high performance, the S-Bahn</w:t>
        <w:br/>
        <w:t>Rhein-Main is the heart of local rail passenger transport in the</w:t>
        <w:br/>
        <w:t>Frankfurt Rhine-Main metropolitan region. All S-Bahn trains run together</w:t>
        <w:br/>
        <w:t>more than 43,000 kilometers a day: That's 3,000 kilometers more than one</w:t>
        <w:br/>
        <w:t>circumnavigation.</w:t>
        <w:br/>
        <w:br/>
        <w:br/>
        <w:t>We are looking for you for the 3-year apprenticeship on September 1st, 2023</w:t>
        <w:br/>
        <w:t>for:to the engine driver:in (railway worker:in in operational service specialization</w:t>
        <w:br/>
        <w:t>Locomotive driver (transport) (f/m/d) for DB Regio AG (S-Bahn Rhein-Main)</w:t>
        <w:br/>
        <w:t>at the Frankfurt (Main) site. The vocational school lessons take place in block form</w:t>
        <w:br/>
        <w:t>at the Heinrich-Kleyer-School also in Frankfurt (Main).</w:t>
        <w:br/>
        <w:br/>
        <w:br/>
        <w:t>*What awaits you in your training: *</w:t>
        <w:br/>
        <w:br/>
        <w:br/>
        <w:br/>
        <w:t>· You travel and control our S-Bahn trains in the Rhein-Main area</w:t>
        <w:br/>
        <w:t>Central places like Wiesbaden, Friedberg, Offenbach, Hanau, Darmstadt or</w:t>
        <w:br/>
        <w:t>Mainz on</w:t>
        <w:br/>
        <w:t>· You ensure that our travelers are safe, punctual and</w:t>
        <w:br/>
        <w:t>reliably reach their destination</w:t>
        <w:br/>
        <w:t>· You will learn to ensure passenger information and thus a</w:t>
        <w:br/>
        <w:t>To contribute to a high service quality</w:t>
        <w:br/>
        <w:t>· You familiarize yourself with the rules of safe and smooth</w:t>
        <w:br/>
        <w:t>familiar with railway operations</w:t>
        <w:br/>
        <w:t>· You will learn how to shunt, prepare and drive trains in the</w:t>
        <w:br/>
        <w:t>Regular operation and deviation from regular operation</w:t>
        <w:br/>
        <w:br/>
        <w:br/>
        <w:br/>
        <w:t>*Your profile: *</w:t>
        <w:br/>
        <w:br/>
        <w:br/>
        <w:br/>
        <w:t>· You have successfully completed school (soon) and are at least</w:t>
        <w:br/>
        <w:t>17 years old at the start of training</w:t>
        <w:br/>
        <w:t>· You enjoy technology</w:t>
        <w:br/>
        <w:t>· Even in difficult situations you keep calm and keep it</w:t>
        <w:br/>
        <w:t>overview</w:t>
        <w:br/>
        <w:t>· You are not afraid to take on responsibility and</w:t>
        <w:br/>
        <w:t>to make decisions</w:t>
        <w:br/>
        <w:t>· Working on weekends and public holidays is not an obstacle for</w:t>
        <w:br/>
        <w:t>You</w:t>
        <w:br/>
        <w:t>· Reliability and resilience characterize you</w:t>
        <w:br/>
        <w:br/>
        <w:br/>
        <w:br/>
        <w:t>For this apprenticeship, you will be expected as part of the selection process</w:t>
        <w:br/>
        <w:t>aptitude test. You can find out everything about on our careers page</w:t>
        <w:br/>
        <w:t>the background, the process and the ideal preparation.</w:t>
        <w:tab/>
        <w:t>Railway worker - operational service - engine driver and transport</w:t>
        <w:tab/>
        <w:t>None</w:t>
        <w:tab/>
        <w:t>2023-03-07 16:10:50.891000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