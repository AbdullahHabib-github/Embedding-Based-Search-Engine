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9134</w:t>
        <w:tab/>
        <w:t>11739</w:t>
        <w:tab/>
        <w:t>Internship training, onboarding &amp; personnel development (f/m/d)</w:t>
        <w:tab/>
        <w:t>As part of Deutsche Bahn, DB Training, Learning &amp; Consulting offers employees and managers a wide range of qualification and consulting services as part of Group-wide personnel development. With over 3,400 seminars, training courses and online courses, we are one of the largest qualification and consulting providers in the European transport market. More than 1,000 dedicated trainers, instructors, trainers and consultants impart knowledge and skills to over 270,000 learners at 65 locations every year.</w:t>
        <w:br/>
        <w:br/>
        <w:t>We are looking for you for an internship of 4-6 months for Deutsche Bahn AG in Frankfurt (Main) with the possibility of working from home on May 15th or as soon as possible.</w:t>
        <w:br/>
        <w:t>This is a "anywhere you want job": In coordination with your manager, you can plan your place of work within Germany yourself and choose between mobile work and work in the office.</w:t>
        <w:br/>
        <w:t>Your tasks:</w:t>
        <w:br/>
        <w:br/>
        <w:t>- Together with your team you will work on exciting topics in the area of ​​onboarding and personnel development in the DB Group</w:t>
        <w:br/>
        <w:t>- You will get to know the instruments of group-wide onboarding as an important process for the integration of new employees in practice and develop the measures further</w:t>
        <w:br/>
        <w:t>- As part of our team of experts, you will support us in designing professional development measures (internal career paths, expert careers, professional reorientation) in the DB Group</w:t>
        <w:br/>
        <w:t>- You contribute your expertise, develop concepts and documents for seminars and conduct (virtual) training sessions with us</w:t>
        <w:br/>
        <w:t>- With regard to the further development of our team, we jointly develop strategic elements of personnel development as well as meaningful key figures and reports for reporting to our customers</w:t>
        <w:br/>
        <w:br/>
        <w:br/>
        <w:t>Your profile:</w:t>
        <w:br/>
        <w:br/>
        <w:t>- You are in an advanced bachelor's or master's degree in the field of economics, social sciences, humanities, in education, psychology or comparable</w:t>
        <w:br/>
        <w:t>- Ideally, you already have experience in the field of training and personnel development</w:t>
        <w:br/>
        <w:t>- You are an organizational talent, show initiative and work in a structured and reliable manner</w:t>
        <w:br/>
        <w:t>- You would like to work with us on a wide range of topics and projects and bring new ideas to our work</w:t>
        <w:br/>
        <w:t>- Very good knowledge of English and a confident handling of MS Office are a matter of course for you</w:t>
        <w:br/>
        <w:br/>
        <w:br/>
        <w:t>We do not need a cover letter for your application.</w:t>
        <w:br/>
        <w:br/>
        <w:t>your advantages</w:t>
        <w:br/>
        <w:t>* Beyond team boundaries: The exchange with other students, e.g. through our wide range of events and networking opportunities, gives you helpful contacts throughout the group.</w:t>
        <w:br/>
        <w:t>* What we are working on, what we want to do better - you will find out quickly. Because with us you will experience a large corporation at eye level and work on exciting and current projects.</w:t>
        <w:br/>
        <w:t>* Your team will train you, accompany you and provide targeted feedback for your personal development.</w:t>
        <w:br/>
        <w:br/>
        <w:t>Apply now online for this job advertisement. Your complete application contains: curriculum vitae, overview of grades (Abitur and studies), internship certificates and information on the desired period. If it is a mandatory internship, please add the relevant proof to your documents. In order to consider your application, we also need a current certificate of enrollment.</w:t>
        <w:br/>
        <w:t>It is possible to write a final thesis after your internship, or to extend your internship by becoming a working student.</w:t>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social scientist</w:t>
        <w:tab/>
        <w:t>None</w:t>
        <w:tab/>
        <w:t>2023-03-07 16:09:16.259000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