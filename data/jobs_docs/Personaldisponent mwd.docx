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7321</w:t>
        <w:tab/>
        <w:t>9926</w:t>
        <w:tab/>
        <w:t>Personaldisponent (m/w/d)</w:t>
        <w:tab/>
        <w:t>For more than 40 years, hkw has been providing temporary employment and direct placement of workers with locations in Munich and Ulm.</w:t>
        <w:br/>
        <w:br/>
        <w:t>Personnel dispatcher (m/f/d)</w:t>
        <w:br/>
        <w:br/>
        <w:t>Location: Munich</w:t>
        <w:br/>
        <w:t>Employment type(s): full-time</w:t>
        <w:br/>
        <w:t>Working time: 40 - 40 hours per week</w:t>
        <w:br/>
        <w:br/>
        <w:t>We offer</w:t>
        <w:br/>
        <w:br/>
        <w:br/>
        <w:t>- Permanent employment contract + attractive payment</w:t>
        <w:br/>
        <w:t>- Company car or reimbursement of travel expenses</w:t>
        <w:br/>
        <w:t>- Holiday entitlement up to 30 days</w:t>
        <w:br/>
        <w:t>- Support for professional development</w:t>
        <w:br/>
        <w:br/>
        <w:t>For our team in Munich we are looking for internal support in scheduling! Become part of our team in HR. You can expect a wide range of tasks related to human resources, personnel management and labor law.</w:t>
        <w:br/>
        <w:br/>
        <w:t>Your tasks</w:t>
        <w:br/>
        <w:br/>
        <w:br/>
        <w:t>- Looking after and advising new and existing customers</w:t>
        <w:br/>
        <w:t>- Workplace inspections and documentation</w:t>
        <w:br/>
        <w:t>- Applicant selection</w:t>
        <w:br/>
        <w:t>- Filling of vacancies</w:t>
        <w:br/>
        <w:t>- Conclusion of contracts and wage determination</w:t>
        <w:br/>
        <w:t>- Instructions, issue of PPE</w:t>
        <w:br/>
        <w:t>- Works in the database Zvoove (formerly Landwehr L1)</w:t>
        <w:br/>
        <w:br/>
        <w:t>your profile</w:t>
        <w:br/>
        <w:br/>
        <w:br/>
        <w:t>- Commercial or technical training, for example as an office clerk, human resources clerk, HR manager or scheduler</w:t>
        <w:br/>
        <w:t>- Experience in Human Resources or Human Resources would be an advantage</w:t>
        <w:br/>
        <w:t>- Experienced handling of EDP and Office package</w:t>
        <w:br/>
        <w:t>- Driving license class B or 3 mandatory</w:t>
        <w:br/>
        <w:br/>
        <w:t>Your direct contact</w:t>
        <w:br/>
        <w:br/>
        <w:t>hkw GmbH</w:t>
        <w:br/>
        <w:t>Mrs. Petra Utz</w:t>
        <w:br/>
        <w:t>Elisenstr. 3</w:t>
        <w:br/>
        <w:t>80335 Munich</w:t>
        <w:br/>
        <w:br/>
        <w:t>+49 89 2423500</w:t>
        <w:br/>
        <w:t>p.utz@hkw.jobs</w:t>
        <w:br/>
        <w:t>http://www.hkw.jobs</w:t>
        <w:tab/>
        <w:t>Personaldisponent/in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16:05:34.025000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