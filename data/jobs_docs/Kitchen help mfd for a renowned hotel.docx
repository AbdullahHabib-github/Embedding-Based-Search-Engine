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5392</w:t>
        <w:tab/>
        <w:t>7997</w:t>
        <w:tab/>
        <w:t>Kitchen help (m/f/d) for a renowned hotel</w:t>
        <w:tab/>
        <w:t>We are looking for several kitchen helpers (m/f/d) for our client, a renowned hotel in Munich.</w:t>
        <w:br/>
        <w:br/>
        <w:t>We offer:</w:t>
        <w:br/>
        <w:br/>
        <w:t>• Permanent employment</w:t>
        <w:br/>
        <w:t>• Pay above the standard pay scale</w:t>
        <w:br/>
        <w:t>• Travel allowance</w:t>
        <w:br/>
        <w:t>• Employer-funded pension</w:t>
        <w:br/>
        <w:t>• Interesting job</w:t>
        <w:br/>
        <w:t>• Personal care</w:t>
        <w:br/>
        <w:br/>
        <w:t>Your tasks:</w:t>
        <w:br/>
        <w:br/>
        <w:t>• General arising kitchen activities</w:t>
        <w:br/>
        <w:t>• Preparing food</w:t>
        <w:br/>
        <w:t>• Flushing activities</w:t>
        <w:br/>
        <w:t>• Assisting the cooks</w:t>
        <w:br/>
        <w:t>• Compliance with HACCP hygiene regulations</w:t>
        <w:br/>
        <w:br/>
        <w:t>Your profile:</w:t>
        <w:br/>
        <w:br/>
        <w:t>• First work experience desirable</w:t>
        <w:br/>
        <w:t>• Pleasure in dealing with food</w:t>
        <w:br/>
        <w:t>• Motivated, committed and reliable</w:t>
        <w:br/>
        <w:t>• Knowledge of German</w:t>
        <w:br/>
        <w:t>• Readiness for shift work</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kitchen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