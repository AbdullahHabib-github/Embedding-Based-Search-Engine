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9683</w:t>
        <w:tab/>
        <w:t>12288</w:t>
        <w:tab/>
        <w:t>Electronics technician in control cabinet construction (m/d/f)</w:t>
        <w:tab/>
        <w:t>We are looking for you as a mechatronics technician: in |</w:t>
        <w:br/>
        <w:t>Electronics technician in control cabinet construction (f/m/d) for DB Bahnbau Gruppe GmbH</w:t>
        <w:br/>
        <w:t>at the Fulda site.</w:t>
        <w:br/>
        <w:br/>
        <w:br/>
        <w:t>*Your tasks:*</w:t>
        <w:br/>
        <w:br/>
        <w:br/>
        <w:br/>
        <w:t>· Independent production and processing of electronic</w:t>
        <w:br/>
        <w:t>components in a regulated early shift (Mon-Thurs 07:00 a.m. to 04:00 p.m., Fri 07:00 a.m</w:t>
        <w:br/>
        <w:t>until 12:00 o'clock)</w:t>
        <w:br/>
        <w:t>· You recognize and eliminate faults and are responsible for them</w:t>
        <w:br/>
        <w:t>Repair of the facilities</w:t>
        <w:br/>
        <w:t>· Equipping and wiring control cabinets according to the circuit diagram</w:t>
        <w:br/>
        <w:t>· Participate in and support the production of sustainable hydrogen</w:t>
        <w:br/>
        <w:t>and fuel cell technology</w:t>
        <w:br/>
        <w:br/>
        <w:br/>
        <w:br/>
        <w:t>*Your profile:*</w:t>
        <w:br/>
        <w:br/>
        <w:br/>
        <w:br/>
        <w:t>Completed vocational training in an electrical engineering profession (e.g.</w:t>
        <w:br/>
        <w:t>mechatronics technician, electronics technician, electrician, electrician) or</w:t>
        <w:br/>
        <w:t>comparable qualification</w:t>
        <w:br/>
        <w:t>· Ideally, first professional experience in production and in the</w:t>
        <w:br/>
        <w:t>control cabinet construction</w:t>
        <w:br/>
        <w:t>· Reading and applying circuit diagrams and technical documents</w:t>
        <w:br/>
        <w:t>· Knowledge of how to use electrical circuit diagrams and</w:t>
        <w:br/>
        <w:t>control cabinets</w:t>
        <w:br/>
        <w:t>· Careful, conscientious and reliable way of working</w:t>
        <w:tab/>
        <w:t>Electronics technician - industrial engineering</w:t>
        <w:tab/>
        <w:t>None</w:t>
        <w:tab/>
        <w:t>2023-03-07 16:10:23.726000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