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6615</w:t>
        <w:tab/>
        <w:t>9220</w:t>
        <w:tab/>
        <w:t>Materials tester ZFP wanted</w:t>
        <w:tab/>
        <w:t>We are looking for a test technician / materials tester (m/f/d) for the condition assessment of tanks for a well-known company that has been in existence for many decades.</w:t>
        <w:br/>
        <w:br/>
        <w:t>This is offered:</w:t>
        <w:br/>
        <w:t>- a permanent position (no temporary work)</w:t>
        <w:br/>
        <w:t>- 30 days of holiday leave</w:t>
        <w:br/>
        <w:t>- An attractive salary of up to around €4,500 depending on qualifications</w:t>
        <w:br/>
        <w:t>- Full specific training in the area of ​​responsibility</w:t>
        <w:br/>
        <w:t>- varied tasks</w:t>
        <w:br/>
        <w:t>- a pleasant working atmosphere</w:t>
        <w:br/>
        <w:t>- a high level of social security</w:t>
        <w:br/>
        <w:t>- a company car and high-quality work equipment</w:t>
        <w:br/>
        <w:br/>
        <w:t>Your activities:</w:t>
        <w:br/>
        <w:t>- Planning, evaluating and conducting non-destructive material tests (e.g. ultrasonic and crack testing) in the field of steel and tank construction</w:t>
        <w:br/>
        <w:t>- Preparing test objects and test devices and creating test instructions in accordance with the applicable regulations</w:t>
        <w:br/>
        <w:t>- Creation of evaluations and documentation of test results in written form</w:t>
        <w:br/>
        <w:br/>
        <w:t>Your profile:</w:t>
        <w:br/>
        <w:t>- Training in the field of materials engineering, mechanical engineering or process engineering, ideally as a materials tester</w:t>
        <w:br/>
        <w:t>- Experience in the field of flat-bottom tanks/steel construction/plant construction advantageous, but also career starters/new graduates m/f/d</w:t>
        <w:br/>
        <w:t>- Team spirit, but also the willingness to work alone</w:t>
        <w:br/>
        <w:t>- Basic knowledge of English is an advantage</w:t>
        <w:br/>
        <w:t>- Class B driving license and willingness to travel within Germany</w:t>
        <w:br/>
        <w:br/>
        <w:t>Do you like to be on the road, would you like to structure your everyday work yourself and are you looking for a new, varied task in which you can develop professionally and personally? Then search like YOU!</w:t>
        <w:br/>
        <w:br/>
        <w:t>Do you see yourself in this job advertisement and are you looking for new professional challenges? Then send us your informative and complete application documents (preferably by email) to kugele@gs-company.de</w:t>
        <w:br/>
        <w:br/>
        <w:t>The position is a permanent position directly with the company. Support and placement are our free services for you as an applicant.</w:t>
        <w:br/>
        <w:br/>
        <w:t>All job advertisements are always aimed at male, female and diverse applicants, regardless of age, gender, origin, sexual orientation, disability, religion and ideology. Applicants (m/f/d) are selected solely on the basis of their qualifications.</w:t>
        <w:tab/>
        <w:t>Technician - metal construction technology (without focus)</w:t>
        <w:tab/>
        <w:t>The GS Company has been successfully managed for years as a certified personnel consulting company with over 20 branches in the field of private personnel and job placement.</w:t>
        <w:br/>
        <w:br/>
        <w:t>With us you will receive a mediation in the premium area.</w:t>
        <w:tab/>
        <w:t>2023-03-07 16:04:07.558000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