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6732</w:t>
        <w:tab/>
        <w:t>9337</w:t>
        <w:tab/>
        <w:t>Senior DevOps Engineer (m/w/d) Development</w:t>
        <w:tab/>
        <w:t>For a project of our customer, a renowned company in *Munich*, we are looking for reinforcement for our team with immediate effect!</w:t>
        <w:br/>
        <w:br/>
        <w:t>We are looking for a:n</w:t>
        <w:br/>
        <w:t>This position is to be filled as part of temporary employment.</w:t>
        <w:br/>
        <w:br/>
        <w:t>Senior DevOps Engineer (m/f/d) Development</w:t>
        <w:br/>
        <w:br/>
        <w:t>Your tasks:</w:t>
        <w:br/>
        <w:t xml:space="preserve"> • Creation, adaptation and further development of the IT infrastructure and software</w:t>
        <w:br/>
        <w:t xml:space="preserve"> • Analysis of requirements, specifications and interfaces</w:t>
        <w:br/>
        <w:t xml:space="preserve"> • Creation of the documentation</w:t>
        <w:br/>
        <w:t xml:space="preserve"> • Implementation and documentation of the tests for the new modules</w:t>
        <w:br/>
        <w:t xml:space="preserve"> • Handover of the new software and infrastructure to the organization</w:t>
        <w:br/>
        <w:t xml:space="preserve"> • Analysis, elimination and documentation of the errors that occur</w:t>
        <w:br/>
        <w:t xml:space="preserve"> • Support and advice in the analysis, planning and implementation of systems</w:t>
        <w:br/>
        <w:t xml:space="preserve"> • Advising the organization on the selection of new technologies for IT projects</w:t>
        <w:br/>
        <w:br/>
        <w:t>Your qualifications:</w:t>
        <w:br/>
        <w:t xml:space="preserve"> • University degree in computer science or a comparable qualification</w:t>
        <w:br/>
        <w:t xml:space="preserve"> • Several years of experience with the introduction, analysis and conception of IT solutions</w:t>
        <w:br/>
        <w:t xml:space="preserve"> • Very good knowledge of several programming languages ​​(Java, JavaScript, etc.) and the associated development environments</w:t>
        <w:br/>
        <w:t xml:space="preserve"> • Very good knowledge of ITIL processes</w:t>
        <w:br/>
        <w:t xml:space="preserve"> • Good knowledge of data protection guidelines</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Have we piqued your interest? Then send us your application directly. If you have any further inquiries, we will be happy to address them. We welcome applications from people who contribute to the diversity of our company.</w:t>
        <w:tab/>
        <w:t>software developer</w:t>
        <w:tab/>
        <w:t>The IT specialization of Modis GmbH (formerly DIS AG) has been very successful in placing IT specialists since 1997. We are represented nationwide with 160 branches and have over 700 employees. Our service includes temporary employment, personnel placement and freelance.</w:t>
        <w:br/>
        <w:t>Whether you are a career starter or an experienced expert / whether you are an employee or a freelancer - with us you will always find opportunities to fully contribute your strengths.</w:t>
        <w:br/>
        <w:t>In addition to great job offers, we offer intensive support and regular further training opportunities, through which you can expand your knowledge and</w:t>
        <w:br/>
        <w:t>acquire additional qualifications.</w:t>
        <w:tab/>
        <w:t>2023-03-07 16:04:21.895000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