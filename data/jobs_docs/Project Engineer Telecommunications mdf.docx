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9775</w:t>
        <w:tab/>
        <w:t>12380</w:t>
        <w:tab/>
        <w:t>Project Engineer Telecommunications (m/d/f)</w:t>
        <w:tab/>
        <w:t>We are looking for you as a project engineer as soon as possible</w:t>
        <w:br/>
        <w:t>for signal, telecommunications and electrical engineering projects (STE) (f/m/d)</w:t>
        <w:br/>
        <w:t>for DB Netz AG at the Karlsruhe location.</w:t>
        <w:br/>
        <w:br/>
        <w:br/>
        <w:t>*Your tasks:*</w:t>
        <w:br/>
        <w:br/>
        <w:br/>
        <w:br/>
        <w:t>· As a project engineer, you will be in charge of demanding interlocking projects</w:t>
        <w:br/>
        <w:t>and guarantee their performance over all work phases</w:t>
        <w:br/>
        <w:t>up to commissioning</w:t>
        <w:br/>
        <w:t>· You are responsible for quality, budget and timely planning</w:t>
        <w:br/>
        <w:t>and realization of construction measures as well as the bringing about of</w:t>
        <w:br/>
        <w:t>planning decisions and permits</w:t>
        <w:br/>
        <w:t>· You are the contact person for technical matters for everyone</w:t>
        <w:br/>
        <w:t>project stakeholders</w:t>
        <w:br/>
        <w:t>· To ensure the appropriate, timely and budgetary use of</w:t>
        <w:br/>
        <w:t>You work closely with the commercial project team when it comes to financial resources</w:t>
        <w:br/>
        <w:t>· The preparation of performance agreements, the conclusion of</w:t>
        <w:br/>
        <w:t>Contracts with service providers and suppliers as well as a proactive</w:t>
        <w:br/>
        <w:t>Supplementary and risk management are also part of your tasks</w:t>
        <w:br/>
        <w:t>· In cooperation with the purchasing team you will work on tenders and</w:t>
        <w:br/>
        <w:t>awards with</w:t>
        <w:br/>
        <w:t>· For a smooth start-up you keep all legal</w:t>
        <w:br/>
        <w:t>Specifications and guidelines at a glance</w:t>
        <w:br/>
        <w:br/>
        <w:br/>
        <w:br/>
        <w:t>*Your profile:*</w:t>
        <w:br/>
        <w:br/>
        <w:br/>
        <w:br/>
        <w:t>· You have successfully completed a technical/university degree as a</w:t>
        <w:br/>
        <w:t>Electrical Engineer, Communications Engineer, Engineer</w:t>
        <w:br/>
        <w:t>Telecommunications technology, civil engineer or industrial engineer</w:t>
        <w:br/>
        <w:t>· In addition to extensive technical knowledge in electrical engineering</w:t>
        <w:br/>
        <w:t>You have several years of professional experience in project management</w:t>
        <w:br/>
        <w:t>· Ideally, you have experience in planning and implementation</w:t>
        <w:br/>
        <w:t>of construction projects, as well as in the commercial handling of projects</w:t>
        <w:br/>
        <w:t>· You can clearly communicate your point of view without losing the</w:t>
        <w:br/>
        <w:t>Losing sight of the needs of others</w:t>
        <w:br/>
        <w:t>· You are very well organized and enjoy working independently</w:t>
        <w:br/>
        <w:t>purposeful</w:t>
        <w:br/>
        <w:t>· You look forward to taking on responsibility together with your team</w:t>
        <w:br/>
        <w:t>take over, find solutions and advance projects</w:t>
        <w:br/>
        <w:t>· As a driver, waiting is not your thing: you are open to new ones</w:t>
        <w:br/>
        <w:t>ideas and enjoy planning and implementing them</w:t>
        <w:br/>
        <w:t>participate in infrastructure projects</w:t>
        <w:tab/>
        <w:t>Engineer - information and communication technology</w:t>
        <w:tab/>
        <w:t>None</w:t>
        <w:tab/>
        <w:t>2023-03-07 16:10:34.928000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