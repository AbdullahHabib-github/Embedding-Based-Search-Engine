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6743</w:t>
        <w:tab/>
        <w:t>9348</w:t>
        <w:tab/>
        <w:t>Junior DevOps Engineer (m/w/d)</w:t>
        <w:tab/>
        <w:t>Are you looking for new and exciting challenges? Then start your career with us and become part of the team of our customer, a well-known company in *Munich*!</w:t>
        <w:br/>
        <w:br/>
        <w:t>We are looking for a:n</w:t>
        <w:br/>
        <w:t>This position is to be filled as part of temporary employment.</w:t>
        <w:br/>
        <w:br/>
        <w:t>Junior DevOps Engineer (m/f/d)</w:t>
        <w:br/>
        <w:br/>
        <w:t>Your tasks:</w:t>
        <w:br/>
        <w:t xml:space="preserve"> • You are responsible for development in the area of ​​service, templates and correspondence systems</w:t>
        <w:br/>
        <w:t xml:space="preserve"> • You optimize and administrate a server client system</w:t>
        <w:br/>
        <w:t xml:space="preserve"> • You recognize errors and weaknesses within the system</w:t>
        <w:br/>
        <w:t xml:space="preserve"> • You document all of your changes</w:t>
        <w:br/>
        <w:br/>
        <w:t>Your qualifications:</w:t>
        <w:br/>
        <w:t xml:space="preserve"> • You have a degree in computer science or a comparable qualification</w:t>
        <w:br/>
        <w:t xml:space="preserve"> • You have knowledge of web technologies, Oracle database systems, Linux and Windows servers and automation skills</w:t>
        <w:br/>
        <w:t xml:space="preserve"> • You have good knowledge of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tab/>
        <w:t>Business IT specialist - IT systems</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16:04:23.236000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