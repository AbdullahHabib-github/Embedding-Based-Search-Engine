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576</w:t>
        <w:tab/>
        <w:t>3181</w:t>
        <w:tab/>
        <w:t>CNC Kanter (m/w/d)</w:t>
        <w:tab/>
        <w:t>CNC turner (m/f/d)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You will receive high-quality work clothing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manufacture the folded parts on CNC machines</w:t>
        <w:br/>
        <w:t>• You are responsible for programming and setting up CNC press brakes</w:t>
        <w:br/>
        <w:t>• You are responsible for the control and sorting of sheet metal cuttings work according to the drawing</w:t>
        <w:br/>
        <w:br/>
        <w:t>☑️Your profile for the position CNC Kanter (m/f/d):</w:t>
        <w:br/>
        <w:br/>
        <w:t>• Completed vocational training, e.g. CNC lathe operator, cutting machine operator, metal worker - metal design or a comparable qualification</w:t>
        <w:br/>
        <w:t>• Would like to have professional experience in bending/edging</w:t>
        <w:br/>
        <w:t>• Forklift license is desirable</w:t>
        <w:br/>
        <w:t>• Enjoy working independently</w:t>
        <w:br/>
        <w:br/>
        <w:t>☑️Interested in the position CNC Kanter (m/f/d)? This is how it goes!</w:t>
        <w:br/>
        <w:br/>
        <w:t>You can use the button below to send your application for the position as a CNC turner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CNC-Dreher/in</w:t>
        <w:tab/>
        <w:t>None</w:t>
        <w:tab/>
        <w:t>2023-03-07 15:51:43.464000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