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2951</w:t>
        <w:tab/>
        <w:t>5556</w:t>
        <w:tab/>
        <w:t>Employee sorting production (m/f/d) full-time</w:t>
        <w:tab/>
        <w:t>From craftsmen to production and warehouse employees to skilled workers: ARWA Personaldienstleistungen GmbH offers a future-oriented employment relationship within the framework of temporary employment.</w:t>
        <w:br/>
        <w:t>We offer you interesting job and career opportunities directly with our customers.</w:t>
        <w:br/>
        <w:br/>
        <w:t>We are looking for you as an employee in sorting production (m/f/d) full-time, shift/night/weekend for a well-known customer company in Strullendorf.</w:t>
        <w:br/>
        <w:br/>
        <w:t>Your tasks are:</w:t>
        <w:br/>
        <w:t>- visual checks</w:t>
        <w:br/>
        <w:t>- assembly line activity</w:t>
        <w:br/>
        <w:t>- Manufacturing of products</w:t>
        <w:br/>
        <w:br/>
        <w:t>Your personal strengths:</w:t>
        <w:br/>
        <w:t>- comprehension ability/gift</w:t>
        <w:br/>
        <w:t>- Diligence/accuracy</w:t>
        <w:br/>
        <w:t>- Reliability</w:t>
        <w:br/>
        <w:br/>
        <w:t>Your qualifications as an employee for sorting work in production (m/f/d):</w:t>
        <w:br/>
        <w:t>- Woodworking, wood processing</w:t>
        <w:br/>
        <w:t>- Wood storage</w:t>
        <w:br/>
        <w:t>- Production</w:t>
        <w:br/>
        <w:br/>
        <w:t>Individual support and advice in the application process and in customer assignments is certainly a benefit, but we offer even more, such as e.g.:</w:t>
        <w:br/>
        <w:t>- Long-term use in the customer company</w:t>
        <w:br/>
        <w:t>- Safe workplace</w:t>
        <w:br/>
        <w:t>- On-site support</w:t>
        <w:br/>
        <w:t>- Discounts from over 200 well-known providers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09 51 / 29 95 24 - 0</w:t>
        <w:br/>
        <w:t>bamberg@arwa.de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Helper - Forestry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15:56:36.088000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