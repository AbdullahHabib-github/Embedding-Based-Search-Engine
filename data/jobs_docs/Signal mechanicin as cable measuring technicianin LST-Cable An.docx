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6061</w:t>
        <w:tab/>
        <w:t>8666</w:t>
        <w:tab/>
        <w:t>Signal mechanic:in as cable measuring technician:in LST-(Cable) An</w:t>
        <w:tab/>
        <w:t>Signal mechanic as a cable test technician in LST (cable) systems Specialist signal mechanic as a cable test technician in LST (cable) systems Robert-Blum Strasse 1, 63452 Hanau Start date immediately DB Netz AG Traffic infrastructure full-time (Duration Unlimited) Job no. 208252 Job Ref. 180350 2 Job description We are looking for you as a signal mechanic in LST (cable) systems (f/m/d) for DB Netz AG at the Aschaffenburg, Darmstadt, Frankfurt (Main), Gießen or Hanau locations as soon as possible. Your tasks You are responsible for the repair work on the cable systems of the control and safety technology. You use the latest service vehicles, tools, devices and communicate via smartphone and tablet already have experience in cable measurement technology, troubleshooting, cable repair and are very interested in locating and repairing cable faults You will carry out the work in your regional area in a friendly team with a flat organizational structure You will go through our internal development program to become a signal mechanic in and Measurement technician in, regularly attend further training courses and are constantly learning Your profile You are already a signal mechanic or switch mechanic in and would like to face new technical and organizational challenges in control and safety technology You work reliably, independently and are a team player You are committed to your development and willingness to learn Working outdoors doesn't bother you. Bring a class B driver's license with you Your contact team, recruiting 49 30 297 24707 Your application Now start the application process online with ease.</w:t>
        <w:tab/>
        <w:t>security post</w:t>
        <w:tab/>
        <w:t>None</w:t>
        <w:tab/>
        <w:t>2023-03-07 16:02:59.792000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