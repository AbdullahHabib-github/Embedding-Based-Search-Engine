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1080</w:t>
        <w:tab/>
        <w:t>3685</w:t>
        <w:tab/>
        <w:t>SAP Consultant with focus on HR (m/f/d)</w:t>
        <w:tab/>
        <w:t>Are you looking for the right job where you can find new tasks again? Then simply take the decisive step and apply to matching! We offer interesting projects for which we need specialists like you.</w:t>
        <w:br/>
        <w:br/>
        <w:t>Your tasks:</w:t>
        <w:br/>
        <w:br/>
        <w:t>- You are the direct contact person for the Human Resources department and are responsible for the topics SAP HCM (PA/PY/PT) and SAP Successfactors</w:t>
        <w:br/>
        <w:t>- You will be actively involved in a wide range of IT/HR projects and support IT demand management throughout the entire change lifecycle process (requirement analysis, technical concept, implementation, go-live)</w:t>
        <w:br/>
        <w:t>- Customizing and documentation of functional enhancements to the systems used</w:t>
        <w:br/>
        <w:t>- Coordination of system adjustments by external IT service providers</w:t>
        <w:br/>
        <w:t>- Planning and monitoring of the implementation of applications as well as documentation of functional extensions to the systems used&amp;nbsp;</w:t>
        <w:br/>
        <w:br/>
        <w:br/>
        <w:t>Your profile:</w:t>
        <w:br/>
        <w:br/>
        <w:t>- You have successfully completed your studies in computer science, business informatics or comparable</w:t>
        <w:br/>
        <w:t>- Several years of professional experience in a comparable task</w:t>
        <w:br/>
        <w:t>- Sound knowledge of SAP HCM or SAP Success Factor including customizing is an advantage.</w:t>
        <w:br/>
        <w:t>- Very good knowledge of English</w:t>
        <w:br/>
        <w:t>- Ability to work in a team, reliability and structured way of working characterize you</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IT specialist - IT systems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15:52:45.556000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