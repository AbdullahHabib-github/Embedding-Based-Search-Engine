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4213</w:t>
        <w:tab/>
        <w:t>6818</w:t>
        <w:tab/>
        <w:t>Junior Event Manager*in</w:t>
        <w:tab/>
        <w:t>- Event Management | Creative</w:t>
        <w:br/>
        <w:br/>
        <w:t>company profile</w:t>
        <w:br/>
        <w:t>Our customer is represented throughout Germany with over 150 employees.</w:t>
        <w:br/>
        <w:br/>
        <w:t>Due to the expansion of the team, a Junior Event Manager is being sought for the Frankfurt location as soon as possible.</w:t>
        <w:br/>
        <w:br/>
        <w:t>area of ​​responsibility</w:t>
        <w:br/>
        <w:br/>
        <w:t>-Management and coordination of various project teams and projects (live, digital &amp; hybrid)</w:t>
        <w:br/>
        <w:t>- Project-related budget planning and calculation</w:t>
        <w:br/>
        <w:t>-Organization and coordination of external service providers</w:t>
        <w:br/>
        <w:t>-Interface to internal creative departments</w:t>
        <w:br/>
        <w:t>- Implementation and support of events, trade fair appearances, etc.</w:t>
        <w:br/>
        <w:t>-Creation, implementation and monitoring of project schedules</w:t>
        <w:br/>
        <w:t>-Acquisition of new project partners and service providers</w:t>
        <w:br/>
        <w:t>-Preparation of offers, invoices and presentations</w:t>
        <w:br/>
        <w:t>- Supervision of tendering processes</w:t>
        <w:br/>
        <w:t>-Constant contact with the media, partners and personalities from the event and communication environment</w:t>
        <w:br/>
        <w:br/>
        <w:t>requirement profile</w:t>
        <w:br/>
        <w:br/>
        <w:t>-You have completed a traineeship or have already gained professional experience as a junior producer, either in a production company or advertising agency</w:t>
        <w:br/>
        <w:t>-You have the ability to work independently and as part of a team; Being organized, efficient and self-motivated is essential here</w:t>
        <w:br/>
        <w:t>-You have exceptional project management skills and the ability to keep track even under high time pressure</w:t>
        <w:br/>
        <w:t>-You radiate calm and serenity even in stressful situations</w:t>
        <w:br/>
        <w:t>-You already have some experience in producing podcasts</w:t>
        <w:br/>
        <w:t>-You have a category B driver's license</w:t>
        <w:br/>
        <w:t>-You are reliable, responsible, communicative and want to work in a dedicated team</w:t>
        <w:br/>
        <w:br/>
        <w:t>Compensation Package</w:t>
        <w:br/>
        <w:t>N/A</w:t>
        <w:tab/>
        <w:t>Event-Manager/in</w:t>
        <w:tab/>
        <w:t>None</w:t>
        <w:tab/>
        <w:t>2023-03-07 15:59:11.607000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