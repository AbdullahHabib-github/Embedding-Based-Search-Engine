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4681</w:t>
        <w:tab/>
        <w:t>7286</w:t>
        <w:tab/>
        <w:t>Employee apparatus technology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Carrying out maintenance and functional tests on the lines</w:t>
        <w:br/>
        <w:t>• Carrying out measures for troubleshooting</w:t>
        <w:br/>
        <w:t>• Completion of simple machining work</w:t>
        <w:br/>
        <w:t>• Documentation of the work carried out</w:t>
        <w:br/>
        <w:br/>
        <w:br/>
        <w:br/>
        <w:t>Your profile:</w:t>
        <w:br/>
        <w:t>• Completed training as a plant mechanic (m/f/d) or a comparable qualification</w:t>
        <w:br/>
        <w:t>• Professional experience in the field of apparatus engineering</w:t>
        <w:br/>
        <w:t>• Knowledge of welding advantageous</w:t>
        <w:br/>
        <w:t>• Good technical understanding and manual skills</w:t>
        <w:br/>
        <w:t>• High willingness to perform, flexibility and reliability</w:t>
        <w:br/>
        <w:br/>
        <w:br/>
        <w:t>Interest?</w:t>
        <w:br/>
        <w:t>We look forward to receiving your complete application documents, stating your earliest possible starting date.</w:t>
        <w:tab/>
        <w:t>Plant mechanic - apparatus engineering</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16:00:09.707000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