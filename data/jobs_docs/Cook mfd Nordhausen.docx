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3112</w:t>
        <w:tab/>
        <w:t>5717</w:t>
        <w:tab/>
        <w:t>Cook (m/f/d) Nordhausen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cook (m/f/d), shift/night/weekend.</w:t>
        <w:br/>
        <w:br/>
        <w:t>Occupation: gastronomy</w:t>
        <w:br/>
        <w:br/>
        <w:t>What do we offer you?</w:t>
        <w:br/>
        <w:t xml:space="preserve"> </w:t>
        <w:br/>
        <w:t>- Driving services / shuttle service to the workplace</w:t>
        <w:br/>
        <w:t>- Very good chances of being taken on</w:t>
        <w:br/>
        <w:t>- Long-term use in the customer company</w:t>
        <w:br/>
        <w:t>- Bonuses</w:t>
        <w:br/>
        <w:t>- Safe workplace</w:t>
        <w:br/>
        <w:t>- Payments on account</w:t>
        <w:br/>
        <w:t>- On-site support</w:t>
        <w:br/>
        <w:t>- A friendly and personable team as contact persons on site</w:t>
        <w:br/>
        <w:t>- health bonus</w:t>
        <w:br/>
        <w:t>- Discounts from over 200 well-known providers</w:t>
        <w:br/>
        <w:br/>
        <w:t>With ARWA Personaldienstleistungen GmbH you will find a secure job in Nordhausen with varied tasks and attractive collective wages.</w:t>
        <w:br/>
        <w:br/>
        <w:t>What does a chef (m/f/d) do?</w:t>
        <w:br/>
        <w:t xml:space="preserve"> </w:t>
        <w:br/>
        <w:t>- Activities in regulated working hours from Monday to Sunday</w:t>
        <w:br/>
        <w:t>- Daily work in the à la carte business</w:t>
        <w:br/>
        <w:t>- Proper storage of food</w:t>
        <w:br/>
        <w:t>- Preparation and serving of different dishes</w:t>
        <w:br/>
        <w:t>- Compliance and control of HACCP guidelines</w:t>
        <w:br/>
        <w:br/>
        <w:t>What are the requirements for getting started at ARWA Personaldienstleistungen GmbH in Nordhausen?</w:t>
        <w:br/>
        <w:br/>
        <w:t>Ideally, you bring these personal strengths with you:</w:t>
        <w:br/>
        <w:t>- Resilience</w:t>
        <w:br/>
        <w:t>- creativity</w:t>
        <w:br/>
        <w:t>- Customer focus</w:t>
        <w:br/>
        <w:t>- Motivation/willingness to perform</w:t>
        <w:br/>
        <w:t>- Reliability</w:t>
        <w:br/>
        <w:br/>
        <w:t>Your knowledge and skills:</w:t>
        <w:br/>
        <w:t>- A la carte cuisine</w:t>
        <w:br/>
        <w:t>- side dish preparation</w:t>
        <w:br/>
        <w:t>- Roast preparation</w:t>
        <w:br/>
        <w:t>- Prepare desserts</w:t>
        <w:br/>
        <w:t>- Vegetable, salad preparation</w:t>
        <w:br/>
        <w:br/>
        <w:t>Your professional experience as a chef (m/f/d), chef de rang (m/f/d), kitchen specialist (m/f/d), restaurant specialist (m/f/d), assistant cook (m/f/d) or as a specialist in gastronomy (m/f/d) do you stand out?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Nordhausen on 0 36 31 / 47 06 - 0 or by email at nordhausen@arwa.de.</w:t>
        <w:br/>
        <w:br/>
        <w:t>With your application, you agree to ARWA's data protection guidelines (can be found on our homepage under “Privacy Policy”).</w:t>
        <w:tab/>
        <w:t>chef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15:56:55.920000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