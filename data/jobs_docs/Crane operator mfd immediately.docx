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3216</w:t>
        <w:tab/>
        <w:t>5821</w:t>
        <w:tab/>
        <w:t>Crane operator (m/f/d) immediately</w:t>
        <w:tab/>
        <w:t>Are you ready for a job change? Watch out, then our job of the week is just right for you!</w:t>
        <w:br/>
        <w:br/>
        <w:t>Crane operator (m/f/d) is a varied full-time job. We offer you your new entry point to advancement as part of temporary employment!</w:t>
        <w:br/>
        <w:br/>
        <w:t>The job is not everything, so there are also these benefits for you:</w:t>
        <w:br/>
        <w:t>- Overpay</w:t>
        <w:br/>
        <w:t>- Safe workplace</w:t>
        <w:br/>
        <w:br/>
        <w:t xml:space="preserve"> Are you wondering what does a crane operator (m/f/d) do?</w:t>
        <w:br/>
        <w:t>- Unloading of trucks</w:t>
        <w:br/>
        <w:t>- Loading to SAP - loading lists</w:t>
        <w:br/>
        <w:br/>
        <w:t>What are the requirements for getting started at ARWA Personaldienstleistungen GmbH in Parchim?</w:t>
        <w:br/>
        <w:br/>
        <w:t>Show us your strengths:</w:t>
        <w:br/>
        <w:t>- Independent working</w:t>
        <w:br/>
        <w:t>- ability to work in a team</w:t>
        <w:br/>
        <w:t>- Purposefulness/result orientation</w:t>
        <w:br/>
        <w:br/>
        <w:t>Your talents are:</w:t>
        <w:br/>
        <w:t>- Construction crane, tower crane</w:t>
        <w:br/>
        <w:t>- Slewing crane, slewing crane</w:t>
        <w:br/>
        <w:t>- crane systems</w:t>
        <w:br/>
        <w:t>- Mobile and truck crane</w:t>
        <w:br/>
        <w:br/>
        <w:t>Sounds good? We should get to know each other! It is best to come directly to the office, without "ifs" and without an appointment.</w:t>
        <w:br/>
        <w:t>If you would like to take it a little easier, please apply online and we will call you.</w:t>
        <w:br/>
        <w:br/>
        <w:t>You are just a click away from getting to know us, make it happen!</w:t>
        <w:br/>
        <w:t>You can reach our branch in Schwerin on 03 85 / 5 91 23 - 0 or by e-mail to Schwerin@arwa.de.</w:t>
        <w:br/>
        <w:br/>
        <w:t>With your application, you agree to ARWA's data protection guidelines (can be found on our homepage under “Privacy Policy”).</w:t>
        <w:tab/>
        <w:t>excavator operator</w:t>
        <w:tab/>
        <w:t>ARWA Personaldienstleistung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15:57:08.757000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