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4817</w:t>
        <w:tab/>
        <w:t>7422</w:t>
        <w:tab/>
        <w:t>OR nurse or OTA (m/f/d)</w:t>
        <w:tab/>
        <w:t>As an innovative company for personnel services, ABSOLUT has been a byword for modern and qualified personnel consulting in Munich and nationwide since 1991. Our focus is on health care and medicine, temporary employment and direct personnel placement or executive search.</w:t>
        <w:br/>
        <w:br/>
        <w:t>For our customers, clinics in and around Munich we are looking for you as:</w:t>
        <w:br/>
        <w:t>OR nurse or OTA (m/f/d)</w:t>
        <w:br/>
        <w:br/>
        <w:br/>
        <w:br/>
        <w:t>Your tasks:</w:t>
        <w:br/>
        <w:t>-- Assistance in the operation service</w:t>
        <w:br/>
        <w:t>-- subject-specific care of the patients in the operating room</w:t>
        <w:br/>
        <w:t>-- Instructing trainees and interns</w:t>
        <w:br/>
        <w:t>-- Preparation and follow-up of operations</w:t>
        <w:br/>
        <w:t>-- Planning, implementation and documentation</w:t>
        <w:br/>
        <w:br/>
        <w:br/>
        <w:t>Your profile:</w:t>
        <w:br/>
        <w:t>-- Completed professional training as a nurse</w:t>
        <w:br/>
        <w:t>-- Specialist training OP</w:t>
        <w:br/>
        <w:t>-- Experience in the OR</w:t>
        <w:br/>
        <w:t>-- high professional and social competence as well as team spirit</w:t>
        <w:br/>
        <w:t>-- strong sense of responsibility and reliability</w:t>
        <w:br/>
        <w:br/>
        <w:br/>
        <w:t>Our range:</w:t>
        <w:br/>
        <w:t>-- Safe, interesting and varied field of work</w:t>
        <w:br/>
        <w:t>-- Overpay</w:t>
        <w:br/>
        <w:t>-- Personal and individual support</w:t>
        <w:br/>
        <w:t>-- Holiday and Christmas bonuses</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w:t>
        <w:br/>
        <w:t>We are happy to offer you other interesting positions for direct permanent employment with our clients.</w:t>
        <w:br/>
        <w:br/>
        <w:br/>
        <w:t>We are happy to offer you other positions for direct permanent employment with our clients. Call us:</w:t>
        <w:br/>
        <w:t>Phone: +49 89 273728-0</w:t>
        <w:br/>
        <w:br/>
        <w:t>your contact</w:t>
        <w:br/>
        <w:br/>
        <w:t>ABSOLUT Personnel Management GmbH</w:t>
        <w:br/>
        <w:t>Mr Dejan Popovic</w:t>
        <w:br/>
        <w:br/>
        <w:br/>
        <w:t>Telephone: +49 89 273728-0</w:t>
        <w:tab/>
        <w:t>Health and Nurse</w:t>
        <w:tab/>
        <w:t>None</w:t>
        <w:tab/>
        <w:t>2023-03-07 16:00:26.484000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