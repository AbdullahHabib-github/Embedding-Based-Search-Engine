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2412</w:t>
        <w:tab/>
        <w:t>5017</w:t>
        <w:tab/>
        <w:t>Employee in the field of quality assurance (m/f/x)</w:t>
        <w:tab/>
        <w:t>TIMEPARTNER - the way it works! Employee in the field of quality assurance (m/f/x)</w:t>
        <w:br/>
        <w:t>There are many reasons that speak for TIMEPARTNER as an employer. Among other things, we offer you the advantages of a large, national company that maintains its regional roots.</w:t>
        <w:br/>
        <w:t>Are you currently looking for a job in Dietenhofen? For our customer, a well-known company, we are now looking for an employee in the field of quality assurance (m/f/d) at the Dietenhofen location.</w:t>
        <w:br/>
        <w:br/>
        <w:t>Are you not looking for a job directly in Dietenhofen, but in Ansbach, for example? No problem, feel free to contact us!</w:t>
        <w:br/>
        <w:br/>
        <w:t>Take your chance at TIMEPARTNER for your new job in Dietenhofen!</w:t>
        <w:br/>
        <w:br/>
        <w:t>Benefits that we can offer you as an employee in the Quality Assurance department (m/f/d).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t>- TimePartner benefits - many discounts such as 10% on the Deichmann online shop, 35% on Reebok, and much more.</w:t>
        <w:br/>
        <w:br/>
        <w:br/>
        <w:br/>
        <w:t>Your area of ​​responsibility as an employee in the field of quality assurance (m/f/d)</w:t>
        <w:br/>
        <w:br/>
        <w:t>- Quality control of goods and materials</w:t>
        <w:br/>
        <w:t>- Monitoring of the production facilities</w:t>
        <w:br/>
        <w:br/>
        <w:t>- Processing of complaints</w:t>
        <w:br/>
        <w:t>- Internal reporting</w:t>
        <w:br/>
        <w:br/>
        <w:br/>
        <w:t>Your qualifications as an employee in the field of quality assurance (m/f/d)</w:t>
        <w:br/>
        <w:br/>
        <w:t>- First experience in quality assurance</w:t>
        <w:br/>
        <w:t>- Understanding of technical issues</w:t>
        <w:br/>
        <w:t>- Good manners and command of the German language, both spoken and written</w:t>
        <w:br/>
        <w:t>- Knowledge of MS Office tools</w:t>
        <w:br/>
        <w:br/>
        <w:br/>
        <w:t>Contact</w:t>
        <w:br/>
        <w:t>Have we made you curious? Then we look forward to receiving your application documents and will be happy to answer your questions from Monday to Friday between 8 a.m. and 5 p.m.</w:t>
        <w:br/>
        <w:t>You can find out more about TIMEPARTNER and other jobs at: www.timepartner.com</w:t>
        <w:br/>
        <w:t>We look forward to getting to know you!</w:t>
        <w:br/>
        <w:br/>
        <w:t>About TIME PARTNER</w:t>
        <w:br/>
        <w:t>TIMEPARTNER is a successful personnel service provider and is one of the top 5 personnel service providers in Germany. Our team is looking for motivated and committed employees for well-known companies at over 180 locations regionally and nationally.</w:t>
        <w:br/>
        <w:t>We offer exciting jobs with attractive pay, good career prospects and the option to be taken on.</w:t>
        <w:tab/>
        <w:t>Quality Assurance Technician</w:t>
        <w:tab/>
        <w:t>None</w:t>
        <w:tab/>
        <w:t>2023-03-07 15:55:29.661000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