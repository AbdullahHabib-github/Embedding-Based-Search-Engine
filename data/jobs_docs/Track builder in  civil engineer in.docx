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9145</w:t>
        <w:tab/>
        <w:t>11750</w:t>
        <w:tab/>
        <w:t>Track builder: in | civil engineer: in</w:t>
        <w:tab/>
        <w:t>We are looking for motivated employees for over 500 different professions. And all over Germany. Whether experienced professionals or career starters: inside - we offer numerous entry and further training opportunities.</w:t>
        <w:br/>
        <w:br/>
        <w:t>We are looking for you as a track builder: in | Civil engineer (f/m/d) for DB Bahnbau Gruppe GmbH on changing construction sites, mainly in the Bremen, Saxony-Anhalt and Lower Saxony region.</w:t>
        <w:br/>
        <w:t>Your tasks:</w:t>
        <w:br/>
        <w:br/>
        <w:t>- Inspection, maintenance and repair work on e.g. B. Rails, sleepers, track bed you carry out independently and reliably</w:t>
        <w:br/>
        <w:t>- You are responsible for the constant maintenance of our rail network and our track systems on the national construction sites</w:t>
        <w:br/>
        <w:t>- Replacement of damaged tracks and points as well as renewal of the track bed</w:t>
        <w:br/>
        <w:t>- You master the safe handling of the small machines, devices and tools relevant in track construction</w:t>
        <w:br/>
        <w:t>- You go through our internal qualification program, regularly attend further training courses and constantly learn something new</w:t>
        <w:br/>
        <w:br/>
        <w:br/>
        <w:t>Your profile:</w:t>
        <w:br/>
        <w:br/>
        <w:t>- You have successfully completed your skilled worker training as a track builder, civil engineer, or road builder</w:t>
        <w:br/>
        <w:t>- You have commitment and willingness to learn in order to go through the various qualification measures if necessary</w:t>
        <w:br/>
        <w:t>- Working outdoors and working as part of a nationwide assembly job as well as participating in short-term operational assignments at weekends and at night are no problem for you</w:t>
        <w:br/>
        <w:t>- You like physically demanding activities and like to work in a team</w:t>
        <w:br/>
        <w:t>- A valid category B driver's license completes your profile</w:t>
        <w:br/>
        <w:br/>
        <w:br/>
        <w:t>your advantages</w:t>
        <w:br/>
        <w:t>* With seminars, training courses and qualifications, we offer you individual and long-term development and promotion opportunities at specialist, project or management level.</w:t>
        <w:br/>
        <w:t>* You can be sure of a long-term perspective through your permanent employment in a future-oriented group.</w:t>
        <w:br/>
        <w:t>* You get up to 16 free trips within Germany per year and other discounts for your friends and family.</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track builder</w:t>
        <w:tab/>
        <w:t>None</w:t>
        <w:tab/>
        <w:t>2023-03-07 16:09:17.602000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