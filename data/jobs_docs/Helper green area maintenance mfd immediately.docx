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3023</w:t>
        <w:tab/>
        <w:t>5628</w:t>
        <w:tab/>
        <w:t>Helper green area maintenance (m/f/d) immediately</w:t>
        <w:tab/>
        <w:t>Are you ready for a job change? Watch out, then our job of the week is just right for you!</w:t>
        <w:br/>
        <w:br/>
        <w:t>Helper green area maintenance (m/f/d) is a varied part-time job - morning. We offer you your new entry point to advancement as part of temporary employment with the option of being taken on!</w:t>
        <w:br/>
        <w:br/>
        <w:t>The job is not everything, so there are also these benefits for you:</w:t>
        <w:br/>
        <w:t>- Remuneration according to iGZ-DGB collective agreement with industry surcharges</w:t>
        <w:br/>
        <w:t>- Long-term use in the customer company</w:t>
        <w:br/>
        <w:t>- A friendly and personable team as contact persons on site</w:t>
        <w:br/>
        <w:t>- Availability beyond working hours</w:t>
        <w:br/>
        <w:t>- We offer you advance payments</w:t>
        <w:br/>
        <w:br/>
        <w:t>Are you wondering what does a helper for green space maintenance (m/f/d) do?</w:t>
        <w:br/>
        <w:t>- Hedge trimming</w:t>
        <w:br/>
        <w:t>- Mow the lawn</w:t>
        <w:br/>
        <w:t>- Maintenance of green areas</w:t>
        <w:br/>
        <w:t>- Pruning of shrubs and hedges</w:t>
        <w:br/>
        <w:t>- Cut trees and bushes</w:t>
        <w:br/>
        <w:t>- Care of flowers</w:t>
        <w:br/>
        <w:t>- General assistance from the supervisor</w:t>
        <w:br/>
        <w:br/>
        <w:t>What are the requirements for getting started at ARWA Personaldienstleistungen GmbH in Heikendorf?</w:t>
        <w:br/>
        <w:br/>
        <w:t>Show us your strengths:</w:t>
        <w:br/>
        <w:t>- Resilience</w:t>
        <w:br/>
        <w:t>- Flexibility</w:t>
        <w:br/>
        <w:t>- Motivation/willingness to perform</w:t>
        <w:br/>
        <w:t>- Diligence/accuracy</w:t>
        <w:br/>
        <w:t>- Reliability</w:t>
        <w:br/>
        <w:br/>
        <w:t>Your talents are:</w:t>
        <w:br/>
        <w:t>- Tree care, pruning</w:t>
        <w:br/>
        <w:t>- Garden and green space maintenance</w:t>
        <w:br/>
        <w:t>- Hedge and shrub trimming</w:t>
        <w:br/>
        <w:br/>
        <w:t>Sounds good? We should get to know each other! It is best if you come directly to the office, without "ifs" and without an appointment.</w:t>
        <w:br/>
        <w:t>If you want to take it easy, please apply online and we will call you.</w:t>
        <w:br/>
        <w:br/>
        <w:t>You are just a click away from getting to know us, make it happen!</w:t>
        <w:br/>
        <w:t>You can reach our branch in Kiel on 04 31 / 66 84 69 - 0 or by e-mail kiel@arwa.de.</w:t>
        <w:br/>
        <w:br/>
        <w:t>With your application, you agree to ARWA's data protection guidelines (can be found on our homepage under “Privacy Policy”).</w:t>
        <w:tab/>
        <w:t>Helper - Forestry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15:56:44.954000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