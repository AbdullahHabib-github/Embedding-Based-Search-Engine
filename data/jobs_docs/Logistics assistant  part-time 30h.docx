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7683</w:t>
        <w:tab/>
        <w:t>10288</w:t>
        <w:tab/>
        <w:t>Logistics assistant (*) part-time (30h)</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our sophisticated business restaurant with fresh cuisine in Karlsruhe. Therefore we are looking for you as a... Logistics assistant (*) part-time (30h) Office: Karlsruhe, Baden part-time (30h) (Monday - Friday: 7:30 a.m. - 1:30 p.m.) Job number: 7608-22 -5381 Appetizer... and what you bring with you Working independently Driver's license mandatory Good knowledge of German Charming and self-confident demeanor Main course... and what to expect Clearing away of goods Stocking of the warehouse on the site Driving activities for the respective departments and food deliveries Compliance with occupational safety regulations and hygiene regulations Dessert ... and what we have to offer you Professional and private security through an open-ended employment contract Fair and appropriate remuneration with supplements, free employee meals, provision and free cleaning of work clothes, subsidy to company pension schemes, employee discounts on products and services from well-known companies Providers A 100% family business with tradition, growing rapidly with over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Manager, Sarah Taieg,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logistician</w:t>
        <w:tab/>
        <w:t>None</w:t>
        <w:tab/>
        <w:t>2023-03-07 16:06:18.331000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