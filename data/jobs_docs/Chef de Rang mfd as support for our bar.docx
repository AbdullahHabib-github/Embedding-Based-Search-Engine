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7884</w:t>
        <w:tab/>
        <w:t>10489</w:t>
        <w:tab/>
        <w:t>Chef de Rang (m/f/d) as support for our bar</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Advice and support for our guests when choosing food and drinks Running your own station Supporting the service team in all activities and in all areas Supporting and representing the bar team Working independently You have: Completed training and professional experience in a similar position in the upper Hotel industry or gastronomy In-depth knowledge of wines, cheese, spirits and excellent product knowledge in the field of food Experience in the bar area as well as good beverage and cocktail knowledge Great professional and subject-related interest Flexibility and ability to work in a team Good knowledge of German, spoken and written Foreign language skills at least in English We offer you: Above-tariff payment A permanent employment contract A 5-day week working time account with the possibility of compensation Family working atmosphere with motivated and helpful colleagues Honesty and a high degree of respect Personal development and further training Generous catering in our Spezlstubn Relaxation during the breaks in our modern employee lounge Employee benefits in-house Regular employee get-togethers outside of the company Discounts on corporate benefits (cross-industry discounts)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Barmixer/in, Barkeeper/in</w:t>
        <w:tab/>
        <w:t>None</w:t>
        <w:tab/>
        <w:t>2023-03-07 16:06:43.082000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