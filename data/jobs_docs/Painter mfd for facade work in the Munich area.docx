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5440</w:t>
        <w:tab/>
        <w:t>8045</w:t>
        <w:tab/>
        <w:t>Painter (m/f/d) for facade work in the Munich area</w:t>
        <w:tab/>
        <w:t>We are looking for you for our customer as a painter (m/f/d) for facade work in the Munich area.</w:t>
        <w:br/>
        <w:br/>
        <w:t>We offer:</w:t>
        <w:br/>
        <w:br/>
        <w:t>• Permanent employment</w:t>
        <w:br/>
        <w:t>• Pay above the standard pay scale</w:t>
        <w:br/>
        <w:t>• Employer-funded pension</w:t>
        <w:br/>
        <w:t>• Interesting job</w:t>
        <w:br/>
        <w:t>• Personal care</w:t>
        <w:br/>
        <w:br/>
        <w:t>Your tasks:</w:t>
        <w:br/>
        <w:br/>
        <w:t>• General outdoor painting activities</w:t>
        <w:br/>
        <w:t>• Plastering work</w:t>
        <w:br/>
        <w:br/>
        <w:t>Your profile:</w:t>
        <w:br/>
        <w:br/>
        <w:t>• Completed training as a painter (m/f)</w:t>
        <w:br/>
        <w:t>• Orderly and clean way of working</w:t>
        <w:br/>
        <w:t>• Reliability</w:t>
        <w:br/>
        <w:t>• Working hours from 07:00 to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Painter and varnisher - painter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16:01:43.196000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