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9432</w:t>
        <w:tab/>
        <w:t>12037</w:t>
        <w:tab/>
        <w:t>C#/.NET software developer (f/m/d)</w:t>
        <w:tab/>
        <w:t>Would you like to reach the next level in your career? At Brunel you have the opportunity to continuously develop yourself with well-known customers - across all industries. Take the decisive step in your career today and apply to us as a C#/.NET software developer.</w:t>
        <w:br/>
        <w:br/>
        <w:t>Job description:</w:t>
        <w:br/>
        <w:br/>
        <w:t>- As a C#/.NET software developer, you will develop software solutions for controlling and operating machines and systems.</w:t>
        <w:br/>
        <w:t>- For this you analyze the requirements and create concepts, specifications and documentation.</w:t>
        <w:br/>
        <w:t>- You maintain existing software solutions and develop them further if necessary.</w:t>
        <w:br/>
        <w:t>- You will also be responsible for creating test documentation and implementing unit tests.</w:t>
        <w:br/>
        <w:t>- You take over the execution of the software tests and the elimination of errors.</w:t>
        <w:br/>
        <w:br/>
        <w:t>Your profile:</w:t>
        <w:br/>
        <w:br/>
        <w:t>- Successfully completed engineering degree with a focus on computer science or a comparable qualification with several years of professional experience</w:t>
        <w:br/>
        <w:t>- Profound knowledge of the programming language C# and the .NET Framework</w:t>
        <w:br/>
        <w:t>- Desirable are first experiences with TFS, GIT and PLC programming</w:t>
        <w:br/>
        <w:t>- Good knowledge of spoken and written German and English</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 developer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16:09:52.943000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