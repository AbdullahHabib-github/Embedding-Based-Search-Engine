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4822</w:t>
        <w:tab/>
        <w:t>7427</w:t>
        <w:tab/>
        <w:t>Teamlead IT-Infrastructure (m/w/d)</w:t>
        <w:tab/>
        <w:t>Since 1991, ABSOLUT has been a byword for qualified personnel consulting. We procure, support and qualify specialists and executives for national and international companies. The focus of our thoughts and actions is the human being.</w:t>
        <w:br/>
        <w:t>We have u. specialize in the high-tech industry and are active in the following areas: automotive, semiconductor, industry, healthcare and ICT.</w:t>
        <w:br/>
        <w:br/>
        <w:t>As part of the direct placement, we are looking for a person for our customer, a leading service provider in the field of damage and repair management, for the location in Stuttgart at the earliest possible date</w:t>
        <w:br/>
        <w:t>Teamlead IT-Infrastructure (m/f/d)</w:t>
        <w:br/>
        <w:br/>
        <w:br/>
        <w:br/>
        <w:t>Your tasks:</w:t>
        <w:br/>
        <w:t>-- Technical and disciplinary leadership of the IT infrastructure and IT helpdesk team</w:t>
        <w:br/>
        <w:t>-- Responsible for the smooth operation of the IT infrastructure</w:t>
        <w:br/>
        <w:t>-- Execution of IT infrastructure and telephony projects as well as further development of the IT infrastructure landscape</w:t>
        <w:br/>
        <w:t>-- Ensuring IT security and compliance with data protection regulations</w:t>
        <w:br/>
        <w:t>-- Support of the team and coordination of external service providers</w:t>
        <w:br/>
        <w:br/>
        <w:br/>
        <w:t>Your profile:</w:t>
        <w:br/>
        <w:t>-- Successfully completed training as an IT specialist for system integration or a comparable qualification</w:t>
        <w:br/>
        <w:t>-- Professional experience as an IT system administrator in a Microsoft environment, gladly supplemented by initial managerial responsibility</w:t>
        <w:br/>
        <w:t>-- Knowledge of agile methods and experience in moderation and training in the IT environment</w:t>
        <w:br/>
        <w:t>-- In-depth knowledge of the cloud and network</w:t>
        <w:br/>
        <w:t>-- Knowledge of Microsoft 365, DataCenter</w:t>
        <w:br/>
        <w:t>-- Very good knowledge of spoken and written English</w:t>
        <w:br/>
        <w:br/>
        <w:br/>
        <w:t>Our range:</w:t>
        <w:br/>
        <w:t>-- Direct permanent position with our client</w:t>
        <w:br/>
        <w:t>-- Flexible working hours and home office</w:t>
        <w:br/>
        <w:t>-- Complimentary drinks, an excellent canteen with food freshly prepared daily</w:t>
        <w:br/>
        <w:t>-- Varied area of ​​responsibility</w:t>
        <w:br/>
        <w:t>-- Company pension scheme, capital-forming benefits, occupational disability insurance, childcare allowance and company health management</w:t>
        <w:br/>
        <w:br/>
        <w:br/>
        <w:br/>
        <w:t>Have we piqued your interest?</w:t>
        <w:br/>
        <w:t>Then we look forward to receiving your detailed application documents, stating your salary expectations and the earliest possible availability.</w:t>
        <w:br/>
        <w:t>Unfortunately, we cannot return application documents that have been sent by post. We assure you that your personal data will be handled in accordance with data protection law.</w:t>
        <w:br/>
        <w:br/>
        <w:br/>
        <w:t>We are happy to offer you other positions for direct permanent employment with our clients. Call us:</w:t>
        <w:br/>
        <w:t>Phone: +49 89 273728-0</w:t>
        <w:br/>
        <w:br/>
        <w:t>your contact</w:t>
        <w:br/>
        <w:br/>
        <w:t>ABSOLUT Personnel Management GmbH</w:t>
        <w:br/>
        <w:t>Daniel Wirth</w:t>
        <w:br/>
        <w:t>Sonnenstrasse 31</w:t>
        <w:br/>
        <w:t xml:space="preserve"> 80331 Munich</w:t>
        <w:br/>
        <w:t>Telephone: +49 89 273728-0</w:t>
        <w:tab/>
        <w:t>IT specialist - system integration</w:t>
        <w:tab/>
        <w:t>None</w:t>
        <w:tab/>
        <w:t>2023-03-07 16:00:27.096000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