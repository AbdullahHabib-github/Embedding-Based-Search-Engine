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3616</w:t>
        <w:tab/>
        <w:t>6221</w:t>
        <w:tab/>
        <w:t>Purchasing clerk m/f/d - flextime 35h/week</w:t>
        <w:tab/>
        <w:t>Our customer is a medium-sized company with around 60 employees at the Schwelm location. Decades of experience in the field of plant engineering have made him a true specialist in the field of energy supply. To strengthen the purchasing/sales team, we are looking for you to start immediately</w:t>
        <w:br/>
        <w:br/>
        <w:t>Purchasing clerk m/f/d - flextime 35h/week</w:t>
        <w:br/>
        <w:br/>
        <w:t>Your tasks:</w:t>
        <w:br/>
        <w:br/>
        <w:t>• You will support the team in material planning and the release, recording and processing of orders.</w:t>
        <w:br/>
        <w:t>• You trigger orders and track them until they are delivered on time.</w:t>
        <w:br/>
        <w:t>• In dunning, you ensure that reminders are sent and maintain the OPOS list.</w:t>
        <w:br/>
        <w:br/>
        <w:t>profile</w:t>
        <w:br/>
        <w:br/>
        <w:t>• Completed commercial training and/or relevant professional experience in purchasing.</w:t>
        <w:br/>
        <w:t>• Good Word and Excel skills and a conscientious way of working</w:t>
        <w:br/>
        <w:br/>
        <w:t>Offer</w:t>
        <w:br/>
        <w:br/>
        <w:t>• A permanent employment contract</w:t>
        <w:br/>
        <w:t>• A performance-based salary as part of a full-time job (35h/week)</w:t>
        <w:br/>
        <w:t>• Working hours in the flextime model</w:t>
        <w:br/>
        <w:t>• Thorough induction by an established team.</w:t>
        <w:br/>
        <w:t>• An interesting and responsible area of ​​responsibility in an attractive working environment.</w:t>
        <w:br/>
        <w:t>• Very good transport links by car or public transport</w:t>
        <w:br/>
        <w:t>• Free parking directly at the company</w:t>
        <w:br/>
        <w:br/>
        <w:t>General</w:t>
        <w:br/>
        <w:br/>
        <w:t>Ms. Jacqueline Unter Bäumer will answer any further questions you may have about the job offer on telephone no. 0231 1087650, who will also be your contact during the selection process. If you want to be part of it, we look forward to receiving your detailed application documents, stating our reference number. 9927-109-H, your salary expectations and details of the earliest possible starting date.</w:t>
        <w:br/>
        <w:br/>
        <w:t>Absolute discretion and compliance with blocking notices are a matter of course for us.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Clerk Shopping</w:t>
        <w:tab/>
        <w:t>None</w:t>
        <w:tab/>
        <w:t>2023-03-07 15:57:58.067000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