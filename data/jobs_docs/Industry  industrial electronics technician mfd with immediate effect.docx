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3668</w:t>
        <w:tab/>
        <w:t>6273</w:t>
        <w:tab/>
        <w:t>Industry / industrial electronics technician (m/f/d) with immediate effect</w:t>
        <w:tab/>
        <w:t>Industry / industrial electronics technician (m/f/d) with immediate effect</w:t>
        <w:br/>
        <w:br/>
        <w:t>Location: Ranstadt</w:t>
        <w:br/>
        <w:t>Employment type(s): Shift</w:t>
        <w:br/>
        <w:br/>
        <w:t>Purpose and goal of the position</w:t>
        <w:br/>
        <w:t>We, the SW Zeitpersonal team, have been an experienced, 100% family-run temporary employment company for over 15 years and are looking for YOU!</w:t>
        <w:br/>
        <w:br/>
        <w:t>For our customer from the Ranstadt area, we need several industrial / industrial electronics technicians (m/f/d) or employees with comparable professions with a later takeover.</w:t>
        <w:br/>
        <w:br/>
        <w:t>Tasks, competencies and responsibilities</w:t>
        <w:br/>
        <w:t>- Analyze and fix electronic faults</w:t>
        <w:br/>
        <w:t>- accompany the commissioning</w:t>
        <w:br/>
        <w:t>- Repairs and maintenance</w:t>
        <w:br/>
        <w:br/>
        <w:t>Technical requirements</w:t>
        <w:br/>
        <w:t>- Independent way of working</w:t>
        <w:br/>
        <w:t>- Completed training as an industrial electrician and several years of professional experience</w:t>
        <w:br/>
        <w:t>- Shift readiness</w:t>
        <w:br/>
        <w:br/>
        <w:t>Employer Benefits/Corporate Offer</w:t>
        <w:br/>
        <w:t>- a permanent employment relationship with our customer</w:t>
        <w:br/>
        <w:t>- a secure job</w:t>
        <w:br/>
        <w:t>- overpayment</w:t>
        <w:br/>
        <w:t>- performance-related bonus payments</w:t>
        <w:br/>
        <w:t>- Takeover option</w:t>
        <w:br/>
        <w:br/>
        <w:t>Contact details for job advertisement</w:t>
        <w:br/>
        <w:t>SW Zeitpersonal GmbH</w:t>
        <w:br/>
        <w:br/>
        <w:t>personnel service provider</w:t>
        <w:br/>
        <w:br/>
        <w:t>Frankfurter Strasse 76</w:t>
        <w:br/>
        <w:br/>
        <w:t>35578 Wetzlar</w:t>
        <w:br/>
        <w:br/>
        <w:t>Contact:</w:t>
        <w:br/>
        <w:br/>
        <w:t>Telephone: +49-6441-446391-0</w:t>
        <w:br/>
        <w:br/>
        <w:t>Fax: +49-6441-446391-2</w:t>
        <w:br/>
        <w:br/>
        <w:t>Mobile: +49-178-4530699</w:t>
        <w:br/>
        <w:t>Type(s) of staffing needs: Reassignment</w:t>
        <w:br/>
        <w:t>Collective agreement: IGZ</w:t>
        <w:tab/>
        <w:t>Electronics technician - industrial engineering</w:t>
        <w:tab/>
        <w:t>None</w:t>
        <w:tab/>
        <w:t>2023-03-07 15:58:04.499000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