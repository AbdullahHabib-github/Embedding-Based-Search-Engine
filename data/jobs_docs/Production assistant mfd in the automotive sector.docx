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4883</w:t>
        <w:tab/>
        <w:t>7488</w:t>
        <w:tab/>
        <w:t>Production assistant (m/f/d) in the automotive sector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in the context of temporary employment or personnel placement.</w:t>
        <w:br/>
        <w:br/>
        <w:t>Production assistant (m/f/d) in the automotive sector</w:t>
        <w:br/>
        <w:br/>
        <w:t>Location: Sprockhoevel</w:t>
        <w:br/>
        <w:t>Employment type(s): 3 - shift</w:t>
        <w:br/>
        <w:t>Working time: 37.5 hours per week</w:t>
        <w:br/>
        <w:br/>
        <w:t>We are looking for:</w:t>
        <w:br/>
        <w:t>For our well-known customer from the metal industry, we are looking for several production assistants (m/f/d) at the Sprockhövel location.</w:t>
        <w:br/>
        <w:br/>
        <w:t>Your tasks as a production assistant (m/f/d):</w:t>
        <w:br/>
        <w:t>- You assemble roof rails and are responsible for small sorting tasks</w:t>
        <w:br/>
        <w:t>- You carry out a surface inspection by visual inspection and document it</w:t>
        <w:br/>
        <w:t>- You are responsible for the proper placement of the assembled parts in the shipping containers</w:t>
        <w:br/>
        <w:br/>
        <w:t>Your profile:</w:t>
        <w:br/>
        <w:t>- Ideally, you have initial experience in a production company</w:t>
        <w:br/>
        <w:t>- You are physically resilient and work independently</w:t>
        <w:br/>
        <w:t>- You have a basic technical understanding</w:t>
        <w:br/>
        <w:t>- You are shift ready (3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Helpers</w:t>
        <w:br/>
        <w:t>Collective agreement: BAP</w:t>
        <w:tab/>
        <w:t>fitter</w:t>
        <w:tab/>
        <w:t>None</w:t>
        <w:tab/>
        <w:t>2023-03-07 16:00:34.591000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