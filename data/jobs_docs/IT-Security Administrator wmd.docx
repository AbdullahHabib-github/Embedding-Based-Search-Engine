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9484</w:t>
        <w:tab/>
        <w:t>12089</w:t>
        <w:tab/>
        <w:t>IT-Security Administrator (w/m/d)</w:t>
        <w:tab/>
        <w:t>You like to face new challenges and appreciate a job that offers you demanding and varied tasks - we are always looking for specialists like you. Support our team with your skills as an IT security administrator.</w:t>
        <w:br/>
        <w:br/>
        <w:t>Job description:</w:t>
        <w:br/>
        <w:br/>
        <w:t>- Development and further development of IT security concepts for the existing IT network</w:t>
        <w:br/>
        <w:t>and the connected systems.</w:t>
        <w:br/>
        <w:t>- Analysis of current developments in the field of IT security and assessment of them</w:t>
        <w:br/>
        <w:t>Applicability.</w:t>
        <w:br/>
        <w:t>- Modification of protective measures for systems and data.</w:t>
        <w:br/>
        <w:t>- Importing security-related patches.</w:t>
        <w:br/>
        <w:t>- Setting up IT emergency plans and creating scenarios to prevent unauthorized access.</w:t>
        <w:br/>
        <w:t>- Conducting internal user training.</w:t>
        <w:br/>
        <w:br/>
        <w:t>Your profile:</w:t>
        <w:br/>
        <w:br/>
        <w:t>- Completed training as an IT specialist for system integration or a comparable one</w:t>
        <w:br/>
        <w:t>Diploma.</w:t>
        <w:br/>
        <w:t>- First professional experience in network and server administration of Windows and Linux systems.</w:t>
        <w:br/>
        <w:t>- Knowledge of the implementation of IT security measures and IT audits.</w:t>
        <w:br/>
        <w:t>- Interest in standards like ISO 27001.</w:t>
        <w:br/>
        <w:t>- Independent, analytical and structured working style and ability to work in a team.</w:t>
        <w:br/>
        <w:t>- Distinctive personal responsibility, passion and commitment complete your profile.</w:t>
        <w:br/>
        <w:t>- Very good knowledge of English and German.</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IT specialist - system integration</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16:09:59.311000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