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8766</w:t>
        <w:tab/>
        <w:t>11371</w:t>
        <w:tab/>
        <w:t>Customer service (m/f/d)</w:t>
        <w:tab/>
        <w:t>We look after and advise customers from the private and business sectors with a lot of passion. As a successful company in personal customer advice, we are the ideal partner for our renowned product partners and also for you!</w:t>
        <w:br/>
        <w:br/>
        <w:t>We at PS Marketing support you and try to promote you optimally. We are looking for real team players who can ideally develop their potential with us. We look forward to seeing you!</w:t>
        <w:br/>
        <w:br/>
        <w:t>Customer service (m/f/d)</w:t>
        <w:br/>
        <w:br/>
        <w:t>you want to?:</w:t>
        <w:br/>
        <w:br/>
        <w:t>- Independent support of own customers? Inventory management and contract optimization ?</w:t>
        <w:br/>
        <w:t>- You are responsible for planning and conducting counseling sessions</w:t>
        <w:br/>
        <w:t>- Independent work on your tablet as a work tool and free time management for your appointments in the field</w:t>
        <w:br/>
        <w:t>- Together with your team you optimize strategies for market development and processing</w:t>
        <w:br/>
        <w:br/>
        <w:t>what you score with us: :</w:t>
        <w:br/>
        <w:br/>
        <w:t>- Experience in sales or customer service (B2B/ B2C) - lateral entrants are still welcome!</w:t>
        <w:br/>
        <w:t>- Traveling close to where you live is a welcome change for you</w:t>
        <w:br/>
        <w:t>- ideally you have a car driver's license (class B)</w:t>
        <w:br/>
        <w:t>- are a real team player</w:t>
        <w:br/>
        <w:t>- Bubbling with ideas</w:t>
        <w:br/>
        <w:t>- Have small talk and a positive attitude</w:t>
        <w:br/>
        <w:t>- Have very good knowledge of German, reliability and flexibility</w:t>
        <w:br/>
        <w:t>what's waiting for you :</w:t>
        <w:br/>
        <w:br/>
        <w:t>-  Flexible working hours</w:t>
        <w:br/>
        <w:t>- Clients you enjoy working for</w:t>
        <w:br/>
        <w:t>- Good team cohesion</w:t>
        <w:br/>
        <w:t>- Flat hierarchies and informal culture</w:t>
        <w:br/>
        <w:t>- Appreciation (through paid trips abroad, attractive salary, special payments and commission)</w:t>
        <w:br/>
        <w:t>- Prospect of an IHK certificate as a consultant</w:t>
        <w:br/>
        <w:t>- your own tablet as a working tool</w:t>
        <w:br/>
        <w:t>-  Fun at work</w:t>
        <w:br/>
        <w:t>- Coffee and water Flat</w:t>
        <w:br/>
        <w:t>- modern and central workplace (new exhibition center in Leipzig)</w:t>
        <w:br/>
        <w:t>- free parking</w:t>
        <w:br/>
        <w:t>.</w:t>
        <w:br/>
        <w:t>sounds tempting?:</w:t>
        <w:br/>
        <w:br/>
        <w:t>Then seize your chance now and apply directly in one minute to get to know each other.</w:t>
        <w:br/>
        <w:t>We really look forward to seeing you!</w:t>
        <w:br/>
        <w:br/>
        <w:t>And so it continues:</w:t>
        <w:br/>
        <w:br/>
        <w:t>- The application</w:t>
        <w:br/>
        <w:t>Do you identify with our company? Then don't waste any time and use our online tool for your application.</w:t>
        <w:br/>
        <w:t>- First meeting</w:t>
        <w:br/>
        <w:t>Does your application convince us? Then we will invite you – for a first personal meeting, in which you will find out as much about us as we do about you.</w:t>
        <w:br/>
        <w:t>- Second conversation</w:t>
        <w:br/>
        <w:t>After the first appointment, you and we find that it fits? Then we go into a second interview in which you get to know parts of the team.</w:t>
        <w:br/>
        <w:t>- Offer &amp; Signature</w:t>
        <w:br/>
        <w:t>Your and our expectations are met? Then you will receive our contract offer and nothing stands in the way of your start with us.</w:t>
        <w:br/>
        <w:br/>
        <w:t>PS Marketing</w:t>
        <w:br/>
        <w:t>Mrs. Annett Zynda</w:t>
        <w:br/>
        <w:t>info@ps-marketing-le.de</w:t>
        <w:br/>
        <w:t>0341 – 525 798 0</w:t>
        <w:tab/>
        <w:t>Specialist consultant - sales</w:t>
        <w:tab/>
        <w:t>None</w:t>
        <w:tab/>
        <w:t>2023-03-07 16:08:31.277000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