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1918</w:t>
        <w:tab/>
        <w:t>4523</w:t>
        <w:tab/>
        <w:t>TRAINING COMMERCIAL SPECIALIST (M/F/D) – Jena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15:54:28.973000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