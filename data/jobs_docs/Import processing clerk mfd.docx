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2509</w:t>
        <w:tab/>
        <w:t>5114</w:t>
        <w:tab/>
        <w:t>Import processing clerk (m/f/d)</w:t>
        <w:tab/>
        <w:t>TIMEPARTNER - the way it works!</w:t>
        <w:br/>
        <w:t>As one of the top 5 personnel service providers in Germany, which also operates nationally, TIMEPARTNER offers much more than just planning security. Are you interested in changes and varied tasks? Then we have the right job for you!</w:t>
        <w:br/>
        <w:t xml:space="preserve"> For our customer, a well-known company in the Ulm region, we are looking for you as a clerk (m/f/d) for import processing for a long-term assignment with the option of being taken on. Are you not looking for a job directly in Ulm, but in Aalen or Heidenheim, for example? No problem, just contact us! Become part of TIMEPARTNER and apply today!</w:t>
        <w:br/>
        <w:br/>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Execution of import processing including customs clearance for all modes of transport in compliance with the approved procedures and consideration of customs and foreign trade regulations</w:t>
        <w:br/>
        <w:t>- Compliance with and verification of existing preferential agreements and their regulations</w:t>
        <w:br/>
        <w:t>- Close cooperation and communication with our purchasing department when processing add-ons; the export department on current customs and foreign trade issues, accounting, sales, as well as service providers, forwarders and the authorities (customs office, Federal Statistical Office) in day-to-day business</w:t>
        <w:br/>
        <w:t>- Completion of all administrative tasks such as the monthly reports to the Federal Statistical Office and Customs Office, the correspondence with the authorities, the maintenance of the updated customs data in the IT system, as well as the evaluation of tables and the preparation of the figures for company-internal key figures</w:t>
        <w:br/>
        <w:t>- Active participation in upcoming projects and workshops within logistics</w:t>
        <w:br/>
        <w:br/>
        <w:br/>
        <w:t>your qualifications</w:t>
        <w:br/>
        <w:br/>
        <w:t>- The basis of your success is a completed training as a clerk for forwarding and logistics services or a comparable training, ideally supplemented by further training in the field of foreign trade</w:t>
        <w:br/>
        <w:t>- With at least 3 years of professional experience in the field of "Import, Export &amp;amp; Customs" of a comparable company, you will know the typical procedures and processes in the area of ​​import handling</w:t>
        <w:br/>
        <w:t>- As a personality who enjoys communicating, you are fluent in German and English</w:t>
        <w:br/>
        <w:t>- Your conscientious, committed and independent way of working distinguishes you as well as your strength as a team player</w:t>
        <w:br/>
        <w:t>- You round off your profile with well-founded PC knowledge (SAP and MS Office programs).</w:t>
        <w:br/>
        <w:br/>
        <w:br/>
        <w:t>Contact</w:t>
        <w:br/>
        <w:br/>
        <w:t>Have we piqued your interest? Then apply in just a few simple steps using the online form. Or call us daily from 8 a.m. to 5 p.m. on 07321/4900240 - we will clarify everything else for you. You are also welcome to apply by email to Heidenheim@timepartner.com. We look forward to your application documents!</w:t>
        <w:br/>
        <w:t>You are not looking for your new job directly in Ulm? We can also talk about neighboring towns, such as Heidenheim or Aalen. Take charge of your future as soon as possible - we look forward to getting to know you.</w:t>
        <w:tab/>
        <w:t>Personnel Administrator</w:t>
        <w:tab/>
        <w:t>None</w:t>
        <w:tab/>
        <w:t>2023-03-07 15:55:41.566000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