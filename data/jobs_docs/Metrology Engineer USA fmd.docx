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9364</w:t>
        <w:tab/>
        <w:t>11969</w:t>
        <w:tab/>
        <w:t>Metrology Engineer USA (f/m/d)</w:t>
        <w:tab/>
        <w:t>Are you interested in measurement technology, can you imagine staying in the USA and are you confident in dealing with electronic and precision mechanical devices - see your future in the field of measurement technology - then make your decisive career step, apply to Brunel and experience it yourself us the diversity of engineering. Because we are looking for you as a "Measurement Technology Engineer USA with a focus on measurement technology".</w:t>
        <w:br/>
        <w:br/>
        <w:t>Job description:</w:t>
        <w:br/>
        <w:br/>
        <w:t>- You will receive intensive training (at least 6 months), after which you will go to the USA (San Juan Capistrano, California) and take on metrological tasks there (characterization, calibration, validation of sensors and test systems).</w:t>
        <w:br/>
        <w:t>- Your other duties in the US include commissioning, training and on-site calibrations. Business trips are therefore a regular occurrence.</w:t>
        <w:br/>
        <w:t>- Over time you will assume management responsibilities at the US location. The aim is to expand and further develop the American location.</w:t>
        <w:br/>
        <w:t>- Your everyday work is rounded off by the creation of measurement reports for the calibration process. They evaluate the logs and explain them to the customers.</w:t>
        <w:br/>
        <w:br/>
        <w:t>Your profile:</w:t>
        <w:br/>
        <w:br/>
        <w:t>- Technician / Dipl.-Ing. or comparable training in the fields of electrical engineering, measurement technology, electronics</w:t>
        <w:br/>
        <w:t>- Knowledge of the structure of electronic, electrical and precision mechanical devices</w:t>
        <w:br/>
        <w:t>- Willingness to be posted or relocated to the United States</w:t>
        <w:br/>
        <w:t>- Very good knowledge of English</w:t>
        <w:br/>
        <w:t>- Confidence in using MS Office products</w:t>
        <w:br/>
        <w:t>- Very good technical understanding</w:t>
        <w:br/>
        <w:t>- Experience in the field of calibration of measurement technology desirable</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electrical engineering</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16:09:44.542000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