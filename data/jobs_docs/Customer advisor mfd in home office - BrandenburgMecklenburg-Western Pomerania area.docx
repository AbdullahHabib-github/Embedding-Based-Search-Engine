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6341</w:t>
        <w:tab/>
        <w:t>8946</w:t>
        <w:tab/>
        <w:t>Customer advisor (m/f/d) in home office - Brandenburg/Mecklenburg-Western Pomerania area</w:t>
        <w:tab/>
        <w:t>To strengthen our team at E.ON Energie Dialog, we are looking for a customer advisor (m/f/d) to work from home as soon as possible - in the Brandenburg/Mecklenburg-Western Pomerania area. If you are interested, please apply by March 15, 2023.</w:t>
        <w:br/>
        <w:br/>
        <w:t>Our customers are our passion - strengthen our home office team as a customer advisor (m/f/d)!</w:t>
        <w:br/>
        <w:br/>
        <w:t>You love customer contact and like to take care of yourself? You can have that with us!</w:t>
        <w:br/>
        <w:t xml:space="preserve">  * You are the first point of contact for our private and business customers on the phone</w:t>
        <w:br/>
        <w:t xml:space="preserve">  * You answer written customer requests confidently, verbally and in writing</w:t>
        <w:br/>
        <w:t xml:space="preserve">  * You resolve customer concerns on a case-by-case basis and maintain our database</w:t>
        <w:br/>
        <w:t xml:space="preserve">  * You are communicative, solution-oriented and sales success is important to you</w:t>
        <w:br/>
        <w:t xml:space="preserve">  * You enthusiastically advise our customers on energy contracts</w:t>
        <w:br/>
        <w:br/>
        <w:br/>
        <w:t>What you bring for us:</w:t>
        <w:br/>
        <w:t xml:space="preserve">  * You are willing to work in shifts</w:t>
        <w:br/>
        <w:t xml:space="preserve">  * You have already worked from home and know how to organize yourself</w:t>
        <w:br/>
        <w:t xml:space="preserve">  * You have commercial training or several years of experience as a customer advisor (m/f/d)</w:t>
        <w:br/>
        <w:t xml:space="preserve">  * You have experience in operating several software programs</w:t>
        <w:br/>
        <w:t xml:space="preserve">  * Your place of residence is close to the location in Greater Brandenburg a.d. Havel, Demmin, Torgelow, Eberswalde</w:t>
        <w:br/>
        <w:br/>
        <w:br/>
        <w:br/>
        <w:t>You need this for your work in the home office:</w:t>
        <w:br/>
        <w:t xml:space="preserve">  * You have a broadband connection (DSL, VDSL or cable connection) with a download bandwidth of at least 5 MBit/s</w:t>
        <w:br/>
        <w:t xml:space="preserve">  * Your workplace is near the internet router (PC is connected via cable)</w:t>
        <w:br/>
        <w:t xml:space="preserve">  * You have a room (office) where you can work undisturbed</w:t>
        <w:br/>
        <w:t xml:space="preserve">  * You are ready to work the first week of training on site</w:t>
        <w:br/>
        <w:br/>
        <w:br/>
        <w:t>Because you are there every day with commitment and team spirit, we offer you:</w:t>
        <w:br/>
        <w:t xml:space="preserve">  * A salary according to house rates and an additional commission for sales success</w:t>
        <w:br/>
        <w:t xml:space="preserve">  * a monthly flat-rate telework allowance and an annual special payment</w:t>
        <w:br/>
        <w:t xml:space="preserve">  * You get the necessary technology from us</w:t>
        <w:br/>
        <w:t xml:space="preserve">  * 29 days holiday</w:t>
        <w:br/>
        <w:t xml:space="preserve">  * Protection through group accident insurance in the professional and private environment</w:t>
        <w:br/>
        <w:t xml:space="preserve">  * Company fitness - one membership, countless possibilities</w:t>
        <w:br/>
        <w:t xml:space="preserve">  * Practiced health management</w:t>
        <w:br/>
        <w:t xml:space="preserve">  * an interesting and varied job at one of the largest German energy companies</w:t>
        <w:br/>
        <w:br/>
        <w:br/>
        <w:t>Do you still have questions?</w:t>
        <w:br/>
        <w:t>For more information, please contact Annett Friedrichs via the mailbox edo-werbung@eon.com. Or are you already convinced that this should be the next step in your career? Then register now and apply online until March 15th, 2023 for the job as a customer advisor (m/f/d) in the home office - Brandenburg/Mecklenburg-Western Pomerania area (ID 168679).</w:t>
        <w:br/>
        <w:br/>
        <w:t>The integration of people with disabilities corresponds to our self-image and we therefore welcome their application. Our recruitment process is currently taking place digitally, so that we can get to know each other in an uncomplicated and flexible manner.</w:t>
        <w:br/>
        <w:br/>
        <w:t>What else you should know:</w:t>
        <w:br/>
        <w:t>Type of employment: Temporary</w:t>
        <w:br/>
        <w:t>Degree of employment: part-time or full-time</w:t>
        <w:br/>
        <w:t>Society: E.ON Energy Dialogue</w:t>
        <w:br/>
        <w:t>Functional area: customer service; distribution</w:t>
        <w:tab/>
        <w:t>Call center agent/in</w:t>
        <w:tab/>
        <w:t>None</w:t>
        <w:tab/>
        <w:t>2023-03-07 16:03:34.120000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