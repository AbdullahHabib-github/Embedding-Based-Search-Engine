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1133</w:t>
        <w:tab/>
        <w:t>3738</w:t>
        <w:tab/>
        <w:t>Accounting Specialist Accounts Receivable (m/f/d)</w:t>
        <w:tab/>
        <w:t>Would you like to reach the next level in your career? At matching, you have the opportunity to continuously develop yourself with well-known customers - across all industries. Take the decisive step in your career today and apply to us as &lt;Accounting Specialist Accounts Receivable (m/f/d)&gt;.</w:t>
        <w:br/>
        <w:br/>
        <w:t>Your tasks:</w:t>
        <w:br/>
        <w:br/>
        <w:br/>
        <w:t>• You take over the commercial support of the accounts of the assigned customer base</w:t>
        <w:br/>
        <w:t>• Booking payment advice notes is also one of your daily tasks</w:t>
        <w:br/>
        <w:t>• You monitor the age structure of the receivables, take over the dunning process and the payment clarification</w:t>
        <w:br/>
        <w:t>• Your duties will also include the administration, clarification and rejection of payment cuts</w:t>
        <w:br/>
        <w:t>• You will also accompany the coordination of measures to reduce overdue receivables&amp;nbsp;</w:t>
        <w:br/>
        <w:t>• You are the interface to the areas of logistics, order desk and service and in the processing of customer complaints</w:t>
        <w:br/>
        <w:br/>
        <w:t>Your profile:</w:t>
        <w:br/>
        <w:br/>
        <w:br/>
        <w:t>• You take over the commercial support of the accounts of the assigned customer base</w:t>
        <w:br/>
        <w:t>• Booking payment advice notes is also one of your daily tasks</w:t>
        <w:br/>
        <w:t>• You monitor the age structure of the receivables, take over the dunning process and the payment clarification</w:t>
        <w:br/>
        <w:t>• Your duties will also include the administration, clarification and rejection of payment cuts</w:t>
        <w:br/>
        <w:t>• You will also accompany the coordination of measures to reduce overdue receivables&amp;nbsp;</w:t>
        <w:br/>
        <w:t>• You are the interface to the areas of logistics, order desk and service and in the processing of customer complaints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15:52:52.139000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