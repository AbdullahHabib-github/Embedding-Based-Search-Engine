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1935</w:t>
        <w:tab/>
        <w:t>4540</w:t>
        <w:tab/>
        <w:t>Apprenticeship as automotive mechatronics technician for commercial vehicle technology (m/f/d)</w:t>
        <w:tab/>
        <w:t>Family tradition meets innovation!</w:t>
        <w:br/>
        <w:br/>
        <w:t>Do you always have a plan, are you super organized and enthusiastic about the extraordinary?</w:t>
        <w:br/>
        <w:br/>
        <w:t>Then start your apprenticeship with us in Sonsbeck from August 1st, 2023!</w:t>
        <w:br/>
        <w:br/>
        <w:t>What you will learn with us:</w:t>
        <w:br/>
        <w:br/>
        <w:t>From the first day of your training you are actively involved and no day is like the other!</w:t>
        <w:br/>
        <w:br/>
        <w:t>During your training you will acquire the following skills:</w:t>
        <w:br/>
        <w:br/>
        <w:t>• Equipping, converting and retrofitting commercial vehicles and their systems</w:t>
        <w:br/>
        <w:br/>
        <w:t>• Repair of engines, transmissions, axles, braking systems and vehicle bodies</w:t>
        <w:br/>
        <w:br/>
        <w:t>• Maintenance and testing of components and systems</w:t>
        <w:br/>
        <w:br/>
        <w:t>• Measure, check and calibrate steering systems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•</w:t>
        <w:br/>
        <w:br/>
        <w:t>Test drives and emissions measurements</w:t>
        <w:br/>
        <w:br/>
        <w:t>What you bring to the table:</w:t>
        <w:br/>
        <w:br/>
        <w:t>To get off to a flying start, you should bring the following basics with you:</w:t>
        <w:br/>
        <w:br/>
        <w:t>• Secondary school leaving certificate or good secondary school leaving certificate</w:t>
        <w:br/>
        <w:br/>
        <w:t>• Good knowledge of mathematics and physics</w:t>
        <w:br/>
        <w:br/>
        <w:t>• Technical understanding and manual skills</w:t>
        <w:br/>
        <w:br/>
        <w:t>• Ability to work in a team and reliability</w:t>
        <w:br/>
        <w:br/>
        <w:t>• You enjoy solving tricky problems and don't let it upset you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• You would like to familiarize yourself with the specialist topics of pneumatics, hydraulics, electrical engineering and electronics</w:t>
        <w:br/>
        <w:br/>
        <w:t>This is what we start with:</w:t>
        <w:br/>
        <w:br/>
        <w:t>One for all and all for one! We also score points with numerous facts and thus ensure that both parties are committed to the matter:</w:t>
        <w:br/>
        <w:br/>
        <w:t>• An exciting and varied apprenticeship with very good chances of being taken on</w:t>
        <w:br/>
        <w:br/>
        <w:t>• Gathering of experiences up close and in the thick of things. E.g. transport escort, loading at our own terminal and much more</w:t>
        <w:br/>
        <w:br/>
        <w:t>• Free protective clothing</w:t>
        <w:br/>
        <w:br/>
        <w:t>• Assumption of costs for necessary textbooks, training and further education</w:t>
        <w:br/>
        <w:br/>
        <w:t>• Great colleagues, family cohesion and work at eye level</w:t>
        <w:br/>
        <w:br/>
        <w:t>• Participation in extraordinary and spectacular projects - throughout Europe</w:t>
        <w:br/>
        <w:br/>
        <w:t>• Cooperation with our heavy-duty terminal in Wesel</w:t>
        <w:tab/>
        <w:t>Motor vehicle mechatronics technician - passenger vehicle technology</w:t>
        <w:tab/>
        <w:t>None</w:t>
        <w:tab/>
        <w:t>2023-03-07 15:54:31.071000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