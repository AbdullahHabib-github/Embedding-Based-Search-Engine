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2522</w:t>
        <w:tab/>
        <w:t>5127</w:t>
        <w:tab/>
        <w:t>Mechanical engineering mechanic (m/f/d)</w:t>
        <w:tab/>
        <w:t>As one of the top 5 personnel service providers in Germany, which also operates nationally, TIMEPARTNER offers much more than just planning security.</w:t>
        <w:br/>
        <w:t>Are you interested in changes and varied tasks? Then we have the right job for you! We're looking for one</w:t>
        <w:br/>
        <w:br/>
        <w:t>We are looking for a mechanical engineering mechanic (m/f/d) for a well-known company from Leer.</w:t>
        <w:br/>
        <w:br/>
        <w:t>Become part of TIMEPARTNER and apply today!</w:t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Assembly of components</w:t>
        <w:br/>
        <w:t>- Construction of various plants</w:t>
        <w:br/>
        <w:t>- Testing and adjustment of the machines</w:t>
        <w:br/>
        <w:t>- Troubleshooting</w:t>
        <w:br/>
        <w:br/>
        <w:br/>
        <w:t>your qualifications</w:t>
        <w:br/>
        <w:br/>
        <w:t>- Completed vocational training as a mechanical engineer</w:t>
        <w:br/>
        <w:t>- Experience in the construction of plants desirable</w:t>
        <w:br/>
        <w:t>- Willingness to work shifts</w:t>
        <w:br/>
        <w:t>- Reliability</w:t>
        <w:br/>
        <w:br/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tab/>
        <w:t>mechanical engineer</w:t>
        <w:tab/>
        <w:t>None</w:t>
        <w:tab/>
        <w:t>2023-03-07 15:55:43.155000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