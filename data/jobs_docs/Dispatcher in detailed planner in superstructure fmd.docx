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9177</w:t>
        <w:tab/>
        <w:t>11782</w:t>
        <w:tab/>
        <w:t>Dispatcher: in/ detailed planner: in superstructure (f/m/d)</w:t>
        <w:tab/>
        <w:t>We are looking for motivated employees for over 500 different professions. And all over Germany. Whether experienced professionals or career starters: inside - we offer numerous entry and further training opportunities.</w:t>
        <w:br/>
        <w:br/>
        <w:t>We are looking for you as a dispatcher/fine planner:in superstructure (f/m/d) for DB Netz AG at the Würzburg location as soon as possible.</w:t>
        <w:br/>
        <w:br/>
        <w:br/>
        <w:t>Your tasks:</w:t>
        <w:br/>
        <w:br/>
        <w:br/>
        <w:t>- You ensure the optimal resource planning as well as the economical and timely scheduling of work orders and the maintenance teams</w:t>
        <w:br/>
        <w:t>- You carry out your planning employee-related and on a daily basis on a weekly basis and keep an eye on the efficient use of the available resources (staff, vehicles, etc.) in cooperation with the other dispatchers</w:t>
        <w:br/>
        <w:t>- As a detailed planner:in, you schedule the work of your assigned team on a daily basis and monitor the execution of the maintenance work using completion reports</w:t>
        <w:br/>
        <w:t>- You will also take on the annual capacity planning as well as vacation and qualification planning for the assigned teams, taking into account the timely processing of orders</w:t>
        <w:br/>
        <w:t>- You keep track of all orders, react to disruptions at short notice and reschedule your teams accordingly</w:t>
        <w:br/>
        <w:t>- You create the monthly plan, taking into account employee absences, working time laws, company agreements and collective agreements</w:t>
        <w:br/>
        <w:t>- Order controlling, key figure reporting and weekly coordination with district managers, team leaders and the head of detailed planning are also part of your tasks</w:t>
        <w:br/>
        <w:br/>
        <w:br/>
        <w:t>Your profile:</w:t>
        <w:br/>
        <w:br/>
        <w:br/>
        <w:t>- You have successfully completed training as a state-certified technician, IHK master: in or a comparable qualification or alternatively have the qualification as a switch mechanic: in or track mechanic: in</w:t>
        <w:br/>
        <w:t>- As a detailed planner, you schedule the work of your assigned team on a daily basis and monitor the execution of the maintenance work using completion reports</w:t>
        <w:br/>
        <w:t>- Ideally, you have practical experience in the area of ​​disposition / detailed planning</w:t>
        <w:br/>
        <w:t>- You are structured and always keep track of things, even in stressful situations - working with IT tools (e.g. MS Office, SAP) is a matter of course for you</w:t>
        <w:br/>
        <w:t>- Your solution-oriented and analytical way of working paired with high commitment and reliability distinguishes you and you have a strong technical understanding</w:t>
        <w:br/>
        <w:t>- You look forward to working in a team and the cohesion among your colleagues is important to you</w:t>
        <w:br/>
        <w:t>- You are willing to drive change</w:t>
        <w:br/>
        <w:t>- A category B driver's license completes your profile</w:t>
        <w:br/>
        <w:br/>
        <w:br/>
        <w:t>your advantages</w:t>
        <w:br/>
        <w:t>* You get up to 16 free trips within Germany per year and other discounts for your friends and family.</w:t>
        <w:br/>
        <w:t>* You benefit from discounts in the areas of shopping, leisure, travel and rail offers. The monthly changing offers include e.g. mobile phone contracts, insurance, electricity tariffs, discounts at hotel chains, fashion and lifestyle.</w:t>
        <w:br/>
        <w:t>* You always give everything and therefore get a lot in return: a standard salary package with generally permanent employment contracts and job security as well as a wide range of fringe benefits and a company pension scheme.</w:t>
        <w:br/>
        <w:t>* You can be sure of a long-term perspective through your permanent employment in a future-oriented group.</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Master electrical engineer</w:t>
        <w:tab/>
        <w:t>None</w:t>
        <w:tab/>
        <w:t>2023-03-07 16:09:21.547000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