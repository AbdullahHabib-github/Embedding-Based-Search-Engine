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7305</w:t>
        <w:tab/>
        <w:t>9910</w:t>
        <w:tab/>
        <w:t>Commercial clerk (gn) in the banking sector</w:t>
        <w:tab/>
        <w:t>Your benefits with our customers:</w:t>
        <w:br/>
        <w:br/>
        <w:t xml:space="preserve">   - Attractive remuneration</w:t>
        <w:br/>
        <w:t xml:space="preserve">   - Pleasant working atmosphere and flexible working hours</w:t>
        <w:br/>
        <w:t xml:space="preserve">   - High chance of being taken over</w:t>
        <w:br/>
        <w:br/>
        <w:br/>
        <w:t>Your tasks as a commercial clerk (gn) at a glance:</w:t>
        <w:br/>
        <w:br/>
        <w:t xml:space="preserve">   - Standardised, case-related processing</w:t>
        <w:br/>
        <w:t xml:space="preserve">   - Processing of assignment declarations, pledge releases and land charges</w:t>
        <w:br/>
        <w:t xml:space="preserve">   - Administrative activities in the back office</w:t>
        <w:br/>
        <w:t xml:space="preserve">   - Telephone and written correspondence with public institutions</w:t>
        <w:br/>
        <w:br/>
        <w:br/>
        <w:t>Your skills:</w:t>
        <w:br/>
        <w:br/>
        <w:t xml:space="preserve">   - Completed commercial training, ideally in the banking or insurance industry</w:t>
        <w:br/>
        <w:t xml:space="preserve">   - Previous experience in the back office desirable</w:t>
        <w:br/>
        <w:t xml:space="preserve">   - Knowledge of MS Office</w:t>
        <w:br/>
        <w:t xml:space="preserve">   - Precise and structured way of working</w:t>
        <w:br/>
        <w:t xml:space="preserve">   - Reliable</w:t>
        <w:br/>
        <w:br/>
        <w:br/>
        <w:t>interest aroused?</w:t>
        <w:br/>
        <w:t>Then we look forward to receiving your application documents at jobsinberlin@bankpower.de. The remuneration framework for this position starts at around EUR 30,000 (annually) and depends on qualifications and experience. Please send us your attachments only as a PDF. We look forward to receiving your application with salary expectations and the earliest possible start date. You are also welcome to send us an unsolicited application. Please add the word "unsolicited application" to the subject line of your e-mail. All personal formulations in the job advertisement are to be considered gender-neutral. We live diversity and equal opportunities and are therefore of course happy to receive applications from people with disabilities. We live diversity and equal opportunities and are therefore of course happy to receive applications from people with disabilities. All personal formulations in the job advertisement are to be considered gender-neutral.</w:t>
        <w:tab/>
        <w:t>office clerk</w:t>
        <w:tab/>
        <w:t>None</w:t>
        <w:tab/>
        <w:t>2023-03-07 16:05:32.082000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