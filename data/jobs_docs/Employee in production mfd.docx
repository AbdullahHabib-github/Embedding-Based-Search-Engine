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5269</w:t>
        <w:tab/>
        <w:t>7874</w:t>
        <w:tab/>
        <w:t>Employee in production (m/f/d)</w:t>
        <w:tab/>
        <w:t>Employee in production (m/f/d)</w:t>
        <w:br/>
        <w:br/>
        <w:t>Your tasks:</w:t>
        <w:br/>
        <w:br/>
        <w:t>-Production of the end product from bulk, through filling to final packaging in shift operation</w:t>
        <w:br/>
        <w:t>-Support for root cause analysis of deviations and process improvement</w:t>
        <w:br/>
        <w:t>-Documentation of the processes and results according to the current GMP requirements</w:t>
        <w:br/>
        <w:t>-Operation of production facilities</w:t>
        <w:br/>
        <w:t>- Participation in the implementation/qualification of devices and validation of processes</w:t>
        <w:br/>
        <w:t>-Update of SOPs that affect the department</w:t>
        <w:br/>
        <w:t>-Taking over device responsibility in the department</w:t>
        <w:br/>
        <w:t>-Perform cleaning, disinfection and monitoring activities according to the hygiene protocol</w:t>
        <w:br/>
        <w:br/>
        <w:t>Your qualifications:</w:t>
        <w:br/>
        <w:br/>
        <w:t>- Successfully completed training as a pharmaceutical technician or comparable training (CTA, BTA, food technician)</w:t>
        <w:br/>
        <w:t>-English skills technical/scientific</w:t>
        <w:br/>
        <w:br/>
        <w:t>- Experience in the field of aseptic sterile filling</w:t>
        <w:br/>
        <w:t>-GMP knowledge</w:t>
        <w:br/>
        <w:t>- MS Office user skills</w:t>
        <w:br/>
        <w:t>-Initiative and enjoy working in a team</w:t>
        <w:br/>
        <w:br/>
        <w:t>- Willingness to work shifts and weekends</w:t>
        <w:br/>
        <w:br/>
        <w:t>Your advantages:</w:t>
        <w:br/>
        <w:br/>
        <w:t>- Supervision throughout the application process</w:t>
        <w:br/>
        <w:t>- Support in the ongoing project by our team</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Head of Production/Manufacturing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