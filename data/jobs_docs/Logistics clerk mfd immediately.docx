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3125</w:t>
        <w:tab/>
        <w:t>5730</w:t>
        <w:tab/>
        <w:t>Logistics clerk (m/f/d) immediately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logistics clerk (m/f/d) for a well-known customer company in Nauen.</w:t>
        <w:br/>
        <w:br/>
        <w:t>Professional field: office / administration</w:t>
        <w:br/>
        <w:br/>
        <w:t xml:space="preserve"> With many years of experience in personnel services, our branch in Potsdam offers you a new challenge in Nauen as well as a secure job.</w:t>
        <w:br/>
        <w:t>If this place of work does not appeal to you, we can alternatively offer you this job in Falkensee.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Long-term use in the customer company</w:t>
        <w:br/>
        <w:t>- Bonuses</w:t>
        <w:br/>
        <w:t>- Safe workplace</w:t>
        <w:br/>
        <w:t>- Payments on account</w:t>
        <w:br/>
        <w:t>- travel allowance</w:t>
        <w:br/>
        <w:t>- health bonus</w:t>
        <w:br/>
        <w:br/>
        <w:t>Your tasks as a logistics clerk (m/f/d) include the following areas:</w:t>
        <w:br/>
        <w:t>- Checking payment-triggering documents</w:t>
        <w:br/>
        <w:t>- Ordering and scheduling appointments with various suppliers</w:t>
        <w:br/>
        <w:t>- Scheduling of incoming goods for ongoing production</w:t>
        <w:br/>
        <w:br/>
        <w:t>Your personal strengths set you apart:</w:t>
        <w:br/>
        <w:t>- Resilience</w:t>
        <w:br/>
        <w:t>- Willingness to learn</w:t>
        <w:br/>
        <w:t>- organizational skills</w:t>
        <w:br/>
        <w:t>- Diligence/accuracy</w:t>
        <w:br/>
        <w:br/>
        <w:t>Your qualification as a logistics clerk (m/f/d):</w:t>
        <w:br/>
        <w:t>- Office organization, office management</w:t>
        <w:br/>
        <w:t>- Logistics</w:t>
        <w:br/>
        <w:t>- Processing</w:t>
        <w:br/>
        <w:br/>
        <w:t>Your professional experience as a clerk in logistics (m/f/d), clerk for office management (m/f/d), commercial clerk (m/f/d), office clerk (m/f/d), administrative clerk (m/f/d) or as a secretary (m/f/d) do you stand out?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03 31 / 7 04 84 - 0</w:t>
        <w:br/>
        <w:t>potsdam@arwa.de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Clerk - Logistics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15:56:57.527000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