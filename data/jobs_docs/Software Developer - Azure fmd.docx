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9930</w:t>
        <w:tab/>
        <w:t>12535</w:t>
        <w:tab/>
        <w:t>Software Developer - Azure (f/m/d)</w:t>
        <w:tab/>
        <w:t>*Responsibilities*</w:t>
        <w:br/>
        <w:br/>
        <w:t>· You design and lead the implementation of highly available, highly</w:t>
        <w:br/>
        <w:t>scalable, and secure solutions for the energy trading, risk management and</w:t>
        <w:br/>
        <w:t>portfolio management business using cutting-edge cloud native (azure)</w:t>
        <w:br/>
        <w:t>technologies</w:t>
        <w:br/>
        <w:br/>
        <w:t>· You are part of a multinational team in an international business</w:t>
        <w:br/>
        <w:t>locating in 6 European countries</w:t>
        <w:br/>
        <w:br/>
        <w:t>· You are part of the decision process in terms of technologies and</w:t>
        <w:br/>
        <w:t>technical solutions</w:t>
        <w:br/>
        <w:br/>
        <w:t>· You are responsible for troubleshooting, diagnosing and fixing software</w:t>
        <w:br/>
        <w:t>issues</w:t>
        <w:br/>
        <w:br/>
        <w:t>· You suggest architecture improvements and recommend process improvements</w:t>
        <w:br/>
        <w:br/>
        <w:t>· You evaluate new technology options and vendor products while ensuring</w:t>
        <w:br/>
        <w:t>critical system security using best-in-class security solutions</w:t>
        <w:br/>
        <w:br/>
        <w:t>*Qualifications*</w:t>
        <w:br/>
        <w:br/>
        <w:t>· 5+ years of technical experience in a or similar role supporting large</w:t>
        <w:br/>
        <w:t>scale production systems</w:t>
        <w:br/>
        <w:br/>
        <w:t>· Deep knowledge of software engineering design patterns and clean code</w:t>
        <w:br/>
        <w:t>practices as well as leveraging strong analytical abilities and creative</w:t>
        <w:br/>
        <w:t>problem solving</w:t>
        <w:br/>
        <w:br/>
        <w:t>· Experience with the full software development life cycle, including</w:t>
        <w:br/>
        <w:t>source control system, code reviews, build processes, testing, and</w:t>
        <w:br/>
        <w:t>operations</w:t>
        <w:br/>
        <w:br/>
        <w:t>· Proven C# and .NET Core knowledge and experience</w:t>
        <w:br/>
        <w:br/>
        <w:t>· Practical experience of MS Azure technologies is a plus</w:t>
        <w:br/>
        <w:br/>
        <w:t>· Business fluent in English, German is a plus</w:t>
        <w:br/>
        <w:br/>
        <w:t>*Our benefits*</w:t>
        <w:br/>
        <w:br/>
        <w:t>Apart of our inspiring and dynamic international working atmosphere we have</w:t>
        <w:br/>
        <w:t>following attractive employee benefits to keep you motivated and healthy:</w:t>
        <w:br/>
        <w:br/>
        <w:t>· flexible working hours</w:t>
        <w:br/>
        <w:br/>
        <w:t>· regular trainings</w:t>
        <w:br/>
        <w:br/>
        <w:t>· E.ON Pension Plan</w:t>
        <w:br/>
        <w:br/>
        <w:t>· private car leasing</w:t>
        <w:br/>
        <w:br/>
        <w:t>· E.ON TeamGas &amp; TeamStrom (subsidized power and gas contracts for</w:t>
        <w:br/>
        <w:t>employees)</w:t>
        <w:br/>
        <w:br/>
        <w:t>· free parking space</w:t>
        <w:br/>
        <w:br/>
        <w:t>· company credit card</w:t>
        <w:br/>
        <w:br/>
        <w:t>· fitness club and physiotherapy</w:t>
        <w:br/>
        <w:br/>
        <w:t>· job ticket available</w:t>
        <w:br/>
        <w:br/>
        <w:t>· kindergarten places</w:t>
        <w:br/>
        <w:br/>
        <w:t>· family service support</w:t>
        <w:br/>
        <w:br/>
        <w:t>· subsidized canteen</w:t>
        <w:br/>
        <w:br/>
        <w:t>Additionally, we offer…</w:t>
        <w:br/>
        <w:br/>
        <w:t>· the opportunity to shape the new energy world</w:t>
        <w:br/>
        <w:br/>
        <w:t>· the chance to shape E.ON’s future</w:t>
        <w:br/>
        <w:br/>
        <w:t>· exciting business challenges to be solved</w:t>
        <w:br/>
        <w:br/>
        <w:t>· a space to develop ideas and create personal impact</w:t>
        <w:br/>
        <w:br/>
        <w:t>· an agile and hands-on environment</w:t>
        <w:tab/>
        <w:t>software developer</w:t>
        <w:tab/>
        <w:t>None</w:t>
        <w:tab/>
        <w:t>2023-03-07 16:10:53.816000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