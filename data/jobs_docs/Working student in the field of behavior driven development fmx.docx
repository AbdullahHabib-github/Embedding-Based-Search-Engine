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9009</w:t>
        <w:tab/>
        <w:t>11614</w:t>
        <w:tab/>
        <w:t>Working student in the field of behavior driven development (f/m/x)</w:t>
        <w:tab/>
        <w:t>Job reference: 90782</w:t>
        <w:br/>
        <w:br/>
        <w:br/>
        <w:t>With our BMW, MINI, Rolls-Royce and BMW Motorrad brands, we are one of the world's leading premium manufacturers of automobiles and motorcycles and also a provider of premium financial and mobility services.</w:t>
        <w:br/>
        <w:br/>
        <w:br/>
        <w:t>THE FUTURE OF MOBILITY? DIGITAL.</w:t>
        <w:br/>
        <w:br/>
        <w:t>SHARE YOUR PASSION.</w:t>
        <w:br/>
        <w:br/>
        <w:t>More than 90% of all innovations in automobiles are based on electronics and software. Here in particular, great freedom and networked thinking are required in order to reinvent mobility and enable a completely new driving experience. That's why we not only give students the opportunity to listen, but also to have a say and think ahead.</w:t>
        <w:br/>
        <w:br/>
        <w:br/>
        <w:t>We, the BMW Group, offer you an exciting and varied working student job in the field of Behavior Driven Development.</w:t>
        <w:br/>
        <w:br/>
        <w:t>A central component is the use of Behavior Driven Development (BDD) and thus the switch from self-developed solutions to well-known open source frameworks. We are looking for support in securing known technical requirements with BDD and actively designing the automated test concept.</w:t>
        <w:br/>
        <w:br/>
        <w:br/>
        <w:t>What awaits you?</w:t>
        <w:br/>
        <w:br/>
        <w:t>- Development of BDD tests in Gherkin with Cucumber for various JEE applications.</w:t>
        <w:br/>
        <w:t>- Help design the automated test concept with your know-how and experience.</w:t>
        <w:br/>
        <w:t>- Together with colleagues you set standards for further tests.</w:t>
        <w:br/>
        <w:t>- You work on all areas of consumption and emission calculations as well as the provision of technical data and you will always master new challenges.</w:t>
        <w:br/>
        <w:t>- A team with many years of experience in software development, design and technical know-how.</w:t>
        <w:br/>
        <w:br/>
        <w:br/>
        <w:t>what do you bring</w:t>
        <w:br/>
        <w:br/>
        <w:t>- Advanced studies in computer science (or comparable STEM subject) with a focus on software development.</w:t>
        <w:br/>
        <w:t>- Independent work with active communication.</w:t>
        <w:br/>
        <w:t>- High willingness to familiarize yourself with new technical and professional topics.</w:t>
        <w:br/>
        <w:t>- Very good developer skills and confident handling of Java 11 (JEE knowledge is an advantage).</w:t>
        <w:br/>
        <w:t>- Confident working with relational databases (JPA knowledge is an advantage).</w:t>
        <w:br/>
        <w:t>- Mastery of common developer tools development environment (IntelliJ), git and ticket system (JIRA).</w:t>
        <w:br/>
        <w:t>- An average weekly working time of 15 hours or more.</w:t>
        <w:br/>
        <w:t>- Business fluent knowledge of German (at least language level C1).</w:t>
        <w:br/>
        <w:br/>
        <w:br/>
        <w:t>What do we offer you?</w:t>
        <w:br/>
        <w:br/>
        <w:t>- Comprehensive mentoring &amp; onboarding.</w:t>
        <w:br/>
        <w:t>- Personal &amp; professional development.</w:t>
        <w:br/>
        <w:t>- Work-life balance &amp; flexible working hours.</w:t>
        <w:br/>
        <w:t>- Mobile work.</w:t>
        <w:br/>
        <w:t>- Attractive remuneration.</w:t>
        <w:br/>
        <w:t>- Perks &amp; employee discounts.</w:t>
        <w:br/>
        <w:t>- Apartments (at the Munich location).</w:t>
        <w:br/>
        <w:t>- And much more see bmw.jobs/waswirbieten.</w:t>
        <w:br/>
        <w:br/>
        <w:br/>
        <w:t>Are you enthusiastic about new technologies and an innovative environment? Apply now!</w:t>
        <w:br/>
        <w:br/>
        <w:br/>
        <w:t>At the BMW Group, we see diversity and inclusion in all its dimensions as a strength for our teams. Equal opportunities are of particular concern to us, and the equal treatment of applicants and employees is a fundamental principle of our corporate policy. Therefore, our recruiting decisions are also based on their personality, experience and skills.</w:t>
        <w:br/>
        <w:br/>
        <w:t>More about diversity at the BMW Group at bmwgroup.jobs/diversity.</w:t>
        <w:br/>
        <w:br/>
        <w:br/>
        <w:t>Start date: from 01.04.2023</w:t>
        <w:br/>
        <w:br/>
        <w:t>Duration: 12 months</w:t>
        <w:br/>
        <w:br/>
        <w:t>Working hours:​ part-time</w:t>
        <w:br/>
        <w:br/>
        <w:t>​</w:t>
        <w:br/>
        <w:br/>
        <w:t>Contact:</w:t>
        <w:br/>
        <w:t>BMW Group recruiting team</w:t>
        <w:br/>
        <w:t>+49 89 382-17001</w:t>
        <w:br/>
        <w:br/>
        <w:br/>
        <w:t>Please only apply online via our career portal. Applications via other channels (esp. e-mails) cannot be considered.</w:t>
        <w:br/>
        <w:br/>
        <w:br/>
        <w:t>5</w:t>
        <w:tab/>
        <w:t>Computer scientist (university)</w:t>
        <w:tab/>
        <w:t>With its BMW, MINI, Rolls-Royce and BMW Motorrad brands, the BMW Group is the world's leading premium manufacturer of automobiles and motorcycles and a provider of premium financial and mobility services. The company employs around 125,000 people worldwide.</w:t>
        <w:br/>
        <w:t>With 31 production and assembly sites in 15 countries and a global sales network, the BMW Group is the world's leading premium manufacturer of automobiles and motorcycles and a provider of premium financial and mobility services.</w:t>
        <w:tab/>
        <w:t>2023-03-07 16:09:00.856000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