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2486</w:t>
        <w:tab/>
        <w:t>5091</w:t>
        <w:tab/>
        <w:t>Cleaning assistant (m/f/d) wanted for hospital logistics in Berlin - part-time</w:t>
        <w:tab/>
        <w:t>START YOUR CAREER NOW - WITH TIMEPARTNER</w:t>
        <w:br/>
        <w:t>We are now looking for cleaning assistants (m/f/d) who are willing to work for our customer in Berlin-Brandenburg. The working time consists of a continuous early shift from 6:00 a.m. to 2:00 p.m. The position can be offered as a part-time or full-time position. The remuneration starts from €13.00/h.</w:t>
        <w:br/>
        <w:br/>
        <w:br/>
        <w:t>We look forward to receiving your application at +49 (30) 20 896 861-0, by e-mail at bewerbung.berlin@timepartner.com, on Facebook or by WhatsApp at +49 (172) 847 87 70.</w:t>
        <w:br/>
        <w:br/>
        <w:t>Advantages that we offer you at Timepartner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br/>
        <w:t>Your activities as a cleaning assistant (m/f/d)</w:t>
        <w:br/>
        <w:br/>
        <w:t>- Clean, refill and supply specific areas of the building</w:t>
        <w:br/>
        <w:t>- professional cleaning and cleaning of certain buildings</w:t>
        <w:br/>
        <w:t>- Professional waste separation and waste disposal</w:t>
        <w:br/>
        <w:t>- Removal of cleaning and material residues from surfaces</w:t>
        <w:br/>
        <w:t>- Securing cleaning supplies and cleaning equipment</w:t>
        <w:br/>
        <w:br/>
        <w:br/>
        <w:t>Your qualifications as a cleaning assistant (m/f/d)</w:t>
        <w:br/>
        <w:br/>
        <w:t>- Flexibility and reliability</w:t>
        <w:br/>
        <w:t>- Careful work</w:t>
        <w:br/>
        <w:t>- exercise capacity</w:t>
        <w:br/>
        <w:t>- increased compliance with hygiene standards</w:t>
        <w:br/>
        <w:t>- good knowledge of German</w:t>
        <w:br/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Telephone: 030 20 896 861-0</w:t>
        <w:br/>
        <w:t>Email: bewerbung.berlin@timepartner.com</w:t>
        <w:br/>
        <w:t>Facebook: Time Partner Berlin</w:t>
        <w:tab/>
        <w:t>Helper - cleaning</w:t>
        <w:tab/>
        <w:t>None</w:t>
        <w:tab/>
        <w:t>2023-03-07 15:55:38.743000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