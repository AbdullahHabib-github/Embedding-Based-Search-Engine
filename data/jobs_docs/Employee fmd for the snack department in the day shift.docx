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826</w:t>
        <w:tab/>
        <w:t>3431</w:t>
        <w:tab/>
        <w:t>Employee (f/m/d) for the snack department in the day shift</w:t>
        <w:tab/>
        <w:t>Your ingredients:</w:t>
        <w:br/>
        <w:br/>
        <w:t>- YOU are conscientious and reliable as a team player</w:t>
        <w:br/>
        <w:t>- Ideally, YOU have knowledge of the regulations in food hygiene (HACCP)</w:t>
        <w:br/>
        <w:t>- YOU are willing to work flexibly, including weekends and public holidays</w:t>
        <w:br/>
        <w:br/>
        <w:t>Your daily bread:</w:t>
        <w:br/>
        <w:br/>
        <w:t>- YOU support your colleagues (f/m/d) in the snack department and take on various tasks in the production of our first-class, innovative and market-driven snacks and salads</w:t>
        <w:br/>
        <w:t>- YOU always keep an eye on compliance with our hygiene standards</w:t>
        <w:tab/>
        <w:t>Helper - Food production</w:t>
        <w:tab/>
        <w:t>None</w:t>
        <w:tab/>
        <w:t>2023-03-07 15:52:14.196000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