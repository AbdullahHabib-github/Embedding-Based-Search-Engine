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1978</w:t>
        <w:tab/>
        <w:t>4583</w:t>
        <w:tab/>
        <w:t>Apprenticeship electronics technician (m/f/d) for industrial engineering</w:t>
        <w:tab/>
        <w:t>Electronics technician (m/f/d) for industrial engineering</w:t>
        <w:br/>
        <w:br/>
        <w:t>You should become an electronics engineer if</w:t>
        <w:br/>
        <w:br/>
        <w:br/>
        <w:br/>
        <w:t xml:space="preserve"> - You will soon successfully complete your school education with FOR or technical or full high school diploma</w:t>
        <w:br/>
        <w:br/>
        <w:br/>
        <w:t xml:space="preserve"> - Your interest in technical and manual activities has always been great</w:t>
        <w:br/>
        <w:br/>
        <w:br/>
        <w:t xml:space="preserve"> - You are fascinated by subjects such as mathematics and physics</w:t>
        <w:br/>
        <w:br/>
        <w:br/>
        <w:t xml:space="preserve"> - You find it easy to work in a team and to act prudently and responsibly</w:t>
        <w:br/>
        <w:br/>
        <w:br/>
        <w:t>You learn with us</w:t>
        <w:br/>
        <w:br/>
        <w:br/>
        <w:br/>
        <w:t xml:space="preserve"> - Install, modernize, repair and maintain high-tech equipment and components</w:t>
        <w:br/>
        <w:br/>
        <w:br/>
        <w:t xml:space="preserve"> - to program and configure systems</w:t>
        <w:br/>
        <w:br/>
        <w:br/>
        <w:t xml:space="preserve"> - Carry out tests on the systems and safety devices and instruct future users on how to operate them</w:t>
        <w:br/>
        <w:br/>
        <w:br/>
        <w:t>You find with us</w:t>
        <w:br/>
        <w:br/>
        <w:br/>
        <w:br/>
        <w:t xml:space="preserve"> - An apprenticeship in an innovative high-tech company</w:t>
        <w:br/>
        <w:br/>
        <w:t xml:space="preserve"> good world market position and excellent development prospects</w:t>
        <w:br/>
        <w:br/>
        <w:br/>
        <w:t xml:space="preserve"> - Internal and inter-company training by qualified</w:t>
        <w:br/>
        <w:br/>
        <w:t>Instructors and training officers who are always ready to help you with words and deeds</w:t>
        <w:br/>
        <w:br/>
        <w:t>stand side</w:t>
        <w:br/>
        <w:br/>
        <w:br/>
        <w:t xml:space="preserve"> - A pleasant working environment in which all employees, from trainees to the board of directors, are on first-name terms</w:t>
        <w:br/>
        <w:br/>
        <w:br/>
        <w:t xml:space="preserve"> - Additional benefits such as holiday and Christmas bonuses,</w:t>
        <w:br/>
        <w:br/>
        <w:t>Company parking garage, capital-forming benefits, free</w:t>
        <w:br/>
        <w:br/>
        <w:t>Accident insurance, canteen, company gym with</w:t>
        <w:br/>
        <w:br/>
        <w:t>courses, sports events, massage options on site,</w:t>
        <w:br/>
        <w:br/>
        <w:t>Health Management...</w:t>
        <w:tab/>
        <w:t>Electronics technician - industrial engineering</w:t>
        <w:tab/>
        <w:t>None</w:t>
        <w:tab/>
        <w:t>2023-03-07 15:54:36.421000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