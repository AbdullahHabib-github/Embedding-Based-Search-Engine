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821</w:t>
        <w:tab/>
        <w:t>3426</w:t>
        <w:tab/>
        <w:t>Apprentice office management clerk (f/m/d)</w:t>
        <w:tab/>
        <w:t>Your ingredients:</w:t>
        <w:br/>
        <w:br/>
        <w:t>- YOU have a successful high school diploma in your pocket</w:t>
        <w:br/>
        <w:t>- YOU enjoy customer contact and love working in a team</w:t>
        <w:br/>
        <w:t>- Organization and structured work are in your blood</w:t>
        <w:br/>
        <w:t>- YOU want a change</w:t>
        <w:br/>
        <w:br/>
        <w:t>Your daily bread:</w:t>
        <w:br/>
        <w:br/>
        <w:t>- YOU will get to know everything in our administration, from the procurement of raw materials to the finished product, you will also be involved in order procurement and processing</w:t>
        <w:br/>
        <w:t>- YOU will give our customers good advice on the phone and inspire them with the BrotHaus service quality</w:t>
        <w:br/>
        <w:t>- YOU plan and organize appointments, meetings and training courses</w:t>
        <w:br/>
        <w:t>- YOU are a real team player and support all departments in all office activities</w:t>
        <w:tab/>
        <w:t>Businessman - office management</w:t>
        <w:tab/>
        <w:t>None</w:t>
        <w:tab/>
        <w:t>2023-03-07 15:52:13.586000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