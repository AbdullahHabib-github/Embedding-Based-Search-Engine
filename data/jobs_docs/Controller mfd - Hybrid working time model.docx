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6826</w:t>
        <w:tab/>
        <w:t>9431</w:t>
        <w:tab/>
        <w:t>Controller (m/f/d) - Hybrid working time model</w:t>
        <w:tab/>
        <w:t>We are looking for you!</w:t>
        <w:br/>
        <w:br/>
        <w:t>Do you keep track of things and do you enjoy playing a key role in the company's success?</w:t>
        <w:br/>
        <w:t>Then we have an interesting position for you!</w:t>
        <w:br/>
        <w:t>Our customer in the greater Mannheim area is doing consulting work and is looking for you as a new support in controlling.</w:t>
        <w:br/>
        <w:br/>
        <w:t>Would you like to find out more about this vacancy in recruitment?</w:t>
        <w:br/>
        <w:t>Then send us your application documents and we can exchange information promptly.</w:t>
        <w:br/>
        <w:br/>
        <w:t>We look forward to seeing you!</w:t>
        <w:br/>
        <w:t>This position is to be filled within the framework of direct placement / within the framework of permanent placement.</w:t>
        <w:br/>
        <w:br/>
        <w:t>Controller (m/f/d) - Hybrid working time model</w:t>
        <w:br/>
        <w:br/>
        <w:t>Your tasks:</w:t>
        <w:br/>
        <w:t xml:space="preserve"> • Creation of quarterly reports</w:t>
        <w:br/>
        <w:t xml:space="preserve"> • Forecast</w:t>
        <w:br/>
        <w:t xml:space="preserve"> • Participation in operational controlling</w:t>
        <w:br/>
        <w:t xml:space="preserve"> • Cash Flow Planning</w:t>
        <w:br/>
        <w:t xml:space="preserve"> • Process optimization</w:t>
        <w:br/>
        <w:br/>
        <w:t>Your qualifications:</w:t>
        <w:br/>
        <w:t xml:space="preserve"> • A successfully completed degree in business administration or a comparable degree</w:t>
        <w:br/>
        <w:t xml:space="preserve"> • Experienced handling of MS Office Parket and SAP R3</w:t>
        <w:br/>
        <w:t xml:space="preserve"> • Good written and spoken English knowledge</w:t>
        <w:br/>
        <w:br/>
        <w:t xml:space="preserve"> • Flexible working in the office and from home (hybrid work)</w:t>
        <w:br/>
        <w:br/>
        <w:t>The master plan for your career: We will find exactly the job that suits you. Now click on "Apply directly"!</w:t>
        <w:br/>
        <w:br/>
        <w:t>We welcome applications from people who contribute to the diversity of our company.</w:t>
        <w:tab/>
        <w:t>Controller/in</w:t>
        <w:tab/>
        <w:t>None</w:t>
        <w:tab/>
        <w:t>2023-03-07 16:04:33.341000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