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8203</w:t>
        <w:tab/>
        <w:t>10808</w:t>
        <w:tab/>
        <w:t>F&amp;B Manager (*)</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Do you want to be responsible for the Food &amp; Beverage area at our customer's DM headquarters in Karlsruhe? Together with your team, consisting of 13 employees, you will charm 800 guests every day. F&amp;B Manager (*) Office: Karlsruhe, Baden full-time (Monday - Friday: between 6:00 a.m. and 4:00 p.m.) Job number: 7610-23-5642 Appetizer ... and what you bring with you Ideally, you have completed vocational training in gastronomy/hotel industry additional qualification/study in commercial area, e.g. B. Business administration, hotel/hospitality management or comparable is an advantage Professional experience in an operational management function in the upscale gastronomy/hotel industry/company catering is a must Profound management experience with a wide range of management is desired Excellent host skills and an absolute customer/service orientation High commitment and willingness to perform as well as a strong focus on goals and results Excellent manners, strong communication skills and a convincing demeanor Good knowledge of spoken and written German Main course ... and what to expect Management and business management of the entire F&amp;B area Ensuring smooth operations while maintaining the highest standards Hygiene, quality and the enjoyment &amp; harmony corporate standards Management of your team: personnel selection, deployment planning, appraisal interviews, training courses etc. Personal and intensive contact maintenance with our guests and our contractual partners Development and implementation of new gastronomy concepts and F&amp;B trends in the company Planning and implementation of Conferences, in-house events and special events Regular budget controlling and reporting/forecasts Dessert ... and what we have to offer you Fair and appropriate remuneration, free employee meals, provision and free cleaning of work clothes, allowance for company pension schemes, employee discounts on products and services from well-known suppliers A 100% family business with tradition, growing rapidly with over 125 restaurants nationwide, around 90 million ?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Business Manager, Sarah Kilic, will be happy to answer your first questions on Tel. 0621-30600 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Food-and-Beverage-Manager/in</w:t>
        <w:tab/>
        <w:t>None</w:t>
        <w:tab/>
        <w:t>2023-03-07 16:07:22.252000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