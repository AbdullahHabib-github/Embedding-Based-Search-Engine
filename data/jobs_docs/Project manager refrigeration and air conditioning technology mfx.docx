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8795</w:t>
        <w:tab/>
        <w:t>11400</w:t>
        <w:tab/>
        <w:t>Project manager refrigeration and air conditioning technology (m/f/x)</w:t>
        <w:tab/>
        <w:t>The Viessmann Group is one of the leading international manufacturers of heating, industrial and cooling solutions. The family business was founded in 1917, has 12,300 employees and the group's turnover amounts to 2.65 billion euros. Viessmann Refrigeration Solutions is one of the leading European manufacturers of commercial refrigeration and clean room solutions, known for its energy efficiency, sustainability, ease of use and maintenance. The Viessmann product and service portfolio includes centrally refrigerated as well as plug-in refrigerated cabinets, refrigeration systems, cold room and clean room solutions as well as accessories and the associated service. Viessmann Refrigeration Solutions employs almost 1,500 experts in the field of refrigeration technology in Europe. The refrigeration products are manufactured in Viessmann's production facilities in Germany and Finland and are represented by local sales offices in 20 countries in Europe, which are supported by an extensive network of partner companies.</w:t>
        <w:br/>
        <w:br/>
        <w:t>Project manager refrigeration and air conditioning technology (m/f/x)</w:t>
        <w:br/>
        <w:br/>
        <w:t>What you do:</w:t>
        <w:br/>
        <w:br/>
        <w:t>- Creation and calculation of offers based on own plans or external bills of quantities</w:t>
        <w:br/>
        <w:t>- Technical and commercial project management including responsibility for material procurement, assembly planning, cost, deadline and quality control as well as documentation</w:t>
        <w:br/>
        <w:t>- Accompaniment of construction site appointments</w:t>
        <w:br/>
        <w:t>- Customer care from the first contact to the successful handover of the project</w:t>
        <w:br/>
        <w:t>- Guidance and control of assembly teams and subcontractors</w:t>
        <w:br/>
        <w:t>- Preparation of acceptance and revision documents</w:t>
        <w:br/>
        <w:t>- Project costing and accounting</w:t>
        <w:br/>
        <w:t>That's you:</w:t>
        <w:br/>
        <w:t>You are a doer! You enjoy accepting challenges and don't give up until you find the perfect solution. Your qualities as a team player, your assertiveness and your creativity set you apart.</w:t>
        <w:br/>
        <w:br/>
        <w:t>You are exactly right for the job you are looking for if you can also answer the following points with “yes”:</w:t>
        <w:br/>
        <w:br/>
        <w:t>- Completed qualification as master / technician (m/f/d) in refrigeration system construction or a degree in the field of refrigeration and air conditioning technology, alternatively mechanical engineering, supply engineering or similar with a corresponding focus</w:t>
        <w:br/>
        <w:t>- Safe handling of MS Office, Google Suite and CAD software, design software from various system component manufacturers</w:t>
        <w:br/>
        <w:t>- Knowledge of the VOB is an advantage</w:t>
        <w:br/>
        <w:t>- Very good knowledge of German, both written and spoken, and working knowledge of English is also welcome</w:t>
        <w:br/>
        <w:t>- Class B driver's license</w:t>
        <w:br/>
        <w:t>- Willingness to occasionally travel throughout Germany</w:t>
        <w:br/>
        <w:t>Even if you don't meet all the points but are ready for the challenge, then click "Apply" anyway. We love your spirit!</w:t>
        <w:br/>
        <w:t>What makes us special:</w:t>
        <w:br/>
        <w:t>Our people are the key to bringing our vision to life. Based on this belief, we have created benefits for our employees, or as we call them family members:</w:t>
        <w:br/>
        <w:br/>
        <w:t>- A permanent position in a family company that thinks sustainably</w:t>
        <w:br/>
        <w:t>- Admission to a committed team and in-depth familiarization with work processes</w:t>
        <w:br/>
        <w:t>- Versatile and varied work</w:t>
        <w:br/>
        <w:t>- Personal development and professional perspectives for a long-term cooperation</w:t>
        <w:br/>
        <w:t>- Support for future provision through a company pension scheme</w:t>
        <w:br/>
        <w:t>- Provision of a company car also for private use</w:t>
        <w:br/>
        <w:t>This is us:</w:t>
        <w:br/>
        <w:t>With more than 12,000 employees in 74 countries and a turnover of over 2 billion euros, Viessmann is a leading manufacturer of heating and cooling solutions. With our energy-efficient products, we help to solve one of the greatest challenges of our time: the generation of sustainable energy. Viessmann is the best example here</w:t>
        <w:br/>
        <w:t>progress: At our headquarters in Allendorf we were able to reduce CO2 emissions by 80% and thus already achieve the climate target of 2050. But how do we do all this?</w:t>
        <w:br/>
        <w:br/>
        <w:t>Together with our employees, partners and customers. Every voice is important in order to continuously advance our innovative strength. And we live from the tireless commitment of our teams to work together towards our goal: to create living spaces for future generations.</w:t>
        <w:br/>
        <w:br/>
        <w:t>We look forward to hearing from you!</w:t>
        <w:br/>
        <w:br/>
        <w:t>Viessmann Refrigeration Technology East GmbH</w:t>
        <w:br/>
        <w:t>Mrs Anne Fischer</w:t>
        <w:br/>
        <w:t>Kesselsdorf</w:t>
        <w:br/>
        <w:t>Inselallee 2</w:t>
        <w:br/>
        <w:t>Kesselsdorf</w:t>
        <w:br/>
        <w:t>fhea@viessmann.com</w:t>
        <w:br/>
        <w:t>035204462270</w:t>
        <w:tab/>
        <w:t>project manager</w:t>
        <w:tab/>
        <w:t>None</w:t>
        <w:tab/>
        <w:t>2023-03-07 16:08:34.819000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