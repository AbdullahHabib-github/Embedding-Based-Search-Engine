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5647</w:t>
        <w:tab/>
        <w:t>8252</w:t>
        <w:tab/>
        <w:t>Health and Nurse (m/f/d) Psychiatry</w:t>
        <w:tab/>
        <w:t>2023 March:</w:t>
        <w:br/>
        <w:t>Your new job with us:</w:t>
        <w:br/>
        <w:t>Are you a trained nurse (m/f/d)?</w:t>
        <w:br/>
        <w:t>Then join our zeitconcept specialist team!</w:t>
        <w:br/>
        <w:t>Work for our customer in Saarburg via employee leasing.</w:t>
        <w:br/>
        <w:t>The position is full or part-time with early and late shifts, as well as weekend work.</w:t>
        <w:br/>
        <w:t>We offer you as a nurse (m/f/d) an excellent salary and development opportunities. 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#10730 in the subject line.)</w:t>
        <w:br/>
        <w:t>Please send us your documents via WhatsApp to +4915119479733 or by email to:</w:t>
        <w:br/>
        <w:t>bewerbung.reutlingen@zeitconcept.de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Care and support for people in a psychiatric ward</w:t>
        <w:br/>
        <w:t>• Basic and treatment care</w:t>
        <w:br/>
        <w:t>• Medication</w:t>
        <w:br/>
        <w:t>• Cooperation in an interdisciplinary team</w:t>
        <w:br/>
        <w:t>• Care documentation</w:t>
        <w:br/>
        <w:br/>
        <w:t>profile</w:t>
        <w:br/>
        <w:br/>
        <w:t>• You have completed training as a nurse (m/f/d) or geriatric nurse (m/f/d)</w:t>
        <w:br/>
        <w:t>• You are responsible and contribute your experience</w:t>
        <w:br/>
        <w:t>• You work in a patient-oriented manner, love your job and would also like to develop further</w:t>
        <w:br/>
        <w:t>• Ideally, you have several years of professional experience</w:t>
        <w:br/>
        <w:t>• Shift readiness</w:t>
        <w:br/>
        <w:br/>
        <w:t>compensation</w:t>
        <w:br/>
        <w:br/>
        <w:t>• You can expect a salary above the collective agreement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Scholz</w:t>
        <w:br/>
        <w:t>Kaiserpassage 13</w:t>
        <w:br/>
        <w:t>72764 Reutlingen</w:t>
        <w:br/>
        <w:t>+49 7121 381277-0</w:t>
        <w:br/>
        <w:br/>
        <w:t>Application via email:</w:t>
        <w:br/>
        <w:t>bewerbung.reutlingen@zeitconcept.de</w:t>
        <w:br/>
        <w:br/>
        <w:t>Application via WhatsApp to +4915119479733 or via online form:</w:t>
        <w:br/>
        <w:t>https://zeitconcept.hr4you.org/applicationForm.php?sid=26853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16:02:08.748000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