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6339</w:t>
        <w:tab/>
        <w:t>8944</w:t>
        <w:tab/>
        <w:t>Working student: in electrical engineering/industrial engineering (m/f/d)</w:t>
        <w:tab/>
        <w:t>Bayernwerk Netz GmbH | Ampfing | Temporary | part-time | 213815</w:t>
        <w:br/>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br/>
        <w:t>To strengthen our team at Bayernwerk Netz GmbH, we are looking for a working student: in electrical engineering/industrial engineering (m/f/d) as soon as possible / as soon as possible. If you are interested, please apply by March 5th, 2023.</w:t>
        <w:br/>
        <w:t>A task that challenges</w:t>
        <w:br/>
        <w:t>As a regional supply network operator, we see it as our core task to ensure the energy supply with future-oriented energy networks and solutions. As a working student (m/f/d) you will support our team in the area of ​​connections and make an important contribution to planning and preparing offers for our network connection customers.</w:t>
        <w:br/>
        <w:t xml:space="preserve">  * You create documents for current projects.</w:t>
        <w:br/>
        <w:t xml:space="preserve">  * You draw for current projects in a GIS system.</w:t>
        <w:br/>
        <w:t xml:space="preserve">  * You take over the data maintenance in our common recording systems.</w:t>
        <w:br/>
        <w:t xml:space="preserve">  * You take on agreements with our customers.</w:t>
        <w:br/>
        <w:t xml:space="preserve">  * If you are suitably qualified, you will assume responsibility for projects.</w:t>
        <w:br/>
        <w:br/>
        <w:t>A background that convinces</w:t>
        <w:br/>
        <w:t xml:space="preserve">  * "We before I" is capitalized for us. You are part of a team that stands up for each other and takes responsibility.</w:t>
        <w:br/>
        <w:t xml:space="preserve">  * You are open-minded and passionate and thus convince others of your ideas.</w:t>
        <w:br/>
        <w:t xml:space="preserve">  * You are a hands-on designer who develops innovative solutions and finds the best way to implement them in a targeted manner.</w:t>
        <w:br/>
        <w:t xml:space="preserve">  * You are interested in IT topics and have good knowledge, especially Excel and PowerPoint.</w:t>
        <w:br/>
        <w:t xml:space="preserve">  * You are a student (ideally in a technical course) and have very good knowledge of German as well as organizational talent and enjoy working independently.</w:t>
        <w:br/>
        <w:br/>
        <w:t>An environment that inspires</w:t>
        <w:br/>
        <w:t xml:space="preserve">  * Get to know the application and implementation of theoretical study content in practice. If this results in a topic for your thesis, we will be happy to support you!</w:t>
        <w:br/>
        <w:t xml:space="preserve">  * We are Bavaria's largest regional network operator and part of the E.ON Group. Get to know exciting and forward-looking areas of work with us.</w:t>
        <w:br/>
        <w:t xml:space="preserve">  * Benefit from our strong network and make contacts within the company. Through our working student loyalty program, we can stay in touch and maybe soon welcome you to an entry-level position at Bayernwerk.</w:t>
        <w:br/>
        <w:t xml:space="preserve">  * The successful completion of your studies comes first! We therefore take your lecture and examination schedule into account when planning your working hours.</w:t>
        <w:br/>
        <w:br/>
        <w:br/>
        <w:t>Do you still have questions?</w:t>
        <w:br/>
        <w:br/>
        <w:t>For more information on the recruiting process, please contact Maximilian Seybold, +4989242420244</w:t>
        <w:br/>
        <w:t>Questions about the area of ​​responsibility or the future team will be answered by Matthias Urban, +498636981440</w:t>
        <w:br/>
        <w:br/>
        <w:t>Start your next career step with us and apply online by March 5th, 2023.</w:t>
        <w:br/>
        <w:br/>
        <w:t>With our open and appreciative corporate culture, we welcome everyone. Because we are convinced that differences enrich us. The integration of people with disabilities corresponds to our self-image and we therefore welcome their application.</w:t>
        <w:tab/>
        <w:t>Engineer - electrical engineering</w:t>
        <w:tab/>
        <w:t>None</w:t>
        <w:tab/>
        <w:t>2023-03-07 16:03:33.874000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