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8863</w:t>
        <w:tab/>
        <w:t>11468</w:t>
        <w:tab/>
        <w:t>Career changer in sales (m/f/d)</w:t>
        <w:tab/>
        <w:t>Career changer in sales (m/f/d)</w:t>
        <w:br/>
        <w:br/>
        <w:t>Your advantages: :</w:t>
        <w:br/>
        <w:br/>
        <w:t>- Intensive training tailored to you by your personal trainer</w:t>
        <w:br/>
        <w:t>- Self-structured work and a working day organized by you</w:t>
        <w:br/>
        <w:t>- Motivation and will to succeed mean above-average salary opportunities</w:t>
        <w:br/>
        <w:t>- A great team atmosphere in which cohesion is very important</w:t>
        <w:br/>
        <w:t>Your tasks: :</w:t>
        <w:br/>
        <w:br/>
        <w:t>- Analysis of customer requirements and entry of orders</w:t>
        <w:br/>
        <w:t>- Processing and optimization of existing contracts</w:t>
        <w:br/>
        <w:t>- Development of sales strategies</w:t>
        <w:br/>
        <w:t>- Development of your own customer base and sales skills</w:t>
        <w:br/>
        <w:t>You know you want: :</w:t>
        <w:br/>
        <w:br/>
        <w:t>- Flexible working hours and a working day full of fun</w:t>
        <w:br/>
        <w:t>- Take on responsibility and work your way up to leadership</w:t>
        <w:br/>
        <w:t>- Be a team player and benefit from mutual support</w:t>
        <w:br/>
        <w:t>- Celebrate achievements and be appreciated daily</w:t>
        <w:br/>
        <w:br/>
        <w:t>And so it continues:</w:t>
        <w:br/>
        <w:br/>
        <w:t>- The application :</w:t>
        <w:br/>
        <w:t xml:space="preserve"> Do you identify with our culture? Then don't waste any time and use our online tool for your application.</w:t>
        <w:br/>
        <w:t xml:space="preserve">  </w:t>
        <w:br/>
        <w:t>- First meeting :</w:t>
        <w:br/>
        <w:t xml:space="preserve"> Does your application convince us? Then we will invite you – for a first personal meeting, in which you will find out as much about us as we do about you.</w:t>
        <w:br/>
        <w:t xml:space="preserve">  </w:t>
        <w:br/>
        <w:t>- Second conversation :</w:t>
        <w:br/>
        <w:t xml:space="preserve"> After the first appointment, you and we find that it fits? Then we go into a second interview in which you get to know parts of the team.</w:t>
        <w:br/>
        <w:t xml:space="preserve">  </w:t>
        <w:br/>
        <w:t>- Offer &amp; Signature :</w:t>
        <w:br/>
        <w:t xml:space="preserve"> Your and our expectations are met? Then you will receive our contract offer and nothing stands in the way of your start with us.</w:t>
        <w:br/>
        <w:br/>
        <w:t>JeGoMa GmbH &amp; Co. KG</w:t>
        <w:br/>
        <w:t>Mrs Jasmin Tuwi</w:t>
        <w:br/>
        <w:t>JeGoMa GmbH &amp; Co. KG</w:t>
        <w:br/>
        <w:t>Landsberger Allee 59</w:t>
        <w:br/>
        <w:t>Berlin</w:t>
        <w:br/>
        <w:t>bewerbung@jegoma.de</w:t>
        <w:br/>
        <w:t xml:space="preserve"> 030 – 27 99 14 32</w:t>
        <w:tab/>
        <w:t>field worker</w:t>
        <w:tab/>
        <w:t>None</w:t>
        <w:tab/>
        <w:t>2023-03-07 16:08:43.114000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