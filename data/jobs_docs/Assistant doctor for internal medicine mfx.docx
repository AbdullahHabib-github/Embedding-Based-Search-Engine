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256</w:t>
        <w:tab/>
        <w:t>2861</w:t>
        <w:tab/>
        <w:t>Assistant doctor for internal medicine (m/f/x)</w:t>
        <w:tab/>
        <w:t>Assistant doctor for internal medicine (m/f/d) Düsseldorf</w:t>
        <w:br/>
        <w:br/>
        <w:t>Place of work: Clinic Düsseldorf</w:t>
        <w:br/>
        <w:t>Scope: full-time</w:t>
        <w:br/>
        <w:t>Entry date: as soon as possible</w:t>
        <w:br/>
        <w:br/>
        <w:t>your benefits</w:t>
        <w:br/>
        <w:br/>
        <w:t>• You work in a high-performance internal medicine specialist clinic</w:t>
        <w:br/>
        <w:t>• You will find optimal conditions in a collegial team</w:t>
        <w:br/>
        <w:t>• You will receive a wide range of internal and external training and further education opportunities</w:t>
        <w:br/>
        <w:t>• The clinic offers you demanding and varied further training (24 months of basic further training, 36 months of internal medicine, 36 months of internal medicine and cardiology)</w:t>
        <w:br/>
        <w:t>• You get a variety of freedom and opportunities to help shape things</w:t>
        <w:br/>
        <w:t>• good work-life balance</w:t>
        <w:br/>
        <w:t>• Good transport links with public transport subsidies</w:t>
        <w:br/>
        <w:t>• very nice living environment - for leisure and culture</w:t>
        <w:br/>
        <w:t>• our corporate benefits program gives you discounts at many companies</w:t>
        <w:br/>
        <w:t>• There are discounted memberships in numerous sports and wellness facilities as well as company health management</w:t>
        <w:br/>
        <w:br/>
        <w:t>Your tasks</w:t>
        <w:br/>
        <w:br/>
        <w:t>• You will work in a team for medical care in the areas of vascular diseases, ENT, the heart and the entire musculoskeletal system.</w:t>
        <w:br/>
        <w:br/>
        <w:t>your profile</w:t>
        <w:br/>
        <w:br/>
        <w:t>• You have completed your license to practice medicine and are particularly interested in the field of internal medicine</w:t>
        <w:br/>
        <w:t>• You have a strong ability to work in a team and are highly patient-oriented</w:t>
        <w:br/>
        <w:br/>
        <w:t>Have we aroused your interest or do you have further questions?</w:t>
        <w:br/>
        <w:br/>
        <w:t>Then send us an e-mail, call us or apply directly for this position under "Apply now".</w:t>
        <w:br/>
        <w:br/>
        <w:t>If the position does not quite meet your expectations, please let us know what you would like. We have many other job offers that are not registered in the job portal. We would also be happy to actively look for suitable positions for you and will contact you directly if we have any suitable offers.</w:t>
        <w:br/>
        <w:br/>
        <w:t>You can register with us without obligation and send your profile.</w:t>
        <w:br/>
        <w:br/>
        <w:t>Your contact person</w:t>
        <w:br/>
        <w:br/>
        <w:t>Ms. Siiri Schütz</w:t>
        <w:tab/>
        <w:t>Ward doctor</w:t>
        <w:tab/>
        <w:t>None</w:t>
        <w:tab/>
        <w:t>2023-03-07 15:51:04.073000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