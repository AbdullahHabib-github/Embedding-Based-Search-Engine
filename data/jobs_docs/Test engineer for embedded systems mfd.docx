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5228</w:t>
        <w:tab/>
        <w:t>7833</w:t>
        <w:tab/>
        <w:t>Test engineer for embedded systems (m/f/d)</w:t>
        <w:tab/>
        <w:t>Test engineer for embedded systems (m/f/d)</w:t>
        <w:br/>
        <w:br/>
        <w:t>Your tasks:</w:t>
        <w:br/>
        <w:br/>
        <w:t>-Support the planning and execution of software tests for embedded software</w:t>
        <w:br/>
        <w:t>-Further development and support of existing test setups</w:t>
        <w:br/>
        <w:t>-Performing and documenting tests for software release</w:t>
        <w:br/>
        <w:t>- Analysis of root causes in the laboratory environment</w:t>
        <w:br/>
        <w:t>-Technical support in the application of the software solutions</w:t>
        <w:br/>
        <w:t>-Support for updating and integrating new software</w:t>
        <w:br/>
        <w:br/>
        <w:t>Your qualifications:</w:t>
        <w:br/>
        <w:br/>
        <w:t>-Completed studies in the field of computer science, electrical engineering, engineering or comparable qualifications</w:t>
        <w:br/>
        <w:t>-Experience in integration and system testing for embedded systems</w:t>
        <w:br/>
        <w:t>-Certification as ISTQB Certified Tester</w:t>
        <w:br/>
        <w:t>- Programming skills in Python or C/C++</w:t>
        <w:br/>
        <w:t>-Familiarity with the operating systems Windows and Linux</w:t>
        <w:br/>
        <w:br/>
        <w:t>Your advantages:</w:t>
        <w:br/>
        <w:br/>
        <w:t>- Varied work in a renowned company</w:t>
        <w:br/>
        <w:br/>
        <w:t>- Pleasant working atmosphere</w:t>
        <w:br/>
        <w:t>-Flexible working hours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16:01:17.059000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