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4417</w:t>
        <w:tab/>
        <w:t>7022</w:t>
        <w:tab/>
        <w:t>Commercial employees (m/f/d)*</w:t>
        <w:tab/>
        <w:t>- Germany-wide known company | Team spirit and varied tasks are waiting for you</w:t>
        <w:br/>
        <w:br/>
        <w:t>company profile</w:t>
        <w:br/>
        <w:t>Our customer is the central platform for official announcements and announcements as well as for legally relevant company news.</w:t>
        <w:br/>
        <w:br/>
        <w:t>area of ​​responsibility</w:t>
        <w:br/>
        <w:br/>
        <w:t>-Performing classic office tasks</w:t>
        <w:br/>
        <w:t>-Entering data into the internal system</w:t>
        <w:br/>
        <w:t>-Reconciliation and collection of data</w:t>
        <w:br/>
        <w:t>-Processing emails</w:t>
        <w:br/>
        <w:br/>
        <w:t>requirement profile</w:t>
        <w:br/>
        <w:br/>
        <w:t>-You have initial experience in the commercial sector</w:t>
        <w:br/>
        <w:t>- Very good MS Office skills</w:t>
        <w:br/>
        <w:t>-Accuracy &amp; high ability to concentrate</w:t>
        <w:br/>
        <w:t>-Fluent knowledge of spoken and written German</w:t>
        <w:br/>
        <w:t>-Quick perception</w:t>
        <w:br/>
        <w:br/>
        <w:t>Compensation Package</w:t>
        <w:br/>
        <w:br/>
        <w:t>- Newcomers welcome</w:t>
        <w:br/>
        <w:t>-25 days vacation per year</w:t>
        <w:br/>
        <w:t>-Good public transport connection</w:t>
        <w:br/>
        <w:t>-Corporate Benefits</w:t>
        <w:tab/>
        <w:t>Commercial assistant/business assistant - office/secretariat</w:t>
        <w:tab/>
        <w:t>None</w:t>
        <w:tab/>
        <w:t>2023-03-07 15:59:36.685000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