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3079</w:t>
        <w:tab/>
        <w:t>5684</w:t>
        <w:tab/>
        <w:t>Placer (m/f/d) full-time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 full-time assembler (m/f/d).</w:t>
        <w:br/>
        <w:br/>
        <w:t>Occupation: trade</w:t>
        <w:br/>
        <w:br/>
        <w:t>What do we offer you?</w:t>
        <w:br/>
        <w:t xml:space="preserve"> </w:t>
        <w:br/>
        <w:t>- Remuneration according to iGZ-DGB collective agreement with industry surcharges</w:t>
        <w:br/>
        <w:t>- Good working atmosphere</w:t>
        <w:br/>
        <w:t>- job ticket</w:t>
        <w:br/>
        <w:br/>
        <w:t>With ARWA Personaldienstleistungen GmbH you will find a secure job in Drolshagen with varied tasks and an attractive collective wage.</w:t>
        <w:br/>
        <w:br/>
        <w:t>What does an assembler (m/f/d) do?</w:t>
        <w:br/>
        <w:t xml:space="preserve"> </w:t>
        <w:br/>
        <w:t>- Control of finished parts</w:t>
        <w:br/>
        <w:t>- Repair and maintenance activities</w:t>
        <w:br/>
        <w:t>- Quality control</w:t>
        <w:br/>
        <w:t>- Machine monitoring</w:t>
        <w:br/>
        <w:br/>
        <w:t>What are the requirements for getting started at ARWA Personaldienstleistungen GmbH in Drolshagen?</w:t>
        <w:br/>
        <w:br/>
        <w:t>Ideally, you bring these personal strengths with you:</w:t>
        <w:br/>
        <w:t>- initiative</w:t>
        <w:br/>
        <w:t>- ability to work in a team</w:t>
        <w:br/>
        <w:t>- Reliability</w:t>
        <w:br/>
        <w:br/>
        <w:t>Your knowledge and skills:</w:t>
        <w:br/>
        <w:t>- Loading, unloading</w:t>
        <w:br/>
        <w:t>- Inventory control (stock management)</w:t>
        <w:br/>
        <w:t>- Warehouse work</w:t>
        <w:br/>
        <w:t>- Driving license class B (cars/minibuses) (desirable)</w:t>
        <w:br/>
        <w:br/>
        <w:t>Your professional experience as an assembler (m/f/d), electrician (m/f/d), SMD assembler (m/f/d), EMS assembler (m/f/d), wirer (m/f/d) or as an electrical worker (m/f/d) do you stand out?</w:t>
        <w:br/>
        <w:t>Then apply online now for this job offer.</w:t>
        <w:br/>
        <w:t>Continue your career path together with ARWA Personaldienstleistungen GmbH.</w:t>
        <w:br/>
        <w:br/>
        <w:t>Do you have any questions about our vacancies or would you rather speak to us personally?</w:t>
        <w:br/>
        <w:t>You can reach our branch in Siegen on 02 71 / 38 47 75 - 0 or by e-mail siegen@arwa.de.</w:t>
        <w:br/>
        <w:br/>
        <w:t>With your application, you agree to ARWA's data protection guidelines (can be found on our homepage under “Privacy Policy”).</w:t>
        <w:tab/>
        <w:t>Helper - mechanical engineering, industrial engineering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15:56:51.870000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