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3736</w:t>
        <w:tab/>
        <w:t>6341</w:t>
        <w:tab/>
        <w:t>Production manager (m/f/d)</w:t>
        <w:tab/>
        <w:t>Production manager (m/f/d)</w:t>
        <w:br/>
        <w:br/>
        <w:t>Job ID: 337</w:t>
        <w:br/>
        <w:t>Location: Landau in the Palatinate</w:t>
        <w:br/>
        <w:t>Employment type(s): full-time</w:t>
        <w:br/>
        <w:br/>
        <w:t>Our customers need backup!</w:t>
        <w:br/>
        <w:br/>
        <w:t>For one of our customers in Landau we are now looking for a permanent position</w:t>
        <w:br/>
        <w:br/>
        <w:t>Production manager (m/f/d)</w:t>
        <w:br/>
        <w:br/>
        <w:t>Your Perspective:</w:t>
        <w:br/>
        <w:br/>
        <w:br/>
        <w:t>- A crisis-proof job in a system-relevant company</w:t>
        <w:br/>
        <w:t>- Flat hierarchies</w:t>
        <w:br/>
        <w:t>- A permanent, demanding, versatile, varied and independent job</w:t>
        <w:br/>
        <w:t>- An appreciative team</w:t>
        <w:br/>
        <w:t>- Work in an international environment</w:t>
        <w:br/>
        <w:t>- Good accessibility of the workplace by bus and train, free parking spaces</w:t>
        <w:br/>
        <w:t>- Solar charging station for e-cars</w:t>
        <w:br/>
        <w:t>- Company pension and other benefits</w:t>
        <w:br/>
        <w:t>- Training opportunities</w:t>
        <w:br/>
        <w:br/>
        <w:t>Your tasks:</w:t>
        <w:br/>
        <w:br/>
        <w:br/>
        <w:t>- Technical and disciplinary management and further development of a team of approx. 60 employees (machiners, staplers, welders, plasterers, precision mechanics, painters, logisticians and industrial trainees)</w:t>
        <w:br/>
        <w:t>- Production planning and control, responsibility for effective, safe operational processes</w:t>
        <w:br/>
        <w:t>- Quality management and the optimal use of personnel and resources</w:t>
        <w:br/>
        <w:t>- Ensuring the timely and quality-compliant production according to customer orders</w:t>
        <w:br/>
        <w:t>- Ongoing optimization of the manufacturing processes from a technological and economic point of view</w:t>
        <w:br/>
        <w:t>- Management and control of the production processes</w:t>
        <w:br/>
        <w:t>- Reporting directly to senior management</w:t>
        <w:br/>
        <w:br/>
        <w:t>Your profile:</w:t>
        <w:br/>
        <w:br/>
        <w:br/>
        <w:t>- You have successfully completed training as an industrial foreman/technician or have completed a technical degree in the field of production technology, mechanical engineering, mechatronics or precision engineering</w:t>
        <w:br/>
        <w:t>- Alternatively, you could gain several years of professional and managerial experience in a comparable position in the field of metalworking, industrial series production</w:t>
        <w:br/>
        <w:t>- You have knowledge of LEAN production, LEAN management as well as shop floor management and CIP</w:t>
        <w:br/>
        <w:t>- You have knowledge of production planning/control, work planning and planning of manufacturing processes as well as working with ERP systems (preferably ABAS)</w:t>
        <w:br/>
        <w:t>- You work independently, goal-oriented and structured</w:t>
        <w:br/>
        <w:t>- You are strong in organization and communication as well as able to work in a team and solve conflicts</w:t>
        <w:br/>
        <w:t>- Very good knowledge of spoken and written German</w:t>
        <w:br/>
        <w:br/>
        <w:t>Are you currently looking for a job or want a change?</w:t>
        <w:br/>
        <w:br/>
        <w:t>Then we look forward to receiving your application or your visit to our branch.</w:t>
        <w:br/>
        <w:t>Please send your complete application documents with information on your possible starting date and your salary expectations to the e-mail address provided.</w:t>
        <w:br/>
        <w:br/>
        <w:br/>
        <w:br/>
        <w:t>We look forward to meeting you soon.</w:t>
        <w:br/>
        <w:br/>
        <w:t>The fastest way to us is via the applicant button.</w:t>
        <w:br/>
        <w:t>We can also be reached by our applicants via WhatsApp: 0171 562 94 80</w:t>
        <w:br/>
        <w:br/>
        <w:br/>
        <w:br/>
        <w:t>For information in advance, we are of course at your disposal by phone!</w:t>
        <w:br/>
        <w:br/>
        <w:br/>
        <w:t>- Please note that unfortunately we cannot return any application documents by post. We ask for your understanding.</w:t>
        <w:br/>
        <w:t>- Application costs and travel costs as part of your application will not be reimbursed.</w:t>
        <w:br/>
        <w:br/>
        <w:t>kopp personal services gmbh</w:t>
        <w:br/>
        <w:t>Landau branch</w:t>
        <w:br/>
        <w:br/>
        <w:t>Isabelle Gentes Hirsch</w:t>
        <w:br/>
        <w:br/>
        <w:t>Martin-Luther Str. 27</w:t>
        <w:br/>
        <w:t>76829 Landau</w:t>
        <w:br/>
        <w:br/>
        <w:t>Telephone: 06341 - 5 10 75 0</w:t>
        <w:br/>
        <w:t>Fax: 06341 - 5 10 75 12</w:t>
        <w:br/>
        <w:br/>
        <w:t>jobs@kopplandau.de</w:t>
        <w:br/>
        <w:t>kopp-unternehmensgruppe.de</w:t>
        <w:br/>
        <w:br/>
        <w:t>Department(s): kopp engineering</w:t>
        <w:tab/>
        <w:t>Industrial foreman - general</w:t>
        <w:tab/>
        <w:t>None</w:t>
        <w:tab/>
        <w:t>2023-03-07 15:58:12.832000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