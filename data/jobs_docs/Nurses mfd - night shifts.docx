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5651</w:t>
        <w:tab/>
        <w:t>8256</w:t>
        <w:tab/>
        <w:t>Nurses (m/f/d) - night shifts</w:t>
        <w:tab/>
        <w:t>2023 March:</w:t>
        <w:br/>
        <w:t>Your new job with us:</w:t>
        <w:br/>
        <w:t>As an expert in the health and care sector with over 500 employees (m/f/d) at 9 of its own locations in Germany, the company zeitconcept has many years of experience in your specialist area and the best regional and national contacts.</w:t>
        <w:br/>
        <w:br/>
        <w:t>We offer our employees (m/f/d) not only excellent professional development prospects and above-tariff earning opportunities, but also great flexibility and individual organization with regard to the number of jobs and the location of working hours.</w:t>
        <w:br/>
        <w:br/>
        <w:t>For our customers in Oppenweiler we are looking for you as a nurse (m / f / d) for night services. Join our zeitconcept specialist team! You are our top priority.</w:t>
        <w:br/>
        <w:br/>
        <w:t>Why do professionals (m/f/d) choose zeitconcept?</w:t>
        <w:br/>
        <w:t>Because as a personnel service provider, we mostly employ specialist staff (m/f/d) and fill correspondingly qualified customer orders. As a company, what makes us special is that you as an employee (m/f/d) feel completely at home with us and that together we competently support our customers in the event of bottlenecks.</w:t>
        <w:br/>
        <w:t>Please send us your documents via WhatsApp to +4915119479733 or by email to:</w:t>
        <w:br/>
        <w:t>bewerbung.reutlingen@zeitconcept.de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carry out the basic and treatment care of the patients independently</w:t>
        <w:br/>
        <w:t>• You monitor the patient's vital parameters and prepare them for examinations/interventions if necessary</w:t>
        <w:br/>
        <w:t>• You will also administer and administer medications as instructed, prepare infusions and be responsible for monitoring therapy</w:t>
        <w:br/>
        <w:t>• You document the therapeutic measures and take care of the care planning</w:t>
        <w:br/>
        <w:br/>
        <w:t>profile</w:t>
        <w:br/>
        <w:br/>
        <w:t>• You have completed training as a nurse (m/f/d) or geriatric nurse (m/f/d)</w:t>
        <w:br/>
        <w:t>• You are responsible and contribute your experience</w:t>
        <w:br/>
        <w:t>• You work in a patient-oriented manner, love your job and would also like to develop further</w:t>
        <w:br/>
        <w:t>• Ideally, you have several years of professional experience</w:t>
        <w:br/>
        <w:br/>
        <w:t>compensation</w:t>
        <w:br/>
        <w:br/>
        <w:t>• Achieve your maximum earnings: We offer you a far higher salary, a wide range of attractive bonuses and shift bonuses, Christmas and vacation bonuses - we have a wide range of earnings advantages. We would be happy to inform you individually!</w:t>
        <w:br/>
        <w:t>• Unlimited collective bargaining agreement based on IGZ DGB</w:t>
        <w:br/>
        <w:t>• Flexible service time models possible - we can design stand-by and special services for you individually according to your wishes</w:t>
        <w:br/>
        <w:t>• we know your professional environment very well: perfect support and process organization from A - Z by us</w:t>
        <w:br/>
        <w:t>• Diverse opportunities for further education and training</w:t>
        <w:br/>
        <w:t>• Qualified social, contract and employment law advice and support</w:t>
        <w:br/>
        <w:t>• Your personal zeitconcept contact person is always available for you</w:t>
        <w:br/>
        <w:t>• Takeover option by our customers</w:t>
        <w:br/>
        <w:br/>
        <w:t>We look forward to you starting your new job with us soon!</w:t>
        <w:br/>
        <w:br/>
        <w:t>Contact:</w:t>
        <w:br/>
        <w:t>zeitconcept GmbH personnel services</w:t>
        <w:br/>
        <w:t>Sebastian Scholz</w:t>
        <w:br/>
        <w:t>Kaiserpassage 13</w:t>
        <w:br/>
        <w:t>72764 Reutlingen</w:t>
        <w:br/>
        <w:t>+49 7121 381277-0</w:t>
        <w:br/>
        <w:br/>
        <w:t>Application via email:</w:t>
        <w:br/>
        <w:t>bewerbung.reutlingen@zeitconcept.de</w:t>
        <w:br/>
        <w:br/>
        <w:t>Application via WhatsApp to +4915119479733 or via online form:</w:t>
        <w:br/>
        <w:t>https://zeitconcept.hr4you.org/applicationForm.php?sid=25180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16:02:09.238000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