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5639</w:t>
        <w:tab/>
        <w:t>8244</w:t>
        <w:tab/>
        <w:t>Curative Education Nurse (m/f/d)</w:t>
        <w:tab/>
        <w:t>2023 March:</w:t>
        <w:br/>
        <w:t>Your new job with us:</w:t>
        <w:br/>
        <w:t>Our customer is looking for long-term reinforcement and would like to win you as a regular employee (m/f/d) for his nursing team. He is looking for you as a curative education nurse (m/f/d) full-time.</w:t>
        <w:br/>
        <w:t>You work in a 3-shift system: in the early shift from 6:00 a.m. to 2:00 p.m., in the late shift from 1:40 p.m. to 10:00 p.m. and in the night shift from 9:30 p.m. to 6:15 a.m.</w:t>
        <w:br/>
        <w:br/>
        <w:t>Have you successfully completed your training as a curative education nurse (m/f/d)?</w:t>
        <w:br/>
        <w:t>Then send us your documents! Let's see together whether the workplace meets your expectations and get to know our customers in an interview.</w:t>
        <w:br/>
        <w:t>You will be permanently employed directly by our customer (NO temporary work). You can expect an above-tariff salary with attractive benefits!</w:t>
        <w:br/>
        <w:br/>
        <w:t>We are happy to answer any questions you may have in advance.</w:t>
        <w:br/>
        <w:t>(If you are applying by email, please include ID #9802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take over the basic and treatment care of elderly and needy people</w:t>
        <w:br/>
        <w:t>• They give medication, treat wounds and other care measures according to the doctor's orders</w:t>
        <w:br/>
        <w:t>• You document your maintenance work</w:t>
        <w:br/>
        <w:t>• Relatives can get advice and guidance from you in departments specializing in dementia</w:t>
        <w:br/>
        <w:t>• You are a patient caregiver with everyday problems</w:t>
        <w:br/>
        <w:t>• You exchange ideas within the team and take part in work meetings</w:t>
        <w:br/>
        <w:br/>
        <w:t>profile</w:t>
        <w:br/>
        <w:br/>
        <w:t>• You have completed or recognized training as a curative education nurse (m/f/d), nursing specialist (m/f/d) or a comparable qualification</w:t>
        <w:br/>
        <w:t>• alternatively 1-year examination i.e. geriatric care assistant or nursing assistant certificate (m/f/d)</w:t>
        <w:br/>
        <w:t>• You are reliable, motivated and responsible</w:t>
        <w:br/>
        <w:t>• Commitment and social skills complete your profile</w:t>
        <w:br/>
        <w:br/>
        <w:t>compensation</w:t>
        <w:br/>
        <w:t>You can expect the attractive salary conditions of our customer - you will be employed directly by our customer.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Ziegetsdorfer Strasse 109</w:t>
        <w:br/>
        <w:t>93051 Regensburg</w:t>
        <w:br/>
        <w:t>+49 941 63097-0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https://zeitconcept.hr4you.org/applicationForm.php?sid=27872</w:t>
        <w:tab/>
        <w:t>curative education nurse</w:t>
        <w:tab/>
        <w:t>None</w:t>
        <w:tab/>
        <w:t>2023-03-07 16:02:07.766000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