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5388</w:t>
        <w:tab/>
        <w:t>7993</w:t>
        <w:tab/>
        <w:t>Electronics technician (m/f/d) Munich-North</w:t>
        <w:tab/>
        <w:t>We are looking for you as an electronics technician (m/f/d) for our customer in the north of Munich.</w:t>
        <w:br/>
        <w:br/>
        <w:t>We offer:</w:t>
        <w:br/>
        <w:br/>
        <w:t>• Permanent position with option to be taken on</w:t>
        <w:br/>
        <w:t>• Pay above the standard pay scale</w:t>
        <w:br/>
        <w:t>• Travel allowance</w:t>
        <w:br/>
        <w:t>• Employer-funded pension</w:t>
        <w:br/>
        <w:t>• Interesting job</w:t>
        <w:br/>
        <w:t>• Personal care</w:t>
        <w:br/>
        <w:br/>
        <w:t>Your tasks:</w:t>
        <w:br/>
        <w:br/>
        <w:t>• Installation of firmware</w:t>
        <w:br/>
        <w:t>• Carrying out device and program tests</w:t>
        <w:br/>
        <w:t>• Assembly of electronic, pneumatic and mechanical components</w:t>
        <w:br/>
        <w:t>• Analysis and elimination of malfunctions in mechanical - electronic systems</w:t>
        <w:br/>
        <w:t>• Checking of the electrical protective measures</w:t>
        <w:br/>
        <w:br/>
        <w:t>Your profile:</w:t>
        <w:br/>
        <w:br/>
        <w:t>• Training in electronics, electrics or mechatronics</w:t>
        <w:br/>
        <w:t>• Electronics experience</w:t>
        <w:br/>
        <w:t>• Good knowledge of German</w:t>
        <w:br/>
        <w:t>• Reading technical drawings and circuit diagrams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16:01:36.811000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