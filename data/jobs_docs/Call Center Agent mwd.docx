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8904</w:t>
        <w:tab/>
        <w:t>11509</w:t>
        <w:tab/>
        <w:t>Call Center Agent (m/w/d)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Call Center Agent (m/f/d)</w:t>
        <w:br/>
        <w:br/>
        <w:t>Tasks:</w:t>
        <w:br/>
        <w:br/>
        <w:t>- You will be responsible for telephone support and advice for our customers</w:t>
        <w:br/>
        <w:br/>
        <w:t>- You answer product inquiries</w:t>
        <w:br/>
        <w:br/>
        <w:t>- They provide information about the order status of the goods</w:t>
        <w:br/>
        <w:br/>
        <w:t>- You forward customer concerns to the specialist departments</w:t>
        <w:br/>
        <w:br/>
        <w:t>- You inform our customers about mömax branches/locations</w:t>
        <w:br/>
        <w:t>Qualifications:</w:t>
        <w:br/>
        <w:br/>
        <w:t>- Experience in customer service/customer contact</w:t>
        <w:br/>
        <w:br/>
        <w:t>- Fluency in written and spoken German</w:t>
        <w:br/>
        <w:br/>
        <w:t>- Good computer skills</w:t>
        <w:br/>
        <w:br/>
        <w:t>- A friendly and confident demeanor</w:t>
        <w:br/>
        <w:t>- Quick perception</w:t>
        <w:br/>
        <w:br/>
        <w:t>We offer:</w:t>
        <w:br/>
        <w:br/>
        <w:t>- Professional training courses in our internal academy</w:t>
        <w:br/>
        <w:t>- A safe, varied and responsible job</w:t>
        <w:br/>
        <w:br/>
        <w:t>- Pleasant working atmosphere in a professional team</w:t>
        <w:br/>
        <w:br/>
        <w:t>- Flexible working hours from Mon-Sat (1 day off during the week)</w:t>
        <w:br/>
        <w:t>- Attractive employee discounts also at our partner companies</w:t>
        <w:br/>
        <w:br/>
        <w:t>momax Germany GmbH</w:t>
        <w:br/>
        <w:t>- - Mömax Mannheim</w:t>
        <w:br/>
        <w:t>Momax Mannheim</w:t>
        <w:br/>
        <w:t>Spreewaldallee 40</w:t>
        <w:br/>
        <w:t>68309 Mannheim</w:t>
        <w:br/>
        <w:t>jobs@moemax.de</w:t>
        <w:br/>
        <w:t>-</w:t>
        <w:br/>
        <w:t>-</w:t>
        <w:tab/>
        <w:t>Call center agent/in</w:t>
        <w:tab/>
        <w:t>None</w:t>
        <w:tab/>
        <w:t>2023-03-07 16:08:48.132000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