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8886</w:t>
        <w:tab/>
        <w:t>11491</w:t>
        <w:tab/>
        <w:t>Sales employee (m/f/d) wanted immediately!</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16:08:45.944000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