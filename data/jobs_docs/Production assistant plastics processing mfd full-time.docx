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2952</w:t>
        <w:tab/>
        <w:t>5557</w:t>
        <w:tab/>
        <w:t>Production assistant plastics processing (m/f/d) full-time</w:t>
        <w:tab/>
        <w:t>Are you looking for a professional reorientation within the framework of temporary employment and are you interested in our vacancy?</w:t>
        <w:br/>
        <w:br/>
        <w:t>We look forward to receiving your application as a production assistant for plastics processing (m/f/d) in Hallerndorf!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Overpay</w:t>
        <w:br/>
        <w:t>- A friendly and personable team as contact persons on site</w:t>
        <w:br/>
        <w:br/>
        <w:t>As a production assistant, plastics processing (m/f/d), your daily tasks are:</w:t>
        <w:br/>
        <w:t>- Packing work and light pre-assembly activities</w:t>
        <w:br/>
        <w:t>- Ensuring the supply of materials</w:t>
        <w:br/>
        <w:t>- Equip machines and systems</w:t>
        <w:br/>
        <w:t>- Packing of materials</w:t>
        <w:br/>
        <w:br/>
        <w:t>These talents set you apart:</w:t>
        <w:br/>
        <w:t>- plastic manufacturing</w:t>
        <w:br/>
        <w:t>- plastics engineering</w:t>
        <w:br/>
        <w:t>- plastic processing</w:t>
        <w:br/>
        <w:br/>
        <w:t>Your personal strengths:</w:t>
        <w:br/>
        <w:t>- Independent working</w:t>
        <w:br/>
        <w:t>- Diligence/accuracy</w:t>
        <w:br/>
        <w:t>- ability to work in a team</w:t>
        <w:br/>
        <w:br/>
        <w:t>Your professional experience as a production assistant in plastics processing (m/f/d), production employee (m/f/d), production assistant (m/f/d), machine operator (m/f/d), plant operator (m/f/d) or as a bottler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/ in - plastic, rubber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15:56:36.211000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