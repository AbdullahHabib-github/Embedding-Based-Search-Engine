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9788</w:t>
        <w:tab/>
        <w:t>12393</w:t>
        <w:tab/>
        <w:t>Steward DB Lounge (w/m/d)</w:t>
        <w:tab/>
        <w:t>As a steward, you are the host and ensure excellent service</w:t>
        <w:br/>
        <w:t>the DB Lounge at the train station.</w:t>
        <w:br/>
        <w:br/>
        <w:br/>
        <w:t>We are looking for you as a Steward DB Lounge for as soon as possible</w:t>
        <w:br/>
        <w:t>DB Fernverkehr AG in Berlin.</w:t>
        <w:br/>
        <w:br/>
        <w:br/>
        <w:t>*Your tasks: *</w:t>
        <w:br/>
        <w:br/>
        <w:br/>
        <w:br/>
        <w:t>· You and your colleagues look after our guests during their stay</w:t>
        <w:br/>
        <w:t>stay in the DB Lounge</w:t>
        <w:br/>
        <w:t>· As an attentive host, you offer a high quality of service,</w:t>
        <w:br/>
        <w:t>serve our gastronomic offer at the seat and make sure that</w:t>
        <w:br/>
        <w:t>the guests feel completely comfortable</w:t>
        <w:br/>
        <w:t>· You are responsible for the preparation of food and drinks</w:t>
        <w:br/>
        <w:t>· You create a pleasant atmosphere in the DB Lounge by using the</w:t>
        <w:br/>
        <w:t>Comply with hygiene regulations and ensure cleanliness and order</w:t>
        <w:br/>
        <w:t>· You support the shift team manager when ordering goods</w:t>
        <w:br/>
        <w:t>· The reception of guests as part of an access control at the entrance</w:t>
        <w:br/>
        <w:t>is also one of your duties</w:t>
        <w:br/>
        <w:br/>
        <w:br/>
        <w:br/>
        <w:t>*Your profile: *</w:t>
        <w:br/>
        <w:br/>
        <w:br/>
        <w:br/>
        <w:t>· You have experience in the gastronomy / hotel industry, e.g. B. as</w:t>
        <w:br/>
        <w:t>Waiter, restaurant specialist or hotel specialist</w:t>
        <w:br/>
        <w:t>· As a host, you are customer- and service-oriented and have</w:t>
        <w:br/>
        <w:t>strong communication skills</w:t>
        <w:br/>
        <w:t>· You like dealing with people, especially the sovereign solution</w:t>
        <w:br/>
        <w:t>of conflict situations</w:t>
        <w:br/>
        <w:t>· You are open to digital means of communication - tablets, apps and co.</w:t>
        <w:br/>
        <w:t>are welcome with you</w:t>
        <w:br/>
        <w:t>· Shift and weekend services are a matter of course for you</w:t>
        <w:br/>
        <w:t>· You are fluent in the German language, both written and spoken</w:t>
        <w:br/>
        <w:t>You can speak English with your guests</w:t>
        <w:tab/>
        <w:t>Service staff - gastronomy and hospitality</w:t>
        <w:tab/>
        <w:t>None</w:t>
        <w:tab/>
        <w:t>2023-03-07 16:10:36.513000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