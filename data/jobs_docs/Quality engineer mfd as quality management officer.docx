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5043</w:t>
        <w:tab/>
        <w:t>7648</w:t>
        <w:tab/>
        <w:t>Quality engineer (m/f/d) as quality management officer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successful, active company</w:t>
        <w:br/>
        <w:t>Automotive supplier industry with several locations worldwide.</w:t>
        <w:br/>
        <w:br/>
        <w:t>For the further strategic development and the good order situation</w:t>
        <w:br/>
        <w:t>This company needs your support promptly and directly</w:t>
        <w:br/>
        <w:t>as:</w:t>
        <w:br/>
        <w:br/>
        <w:t>Quality engineer (m/f/d) as quality management officer</w:t>
        <w:br/>
        <w:br/>
        <w:t>What you can expect:</w:t>
        <w:br/>
        <w:br/>
        <w:t>* You may receive an above-average salary from your new employer</w:t>
        <w:br/>
        <w:t>expect (depending on qualification and professional experience)</w:t>
        <w:br/>
        <w:t>* In addition, you can expect respectful cooperation and working with</w:t>
        <w:br/>
        <w:t>modern means of communication at the Bremen location</w:t>
        <w:br/>
        <w:t>* In addition, they will enjoy a motivated work environment in a collegial environment</w:t>
        <w:br/>
        <w:t>Team with good social benefits offered.</w:t>
        <w:br/>
        <w:t>* This also includes, among other things, that they receive 30 days of vacation per year</w:t>
        <w:br/>
        <w:t>and receive a lunch allowance.</w:t>
        <w:br/>
        <w:br/>
        <w:t>Your future area of ​​responsibility:</w:t>
        <w:br/>
        <w:br/>
        <w:t>* As a future employee with a technical degree, e.g</w:t>
        <w:br/>
        <w:t>Quality engineer (m/f/d), engineer (m/f/d) process engineering,</w:t>
        <w:br/>
        <w:t>Vehicle technology or general engineering, or similar support</w:t>
        <w:br/>
        <w:t>she is the top management in quality management during the elaboration</w:t>
        <w:br/>
        <w:t>and implementation of individual quality goals and company-specific ones</w:t>
        <w:br/>
        <w:t>quality policy.</w:t>
        <w:br/>
        <w:t>* You take over the permanent support, review, further development and</w:t>
        <w:br/>
        <w:t>Analysis of the QM system according to ISO 9001:2015 and IATF 16949:2016.</w:t>
        <w:br/>
        <w:t>* Your area of ​​responsibility includes, among other things, the successful (re)certification of the</w:t>
        <w:br/>
        <w:t>QM systems, document management and in particular the</w:t>
        <w:br/>
        <w:t>operational development, updating and continuous development of QM</w:t>
        <w:br/>
        <w:t>Documents such as process descriptions and individual work instructions.</w:t>
        <w:br/>
        <w:t>* Also the implementation of training courses of any kind in their field,</w:t>
        <w:br/>
        <w:t>also for executives, will be part of their work.</w:t>
        <w:br/>
        <w:t>* You conduct and track the system and process audits according to VDA volume</w:t>
        <w:br/>
        <w:t>6.3, IATF 16949 or according to customer and internal specifications</w:t>
        <w:br/>
        <w:t>* This also includes the authorization to use customer portals and</w:t>
        <w:br/>
        <w:t>Entry of data within the scope of the existing authorizations in customer portals.</w:t>
        <w:br/>
        <w:br/>
        <w:br/>
        <w:t>What sets you apart:</w:t>
        <w:br/>
        <w:br/>
        <w:t>* In your new area of ​​responsibility as a quality engineer (m/f/d), engineer</w:t>
        <w:br/>
        <w:t>(m/f/d) process engineering, vehicle technology or general engineering</w:t>
        <w:br/>
        <w:t>bring a degree in engineering or a comparable degree</w:t>
        <w:br/>
        <w:t>with.</w:t>
        <w:br/>
        <w:t>* You are a certified process auditor for this responsible task</w:t>
        <w:br/>
        <w:t>VDA 6.3 or process auditor VDA 6.3 (the one with proof of a successful</w:t>
        <w:br/>
        <w:t>exam should be available to you)</w:t>
        <w:br/>
        <w:t>* Your future employer wants a new team member (m/f/d) in</w:t>
        <w:br/>
        <w:t>this area of ​​several years of professional experience in the automotive industry,</w:t>
        <w:br/>
        <w:t>preferably with tasks/activities in quality management.</w:t>
        <w:br/>
        <w:t>* In addition, it would be desirable if the application of automotive-typical</w:t>
        <w:br/>
        <w:t>Quality tools and methods such as SystemFMEA process, 8D method,</w:t>
        <w:br/>
        <w:t>Cause and Effect Diagram (Ishikawa), 5Why would exist.</w:t>
        <w:br/>
        <w:t>* Since you are in an international environment, you are English</w:t>
        <w:br/>
        <w:t>Language skills (also in writing) are essential.</w:t>
        <w:br/>
        <w:t>• Good English knowledge</w:t>
        <w:tab/>
        <w:t>Engineer - process engineering</w:t>
        <w:tab/>
        <w:t>None</w:t>
        <w:tab/>
        <w:t>2023-03-07 16:00:54.268000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