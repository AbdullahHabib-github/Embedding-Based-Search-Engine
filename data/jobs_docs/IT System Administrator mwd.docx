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6145</w:t>
        <w:tab/>
        <w:t>8750</w:t>
        <w:tab/>
        <w:t>IT System Administrator (m/w/d)</w:t>
        <w:tab/>
        <w:t>IT system administrator (m/f/d)</w:t>
        <w:br/>
        <w:br/>
        <w:t>full time</w:t>
        <w:br/>
        <w:t>50259 Pulheim, Germany</w:t>
        <w:br/>
        <w:t>With professional experience</w:t>
        <w:br/>
        <w:t>3/1/23</w:t>
        <w:br/>
        <w:br/>
        <w:br/>
        <w:br/>
        <w:t>About Us:</w:t>
        <w:br/>
        <w:br/>
        <w:t>The e-motion e-bikes expert group is an association of independent specialist dealers who are 100% specialized in e-bikes. What started in 2009 with an e-bike shop has now become the contact point for e-bike prospects and buyers with over 80 expert shops in three countries.</w:t>
        <w:br/>
        <w:t>Our recipe for success: We love e-bikes!</w:t>
        <w:br/>
        <w:br/>
        <w:t>Do you love bicycles, pedelecs and e-bikes as much as we do?</w:t>
        <w:br/>
        <w:t>For our e-motion headquarters in Pulheim near Cologne</w:t>
        <w:br/>
        <w:t>we are looking for an IT</w:t>
        <w:br/>
        <w:br/>
        <w:t>System administrator (m/f/d) full-time as soon as possible.</w:t>
        <w:br/>
        <w:br/>
        <w:t>Your main task: You will take care of the internet and technical support in the office and develop expertise to train franchise partners and employees in new technologies. You will also instruct our employees in IT matters.</w:t>
        <w:br/>
        <w:br/>
        <w:br/>
        <w:br/>
        <w:t>What you do with us:</w:t>
        <w:br/>
        <w:br/>
        <w:t>You ensure a flawlessly functioning technical infrastructure and continuously develop it (e.g. Google Workspace/G Suite)</w:t>
        <w:br/>
        <w:t>You manage the company's equipment: hardware orders, ordering repairs, solving hardware problems, etc.</w:t>
        <w:br/>
        <w:t>By working on topics such as data backup, IT security measures, data protection and the intranet, you make a significant contribution to a professional working environment for the employees of our company</w:t>
        <w:br/>
        <w:t>With your expert knowledge, you provide user support/training and help our franchise partners and employees to be able to use our IT infrastructure smoothly at all times</w:t>
        <w:br/>
        <w:t>You bring our company digitally forward and support the introduction of new tools</w:t>
        <w:br/>
        <w:br/>
        <w:br/>
        <w:t>What you bring:</w:t>
        <w:br/>
        <w:br/>
        <w:t>At least 1 year experience as a system administrator or a similar role</w:t>
        <w:br/>
        <w:t>Experience in managing Google accounts</w:t>
        <w:br/>
        <w:t>You are primarily familiar with Windows desktops and secondarily with macOS desktops</w:t>
        <w:br/>
        <w:t>Resourcefulness and the ability to solve problems are among your strengths</w:t>
        <w:br/>
        <w:t>Also excellent communication skills</w:t>
        <w:br/>
        <w:t>Very good knowledge of spoken and written German</w:t>
        <w:br/>
        <w:t>and the fascination and interest in e-bikes, e-mobility and technology</w:t>
        <w:br/>
        <w:br/>
        <w:br/>
        <w:t>What we offer you:</w:t>
        <w:br/>
        <w:br/>
        <w:t>We offer you a fair salary above the market average</w:t>
        <w:br/>
        <w:t>Fun at work - we love what we do!</w:t>
        <w:br/>
        <w:t>Real appreciation of your ideas and initiatives - do what you love!</w:t>
        <w:br/>
        <w:t>The best retail partners imaginable</w:t>
        <w:br/>
        <w:t>A great concept with many projects that give you space to realize yourself</w:t>
        <w:br/>
        <w:t>Top catering (coffee, tea, water, snacks and fruit as well as regular team lunches) and weekly yoga</w:t>
        <w:br/>
        <w:t>A large and modern office in the heart of Pulheim</w:t>
        <w:br/>
        <w:br/>
        <w:br/>
        <w:t>Would you like to work with us to advance the future of electromobility?</w:t>
        <w:br/>
        <w:br/>
        <w:t>You can send us your comprehensive application documents with detailed information about your knowledge and skills and a CV with a photo directly online as a PDF.</w:t>
        <w:br/>
        <w:br/>
        <w:br/>
        <w:br/>
        <w:t>apply online</w:t>
        <w:br/>
        <w:t>Imprint | Data protection</w:t>
        <w:tab/>
        <w:t>IT-Administrator/in</w:t>
        <w:tab/>
        <w:t>None</w:t>
        <w:tab/>
        <w:t>2023-03-07 16:03:10.163000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