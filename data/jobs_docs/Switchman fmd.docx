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9803</w:t>
        <w:tab/>
        <w:t>12408</w:t>
        <w:tab/>
        <w:t>Switchman (f/m/d)</w:t>
        <w:tab/>
        <w:t>We are looking for you as a switchman for the as soon as possible</w:t>
        <w:br/>
        <w:t>DB Netz AG at the Eilenburg or Falkenberg (Elster) or Torgau location or</w:t>
        <w:br/>
        <w:t>time</w:t>
        <w:br/>
        <w:br/>
        <w:br/>
        <w:t>*Your tasks:*</w:t>
        <w:br/>
        <w:br/>
        <w:br/>
        <w:br/>
        <w:t>· You navigate trains in small, medium or large interlockings</w:t>
        <w:br/>
        <w:t>· You are responsible for the scheduling and coordination of</w:t>
        <w:br/>
        <w:t>safe, punctual and smooth train operation in rail traffic</w:t>
        <w:br/>
        <w:t>as well as the quality assurance of the transport services of our</w:t>
        <w:br/>
        <w:t>Customers</w:t>
        <w:br/>
        <w:t>· You take over the control and monitoring of operations in</w:t>
        <w:br/>
        <w:t>Train stations and on routes to keep people and goods moving</w:t>
        <w:br/>
        <w:t>· For example, for the journey of a train you provide the complete</w:t>
        <w:br/>
        <w:t>a route (switches, route, signals) and thus guarantee one</w:t>
        <w:br/>
        <w:t>safe exit from a train station</w:t>
        <w:br/>
        <w:t>· Communication and coordination with colleagues in the signal box,</w:t>
        <w:br/>
        <w:t>Engine drivers and control centers are part of your everyday work</w:t>
        <w:br/>
        <w:br/>
        <w:t>*Your profile:*</w:t>
        <w:br/>
        <w:br/>
        <w:br/>
        <w:br/>
        <w:t>· You have completed vocational training as a railway worker</w:t>
        <w:br/>
        <w:t>in operational service, specializing in infrastructure or a comparable qualification</w:t>
        <w:br/>
        <w:t>· You already have professional experience as a points warden, bring high</w:t>
        <w:br/>
        <w:t>Willingness to take on responsibility, great commitment and flexibility</w:t>
        <w:br/>
        <w:t>· You convince with resilience and coordination skills and</w:t>
        <w:br/>
        <w:t>You keep the necessary calm and overview even in complex situations</w:t>
        <w:br/>
        <w:t>· Willingness to work in shifts with night, weekend and</w:t>
        <w:br/>
        <w:t>Holiday work is a matter of course for you</w:t>
        <w:br/>
        <w:t>· You are in possession of a valid driving license class B and a</w:t>
        <w:br/>
        <w:t>own cars</w:t>
        <w:br/>
        <w:t>· The psychological suitability as well as corresponding medical suitability</w:t>
        <w:br/>
        <w:t>are available (an examination can also be arranged by us when you are hired</w:t>
        <w:br/>
        <w:t>become)</w:t>
        <w:tab/>
        <w:t>Railway worker - operating service - route</w:t>
        <w:tab/>
        <w:t>None</w:t>
        <w:tab/>
        <w:t>2023-03-07 16:10:38.339000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