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4545</w:t>
        <w:tab/>
        <w:t>7150</w:t>
        <w:tab/>
        <w:t>Teamassistenz (m/w/d) Real Estate</w:t>
        <w:tab/>
        <w:t>- Short decision paths and direct communication|Personal and professional development</w:t>
        <w:br/>
        <w:br/>
        <w:t>company profile</w:t>
        <w:br/>
        <w:t>My client is an expanding real estate company and is becoming one of the largest global service providers. In order to continue on his growth course, he is looking for a team assistant (m/f/d) Real Estate as part of temporary work with long-term options as soon as possible.</w:t>
        <w:br/>
        <w:br/>
        <w:t>area of ​​responsibility</w:t>
        <w:br/>
        <w:br/>
        <w:t>-She supports the members of the management in day-to-day operations and general team assistance</w:t>
        <w:br/>
        <w:t>-You organize, record and follow up on meetings and events</w:t>
        <w:br/>
        <w:t>-You create and prepare presentations</w:t>
        <w:br/>
        <w:t>-You organize business trips</w:t>
        <w:br/>
        <w:t>-You are responsible for general administrative tasks, reception, office organization, answering and forwarding telephone inquiries, filing, processing the inbox</w:t>
        <w:br/>
        <w:br/>
        <w:t>requirement profile</w:t>
        <w:br/>
        <w:br/>
        <w:t>-Relevant relevant professional experience as an assistant at GF/board level</w:t>
        <w:br/>
        <w:t>-Organizational talent and a high level of service orientation as well as a quick grasp and above-average commitment</w:t>
        <w:br/>
        <w:t>-Independent, structured and analytical way of working as well as confident handling of ad hoc inquiries</w:t>
        <w:br/>
        <w:t>-Excellent communication and presentation skills</w:t>
        <w:br/>
        <w:t>-Professional knowledge of the use of common MS Office programs, in particular PowerPoint and Excel</w:t>
        <w:br/>
        <w:t>- Excellent teamwork and communication skills</w:t>
        <w:br/>
        <w:t>- Knowledge of the real estate industry is desirable but not a requirement</w:t>
        <w:br/>
        <w:t>-Excellent knowledge of the German language, both written and spoken, as well as very good knowledge of English</w:t>
        <w:br/>
        <w:br/>
        <w:t>Compensation Package</w:t>
        <w:br/>
        <w:br/>
        <w:t>-Challenging and varied work in an interesting field</w:t>
        <w:br/>
        <w:t>- Pleasant working environment and open dealings with each other</w:t>
        <w:br/>
        <w:t>-Short decision paths and direct communication</w:t>
        <w:br/>
        <w:t>-Performance-related wages</w:t>
        <w:tab/>
        <w:t>Commercial assistant/business assistant - office/secretariat</w:t>
        <w:tab/>
        <w:t>None</w:t>
        <w:tab/>
        <w:t>2023-03-07 15:59:52.390000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