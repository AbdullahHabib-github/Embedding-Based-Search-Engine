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8441</w:t>
        <w:tab/>
        <w:t>11046</w:t>
        <w:tab/>
        <w:t>Quotation / Project Manager Engineer / Technician (m/f/d)</w:t>
        <w:tab/>
        <w:t>Broadcast Solutions is one of the largest system integrators in Europe for</w:t>
        <w:br/>
        <w:t>Broadcast and media infrastructures. Founded in Germany in 2003</w:t>
        <w:br/>
        <w:t>Broadcast solutions for innovation and engineering services "Made in Germany".</w:t>
        <w:br/>
        <w:t>With subsidiaries in Europe, Asia and the Middle East we realize</w:t>
        <w:br/>
        <w:t>worldwide projects and offer our services in all areas around</w:t>
        <w:br/>
        <w:t>broadcast and content creation and distribution.</w:t>
        <w:br/>
        <w:t>With more than 200 employees and as a manufacturer-independent system integrator</w:t>
        <w:br/>
        <w:t>Broadcast Solutions offers its customers tailor-made solutions. We</w:t>
        <w:br/>
        <w:t>implement highly complex systems in the media sector that stand out through innovation</w:t>
        <w:br/>
        <w:t>and technology leadership. With our products and systems</w:t>
        <w:br/>
        <w:t>our customers create, produce and sell content that is distributed worldwide</w:t>
        <w:br/>
        <w:t>is consumed. That includes both the world's biggest sporting events</w:t>
        <w:br/>
        <w:t>and events as well as media infrastructures in sports, broadcast, industry or</w:t>
        <w:br/>
        <w:t>Medicine that sets national and European standards.</w:t>
        <w:br/>
        <w:t>For our headquarters in Bingen am Rhein we are looking for a</w:t>
        <w:br/>
        <w:t>Quotation / Project Manager Engineer / Technician (m/f/d) Your tasks</w:t>
        <w:br/>
        <w:br/>
        <w:br/>
        <w:t>* Commercial elaboration of media technology offers and</w:t>
        <w:br/>
        <w:t xml:space="preserve">  Tenders in the fields of broadcasting and telecommunications, e.g. B.</w:t>
        <w:br/>
        <w:t xml:space="preserve">  Studios, production systems, playout centers, systems for remote production</w:t>
        <w:br/>
        <w:t xml:space="preserve">  or broadcast vehicle</w:t>
        <w:br/>
        <w:t>* Obtaining and negotiating offers from suppliers</w:t>
        <w:br/>
        <w:t>* Support in conceptual elaboration and creation</w:t>
        <w:br/>
        <w:t xml:space="preserve">  technical descriptions</w:t>
        <w:br/>
        <w:t>* Offer presentations to customers</w:t>
        <w:br/>
        <w:t>* Handover of the offered solutions to the planning, construction and</w:t>
        <w:br/>
        <w:t xml:space="preserve">  Manufacturing departments for further processing</w:t>
        <w:br/>
        <w:t>* Overall project management of turnkey system projects</w:t>
        <w:br/>
        <w:t>* Representation of the company at trade fairs and events Your convincing profile</w:t>
        <w:br/>
        <w:br/>
        <w:br/>
        <w:t>* You have an apprenticeship as a technician and/or an engineering degree</w:t>
        <w:br/>
        <w:t xml:space="preserve">  completed in the field of media technology or in a related profession, as well as one</w:t>
        <w:br/>
        <w:t xml:space="preserve">  many years of practical experience</w:t>
        <w:br/>
        <w:t>* Professional experience in sales and bid management</w:t>
        <w:br/>
        <w:t>* You take on requests from customers and colleagues and drive them</w:t>
        <w:br/>
        <w:t xml:space="preserve">  appropriate solutions</w:t>
        <w:br/>
        <w:t>* Customer orientation, ability to work in a team, assertiveness, resilience as well</w:t>
        <w:br/>
        <w:t xml:space="preserve">  Working independently is one of your positive qualities</w:t>
        <w:br/>
        <w:t>* You have strong social skills as well</w:t>
        <w:br/>
        <w:t xml:space="preserve">  organizational skills</w:t>
        <w:br/>
        <w:t>* Occasional business trips at home and abroad are no problem for you</w:t>
        <w:br/>
        <w:t>* You master MS-Office, MS-Visio as well as the English language Our offer</w:t>
        <w:br/>
        <w:br/>
        <w:br/>
        <w:t>* Working in an interdisciplinary team</w:t>
        <w:br/>
        <w:t>* Worldwide projects with plenty of variety and challenges</w:t>
        <w:br/>
        <w:t>* Flexible working hours as part of a flextime model</w:t>
        <w:br/>
        <w:t>* Helpful colleagues who provide help and advice during the induction phase</w:t>
        <w:br/>
        <w:t xml:space="preserve">  and also after the successful induction in finding a solution</w:t>
        <w:br/>
        <w:t xml:space="preserve">  help</w:t>
        <w:br/>
        <w:t>* External services such as e.g. B. company pension scheme,</w:t>
        <w:br/>
        <w:t xml:space="preserve">  Supplementary health insurance, Jobrad Interested?</w:t>
        <w:br/>
        <w:br/>
        <w:t>Please send us your documents stating your desired salary and your salary</w:t>
        <w:br/>
        <w:t>earliest starting date via e-mail to:</w:t>
        <w:br/>
        <w:t>Broadcast Solutions GmbH</w:t>
        <w:br/>
        <w:t>Nanni Beck, Human Resources Manager</w:t>
        <w:br/>
        <w:t>Alfred-Nobel-Strasse 5</w:t>
        <w:br/>
        <w:t>55411 Bingen am Rhein</w:t>
        <w:br/>
        <w:t>www.broadcast-solutions.de</w:t>
        <w:br/>
        <w:t>jobs@broadcast-solutions.de</w:t>
        <w:br/>
        <w:t>Further information on the advertised position is available under Telephone</w:t>
        <w:br/>
        <w:t>+49 6721 4008 25.</w:t>
        <w:tab/>
        <w:t>Media technician (communication electronics)</w:t>
        <w:tab/>
        <w:t>None</w:t>
        <w:tab/>
        <w:t>2023-03-07 16:07:51.408000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