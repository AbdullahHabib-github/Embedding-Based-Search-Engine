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9694</w:t>
        <w:tab/>
        <w:t>12299</w:t>
        <w:tab/>
        <w:t>Foreman track construction (m/d/f)</w:t>
        <w:tab/>
        <w:t>We are looking for you as a foreman: in track construction as soon as possible</w:t>
        <w:br/>
        <w:t>(f/m/d) for DB Bahnbau Gruppe GmbH in Hamburg.</w:t>
        <w:br/>
        <w:br/>
        <w:br/>
        <w:t>*Your tasks:*</w:t>
        <w:br/>
        <w:br/>
        <w:br/>
        <w:br/>
        <w:t>· You will take on specialist and managerial tasks for several construction crews</w:t>
        <w:br/>
        <w:t>various construction projects in the field of repair and in the</w:t>
        <w:br/>
        <w:t>creation</w:t>
        <w:br/>
        <w:t>· You will also monitor and ensure that work is carried out correctly</w:t>
        <w:br/>
        <w:t>all work in the track area and ensure a smooth</w:t>
        <w:br/>
        <w:t>and economic construction process (planning, control, construction site equipment)</w:t>
        <w:br/>
        <w:t>secure</w:t>
        <w:br/>
        <w:t>· You're responsible for recording the construction work on the appropriate</w:t>
        <w:br/>
        <w:t>responsible for daily construction reports</w:t>
        <w:br/>
        <w:t>· Taking into account technical, economic and social</w:t>
        <w:br/>
        <w:t>aspects you control the distribution of tasks and coordinate them</w:t>
        <w:br/>
        <w:t>respective construction site facilities</w:t>
        <w:br/>
        <w:t>· You ensure compliance with the requirements of the</w:t>
        <w:br/>
        <w:t>Quality assurance, occupational safety, accident prevention and</w:t>
        <w:br/>
        <w:t>environmental Protection</w:t>
        <w:br/>
        <w:br/>
        <w:br/>
        <w:br/>
        <w:t>*Your profile:*</w:t>
        <w:br/>
        <w:br/>
        <w:br/>
        <w:br/>
        <w:t>· Your professional training as a civil engineering skilled worker / track builder</w:t>
        <w:br/>
        <w:t>you have successfully completed and bring the qualification as</w:t>
        <w:br/>
        <w:t>IHK master: in / industrial master: in track construction with</w:t>
        <w:br/>
        <w:t>· Ideally, you can look back on several years of professional experience as a master craftsman</w:t>
        <w:br/>
        <w:t>Superstructure / track construction look back</w:t>
        <w:br/>
        <w:t>· Taking responsibility is a matter of course for you, as well</w:t>
        <w:br/>
        <w:t>a high degree of customer orientation and strategic vision</w:t>
        <w:br/>
        <w:t>· You think analytically, solution- and result-oriented and dispose</w:t>
        <w:br/>
        <w:t>about diplomatic skills and assertiveness</w:t>
        <w:br/>
        <w:t>· For a national assignment on changing construction sites, you are</w:t>
        <w:br/>
        <w:t>ready</w:t>
        <w:br/>
        <w:t>· A pool vehicle will be available to you for business use</w:t>
        <w:br/>
        <w:t>provided, which under certain conditions also used privately</w:t>
        <w:br/>
        <w:t>(A category B driver's license is required)</w:t>
        <w:tab/>
        <w:t>track builder</w:t>
        <w:tab/>
        <w:t>None</w:t>
        <w:tab/>
        <w:t>2023-03-07 16:10:25.069000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