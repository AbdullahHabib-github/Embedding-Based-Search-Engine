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8425</w:t>
        <w:tab/>
        <w:t>11030</w:t>
        <w:tab/>
        <w:t>Customer Advisor - Replacement Car Business (m/f/d)</w:t>
        <w:tab/>
        <w:t>Customer service is the quality feature within a company for you? Would you like to help shape and define how we achieve this quality? Are you confident in communication? with both internal and external partners. You quickly get an overview of the individual cases and can make balanced and pragmatic decisions. Do you create an unforgettable experience for every customer, respond individually to the wishes and questions and do you remain confident with crisp correspondence? Do you already have experience as a call center agent, customer advisor or support employee (m/f/d)? Ideal, then get on board right away. The possibility of mobile work, a permanent employment contract, above-average remuneration, job ticket and much more... obligatory! Apply now. We look forward to seeing you! What we offer you: ABOVE-AVERAGE REMUNERATION: Our employees (m/f/d) receive above-average remuneration + performance-related bonus + support with bAV &amp; economics PERMANENT EMPLOYMENT CONTRACT: We will hire you for an unlimited period from the start SURCHARGES: For holiday and Sunday work PLANNING SECURITY: 30 days vacation and regulated working hours with duty rosters approx. 3-4 weeks in advance MOBILE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hire through your recommendation GREAT EMPLOYEE CONDITIONS: For SIXT rent, share, ride &amp; SIXT+, employee leasing and discounts from partners for travel, beauty, clothing etc. and an RSAG job ticket or free Parking spaces DEVELOPMENT: You want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with you: You see customer complaints as an opportunity to turn things around again and customer satisfaction is your top priority You bring a positive attitude and you can join us Your structured and organized way of working shines You are a communication professional and convince with your very good verbal and written expression You also have tact with critical customer concerns and ensure a high level of customer satisfaction You feel secure in the complete MS Office package You bring German skills to mother tongue level very well good spoken and written English You work reliably, independently, service- and solution-oriented What you do with us: You are part of the daily quality work in the Replacement Team and answer all incoming customer inquiries before, during and after the booking by e-mail as well as on Phone. You take care of answering complaints and work on international projects or quality development. With your professional advice you always ensure the satisfaction of our customers. In addition, you collect feedback from our customers, thus supporting the success of SIXT and are happy to make suggestions for improvement. Additional information Your area of ​​work: An open ear for our customers - nothing is more important to us. We are always there if there are questions, requests or problems. Whether by phone, email, chat or social media, whether in German or English: We are only satisfied when our customers are satisfied.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16:07:49.439000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