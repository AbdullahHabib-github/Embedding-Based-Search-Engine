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5446</w:t>
        <w:tab/>
        <w:t>8051</w:t>
        <w:tab/>
        <w:t>Electrical helper (m/f/d) for various construction projects</w:t>
        <w:tab/>
        <w:t>We are looking for you as an electrician (m/f/d) for various construction projects in the Munich area.</w:t>
        <w:br/>
        <w:br/>
        <w:t>We offer:</w:t>
        <w:br/>
        <w:br/>
        <w:t>• Permanent employment</w:t>
        <w:br/>
        <w:t>• Pay above the standard pay scale</w:t>
        <w:br/>
        <w:t>• Holiday and Christmas bonuses</w:t>
        <w:br/>
        <w:t>• Employer-funded pension</w:t>
        <w:br/>
        <w:t>• Interesting job</w:t>
        <w:br/>
        <w:t>• Personal care</w:t>
        <w:br/>
        <w:br/>
        <w:t>Your tasks:</w:t>
        <w:br/>
        <w:br/>
        <w:t>• Chisel slots</w:t>
        <w:br/>
        <w:t>• Pull and lay cables</w:t>
        <w:br/>
        <w:t>• Put cans</w:t>
        <w:br/>
        <w:t>• General electrical installations</w:t>
        <w:br/>
        <w:br/>
        <w:t>Your profile:</w:t>
        <w:br/>
        <w:br/>
        <w:t>• Completed training as an electrician (m/f/d) or comparable qualification</w:t>
        <w:br/>
        <w:t>• Orderly way of working</w:t>
        <w:br/>
        <w:t>• Reliability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 technician - energy and building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16:01:43.945000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