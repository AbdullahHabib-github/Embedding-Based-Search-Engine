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5666</w:t>
        <w:tab/>
        <w:t>8271</w:t>
        <w:tab/>
        <w:t>Welder (m/f/d) - no shift work</w:t>
        <w:tab/>
        <w:t>2023 March:</w:t>
        <w:br/>
        <w:t>Your new job with us:</w:t>
        <w:br/>
        <w:t>On behalf of our customer - a leading technology company from the district of Nürnberger Land - we are looking for you as a full-time welder (m/f/d) with 37.5 hours per week. You work from 6:00 a.m. to 2:00 p.m. You can reach your workplace by public transport.</w:t>
        <w:br/>
        <w:br/>
        <w:t>Our customer is looking for long-term reinforcement and would like to win you as a regular employee (m/f/d) for his team. And this is how the employment takes place via temp to perm, i.e. you receive a permanent position with us and work for our customer via temporary employment. You will then be taken over by our customer.</w:t>
        <w:br/>
        <w:br/>
        <w:t>We are happy to answer any questions you may have in advance.</w:t>
        <w:br/>
        <w:t>(If applying via email, please include ID #8430 in the subject.)</w:t>
        <w:br/>
        <w:t>Please send us your documents via WhatsApp to +4915119479733 or by email to:</w:t>
        <w:br/>
        <w:t>bewerbung.nuernberg@zeitconcept.de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You work according to technical drawings</w:t>
        <w:br/>
        <w:t>• You weld system components made of titanium and stainless steel</w:t>
        <w:br/>
        <w:br/>
        <w:t>profile</w:t>
        <w:br/>
        <w:br/>
        <w:t>• Ideally, you have completed vocational training as a construction mechanic (m/f/d), metal worker or have a comparable qualification</w:t>
        <w:br/>
        <w:t>• You have experience in TIG welding, you are comfortable with measuring and testing equipment</w:t>
        <w:br/>
        <w:t>• You work very precisely, are motivated and reliable</w:t>
        <w:br/>
        <w:br/>
        <w:t>compensation</w:t>
        <w:br/>
        <w:t>At zeitconcept you can expect an hourly wage of €16-19 depending on your qualifications and experience (IGZ) plus surcharges and tax-free allowances - once our customers have taken over their attractive salary conditions apply.</w:t>
        <w:br/>
        <w:br/>
        <w:t>We want you to feel comfortable in your workplace - as your employer, we stand by your side.</w:t>
        <w:br/>
        <w:t>We look forward to you starting your new job with us soon!</w:t>
        <w:br/>
        <w:br/>
        <w:t>Contact:</w:t>
        <w:br/>
        <w:t>zeitconcept GmbH personnel services</w:t>
        <w:br/>
        <w:t>Christian Pregizer</w:t>
        <w:br/>
        <w:t>Rückertstrasse 14</w:t>
        <w:br/>
        <w:t>90419 Nuremberg</w:t>
        <w:br/>
        <w:t>0911 30729396</w:t>
        <w:br/>
        <w:br/>
        <w:t>Application via email:</w:t>
        <w:br/>
        <w:t>bewerbung.nuernberg@zeitconcept.de</w:t>
        <w:br/>
        <w:br/>
        <w:t>Application via WhatsApp to +4915119479733 or via online form:</w:t>
        <w:br/>
        <w:t>https://zeitconcept.hr4you.org/applicationForm.php?sid=23524</w:t>
        <w:tab/>
        <w:t>welder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16:02:11.088000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