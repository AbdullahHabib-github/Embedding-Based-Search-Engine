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9554</w:t>
        <w:tab/>
        <w:t>12159</w:t>
        <w:tab/>
        <w:t>Pre Sales Consultant Digital Business (m/w/d) Jena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16:10:07.930000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