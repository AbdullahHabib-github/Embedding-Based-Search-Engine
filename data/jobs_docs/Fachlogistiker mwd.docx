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7420</w:t>
        <w:tab/>
        <w:t>10025</w:t>
        <w:tab/>
        <w:t>Fachlogistiker (m/w/d)</w:t>
        <w:tab/>
        <w:t>For more than 40 years, hkw has been providing temporary employment and direct placement of workers with locations in Munich and Ulm.</w:t>
        <w:br/>
        <w:br/>
        <w:t>Specialist logistician (m/f/d)</w:t>
        <w:br/>
        <w:br/>
        <w:t>Job ID: 3137</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 specialist logistician (m/f/d) for our customer. At the beginning in employee leasing with option to take over.</w:t>
        <w:br/>
        <w:br/>
        <w:br/>
        <w:t>Your tasks</w:t>
        <w:br/>
        <w:br/>
        <w:br/>
        <w:t>- Creation of shipping documents (e.g. documents accompanying the goods, delivery notes and invoices)</w:t>
        <w:br/>
        <w:t>- Packing and picking (storage and retrieval) according to specifications</w:t>
        <w:br/>
        <w:t>- Monitoring and compliance with the work and process instructions as well as the regulations for loading</w:t>
        <w:br/>
        <w:t>- Monitoring of delivery dates for stock parts</w:t>
        <w:br/>
        <w:t>- Processing of incoming goods and returns</w:t>
        <w:br/>
        <w:br/>
        <w:t>your profile</w:t>
        <w:br/>
        <w:br/>
        <w:br/>
        <w:t>- Completed training as a specialist for warehouse logistics and professional experience</w:t>
        <w:br/>
        <w:t>- Driving license class B &amp; car</w:t>
        <w:br/>
        <w:t>- Knowledge of how to use modern picking systems</w:t>
        <w:br/>
        <w:t>- Experience with ERP systems and mobile data collection</w:t>
        <w:br/>
        <w:br/>
        <w:t>Your direct contact</w:t>
        <w:br/>
        <w:br/>
        <w:t>hkw GmbH</w:t>
        <w:br/>
        <w:t>Mrs. Gordana Feist</w:t>
        <w:br/>
        <w:t>Frauenstrasse 28</w:t>
        <w:br/>
        <w:t>89073 Ulm</w:t>
        <w:br/>
        <w:br/>
        <w:t>+49 731 8803080</w:t>
        <w:br/>
        <w:br/>
        <w:t>WhatsApp +49 171 7122187</w:t>
        <w:br/>
        <w:t>ulm@hkw.group</w:t>
        <w:br/>
        <w:t>http://www.hkw.group</w:t>
        <w:br/>
        <w:br/>
        <w:t>Department(s): warehouse specialist, logistics</w:t>
        <w:br/>
        <w:t>Type(s) of staffing needs: Reassignment</w:t>
        <w:br/>
        <w:t>Collective agreement: iGZ</w:t>
        <w:br/>
        <w:t>Salary group: depending on qualifications and professional experience</w:t>
        <w:tab/>
        <w:t>Specialist warehouse clerk</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16:05:46.053000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