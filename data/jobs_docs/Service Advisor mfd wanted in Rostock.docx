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6688</w:t>
        <w:tab/>
        <w:t>9293</w:t>
        <w:tab/>
        <w:t>Service Advisor (m/f/d) wanted in Rostock</w:t>
        <w:tab/>
        <w:t>To strengthen the service team of our customer, a very well-known car dealership chain, we are now looking for someone</w:t>
        <w:br/>
        <w:br/>
        <w:t>Service consultant for a brand car dealership (m/f/d)</w:t>
        <w:br/>
        <w:br/>
        <w:t>in Rostock</w:t>
        <w:br/>
        <w:br/>
        <w:t>Your tasks:</w:t>
        <w:br/>
        <w:br/>
        <w:t>• Introduction and review of appropriate measures to increase service quality</w:t>
        <w:br/>
        <w:t>• Optimization of customer satisfaction and increase in customer loyalty</w:t>
        <w:br/>
        <w:t>• Acceptance and support of customer vehicles including carrying out a direct acceptance</w:t>
        <w:br/>
        <w:t>• Warranty processing / processing &amp; settlement of insurance claims</w:t>
        <w:br/>
        <w:br/>
        <w:t>Your profile:</w:t>
        <w:br/>
        <w:br/>
        <w:t>• Completed commercial or technical training in the automotive trade</w:t>
        <w:br/>
        <w:t>• Experience in the service area of ​​a car dealership</w:t>
        <w:br/>
        <w:t>• An outstanding service and customer orientation</w:t>
        <w:br/>
        <w:t>• A communicative and friendly demeanor and pleasure in dealing with customers</w:t>
        <w:br/>
        <w:t>• An independent and structured way of working</w:t>
        <w:br/>
        <w:t>• PC knowledge of MS Office and industry DMS</w:t>
        <w:br/>
        <w:t>• Category B driver's license</w:t>
        <w:br/>
        <w:br/>
        <w:t>We offer:</w:t>
        <w:br/>
        <w:br/>
        <w:t>• A secure permanent job in a financially healthy and professional company</w:t>
        <w:br/>
        <w:t>• !Top salary! (Holiday and! Christmas bonus)</w:t>
        <w:br/>
        <w:t>• Excellent working atmosphere and a fair working culture</w:t>
        <w:br/>
        <w:t>• Very good technical equipment in a modern working environment</w:t>
        <w:br/>
        <w:t>• Respectful interaction at all hierarchical levels</w:t>
        <w:br/>
        <w:t>• many more perks</w:t>
        <w:br/>
        <w:br/>
        <w:t>Do you want to change? Call us without obligation! We treat your request with absolute discretion. We are looking for committed automotive professionals who want to plan their next step.</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quickest way to reach us is to apply directly online below.</w:t>
        <w:br/>
        <w:br/>
        <w:t>For questions and applications by e-mail, you can choose the following contact options:</w:t>
        <w:br/>
        <w:br/>
        <w:t>klaus.janke@die-personalabteilung.eu | 0151 12456097| www.die-personalabteilung.eu</w:t>
        <w:tab/>
        <w:t>Automotive Service Advisor</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16:04:16.500000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