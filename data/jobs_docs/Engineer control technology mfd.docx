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1218</w:t>
        <w:tab/>
        <w:t>3823</w:t>
        <w:tab/>
        <w:t>Engineer control technology (m/f/d)</w:t>
        <w:tab/>
        <w:t>If you want to implement interesting and challenging projects with us and are looking for an attractive and varied professional activity, you have come to the right place with matching. With us, you will build up cross-industry specialist knowledge and thus qualify on a broad basis, independent of the industry and flexibly for your further career path.</w:t>
        <w:br/>
        <w:br/>
        <w:t>Your tasks:</w:t>
        <w:br/>
        <w:br/>
        <w:t>- You create control concepts and develop control algorithms for machines and systems</w:t>
        <w:br/>
        <w:t>- Creation of models to simulate the control loop</w:t>
        <w:br/>
        <w:t>- Creation of the control software and hardware for the series</w:t>
        <w:br/>
        <w:t>- Test and verification of the entire system in experiments</w:t>
        <w:br/>
        <w:t>- Documentation of the control system</w:t>
        <w:br/>
        <w:br/>
        <w:br/>
        <w:t>Your profile:</w:t>
        <w:br/>
        <w:br/>
        <w:t>- You have a degree in electrical engineering, automation technology or a comparable degree</w:t>
        <w:br/>
        <w:t>- Very good knowledge of control engineering</w:t>
        <w:br/>
        <w:t>- Knowledge of newer control concepts, e.g. model-based predictive controls, is desirable</w:t>
        <w:br/>
        <w:t>- Very good knowledge of Matlab/Simulink and dSpace</w:t>
        <w:br/>
        <w:t>- Very good knowledge of spoken and written English</w:t>
        <w:br/>
        <w:t>- You are characterized by an independent way of working, high motivation, resistance to stress and the ability to work in a team</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automation technology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15:53:02.755000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