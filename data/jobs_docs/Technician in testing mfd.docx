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6594</w:t>
        <w:tab/>
        <w:t>9199</w:t>
        <w:tab/>
        <w:t>Technician in testing (m/f/d)</w:t>
        <w:tab/>
        <w:t>Tasks:</w:t>
        <w:br/>
        <w:br/>
        <w:t>- Carrying out anchor pull-out tests in concrete</w:t>
        <w:br/>
        <w:br/>
        <w:t>- Development and implementation of special tests for product qualification of chemical anchor systems</w:t>
        <w:br/>
        <w:br/>
        <w:t>- Dealing with test software and independent documentation of results</w:t>
        <w:br/>
        <w:br/>
        <w:t>- Optimization of procedures and processes in the area of ​​chemical anchor qualification</w:t>
        <w:br/>
        <w:br/>
        <w:t>- Coordination of work processes with test engineers/project team, partly in English</w:t>
        <w:br/>
        <w:br/>
        <w:br/>
        <w:br/>
        <w:t>Profile:</w:t>
        <w:br/>
        <w:br/>
        <w:t>- Further training as a technician specializing in mechanical engineering, mechatronics or a comparable qualification</w:t>
        <w:br/>
        <w:br/>
        <w:t>- Confident use of MS Office</w:t>
        <w:br/>
        <w:br/>
        <w:t>- good teamwork and communication skills</w:t>
        <w:br/>
        <w:br/>
        <w:t>- Independent and conscientious way of working</w:t>
        <w:br/>
        <w:br/>
        <w:t>- Good knowledge of German and English</w:t>
        <w:tab/>
        <w:t>Technician - mechanical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16:04:04.990000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