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2258</w:t>
        <w:tab/>
        <w:t>4863</w:t>
        <w:tab/>
        <w:t>We are looking for you as a machine operator in the field of injection molding (m/f/d)</w:t>
        <w:tab/>
        <w:t>That awaits you</w:t>
        <w:br/>
        <w:t xml:space="preserve"> You will receive a gross hourly wage of €16.50 for the 1 e.g. Adidas, Depot, Douglas and many more.</w:t>
        <w:br/>
        <w:br/>
        <w:t>Your tasks</w:t>
        <w:br/>
        <w:t>Assisting in the setup, conversion, operation, different machines in the field of injection molding, as well as monitoring and testing of material flow and quality of the products.</w:t>
        <w:br/>
        <w:br/>
        <w:br/>
        <w:t>You bring that with you</w:t>
        <w:br/>
        <w:t>You don't have two left hands, you are motivated, reliable⏰ and at best have vocational training as a machine and plant operator in the field of plastics (m/f/d), but also career changers with experience in the field of injection molding</w:t>
        <w:br/>
        <w:br/>
        <w:br/>
        <w:br/>
        <w:t>Don't feel like annoying application letters ✍️❓</w:t>
        <w:br/>
        <w:t>No problem, neither do we ❗️</w:t>
        <w:br/>
        <w:t>Just send us a WhatsApp with the password</w:t>
        <w:br/>
        <w:t>"Plastic".</w:t>
        <w:br/>
        <w:t xml:space="preserve"> + 49 172 2437189</w:t>
        <w:br/>
        <w:t>Or call us ❗️</w:t>
        <w:br/>
        <w:t>➡️02561 95548 14</w:t>
        <w:tab/>
        <w:t>Machine and plant operator - metal and plastics technology</w:t>
        <w:tab/>
        <w:t>None</w:t>
        <w:tab/>
        <w:t>2023-03-07 15:55:10.803000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