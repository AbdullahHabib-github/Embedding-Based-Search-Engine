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3027</w:t>
        <w:tab/>
        <w:t>5632</w:t>
        <w:tab/>
        <w:t>Warehouse worker forklift license (m/f/d)</w:t>
        <w:tab/>
        <w:t>Are you ready for a job change? Watch out, then our job of the week is just right for you!</w:t>
        <w:br/>
        <w:br/>
        <w:t>Warehouse worker forklift license (m/f/d) is a varied full-time job, shift/night/weekend. We offer you your new entry point to advancement as part of temporary employment with the option of being taken on!</w:t>
        <w:br/>
        <w:br/>
        <w:t>The job is not everything, so there are also these benefits for you:</w:t>
        <w:br/>
        <w:t>- Remuneration according to iGZ-DGB collective agreement with industry surcharges</w:t>
        <w:br/>
        <w:t>- Access to long-term assignments at regional companies close to where you live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Are you wondering what does a warehouse employee forklift license (m/f/d) do?</w:t>
        <w:br/>
        <w:t>- Receipt of goods, storage, handling of stock goods, orders as well as measuring and testing equipment</w:t>
        <w:br/>
        <w:t>- Clearance of goods on pallets using a forklift (side lift, side reach truck)</w:t>
        <w:br/>
        <w:t>- Picking goods using a scanner or pick-by-voice</w:t>
        <w:br/>
        <w:t>- Monitoring, control and quality assurance</w:t>
        <w:br/>
        <w:br/>
        <w:t>What are the requirements for getting started at ARWA Personaldienstleistungen GmbH in Rendsburg?</w:t>
        <w:br/>
        <w:br/>
        <w:t>Show us your strengths:</w:t>
        <w:br/>
        <w:t>- Resilience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talents are:</w:t>
        <w:br/>
        <w:t>- Inventory control (stock management)</w:t>
        <w:br/>
        <w:t>- Operate conveyor systems and transport devices</w:t>
        <w:br/>
        <w:t>- picking</w:t>
        <w:br/>
        <w:t>- Warehouse work</w:t>
        <w:br/>
        <w:t>- Driving license for forklifts, industrial trucks (desirable)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Kiel on 04 31 / 66 84 69 - 0 or by e-mail kiel@arwa.de.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15:56:45.448000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