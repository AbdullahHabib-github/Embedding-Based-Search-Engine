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4297</w:t>
        <w:tab/>
        <w:t>6902</w:t>
        <w:tab/>
        <w:t>SAP PP Consultant | S/4HANA, PP, QM, APO-PP/DS (mwd)</w:t>
        <w:tab/>
        <w:t>Our client is one of the leading manufacturers in the field of medical technology. He is internationally positioned and holds numerous patents and trademarks. He offers his employees internal and external training for individual development.</w:t>
        <w:br/>
        <w:br/>
        <w:t>SAP PP Consultant | S/4HANA, PP, QM, APO-PP/DS | in-house | In-house, 50% home office</w:t>
        <w:br/>
        <w:t>Implementation of production planning and quality management processes in S/4HANA. You can work from home up to 3 days a week.</w:t>
        <w:br/>
        <w:br/>
        <w:t>Your tasks:</w:t>
        <w:br/>
        <w:br/>
        <w:t>- As a SAP PP consultant, you are the contact person and demand manager for the users and key users of our client with regard to SAP PP/DS and SAP QM.</w:t>
        <w:br/>
        <w:t>- You model production processes and quality management processes, further develop existing ones and implement them via customizing in S/4HANA.</w:t>
        <w:br/>
        <w:t>- You take care of the interface to the IT service provider.</w:t>
        <w:br/>
        <w:t>- You train the users regarding new features and also conduct workshops</w:t>
        <w:br/>
        <w:t>- Home office opportunity.</w:t>
        <w:br/>
        <w:br/>
        <w:t>Your profile:</w:t>
        <w:br/>
        <w:br/>
        <w:t>- At least 3 years of professional experience as a consultant / specialist in the SAP PP module</w:t>
        <w:br/>
        <w:t>- Experience in customizing SAP PP, ideally SAP APO-PP/DS</w:t>
        <w:br/>
        <w:t>- Experience in customizing SAP QM is desirable</w:t>
        <w:br/>
        <w:t>- Good knowledge of spoken and written German and English</w:t>
        <w:br/>
        <w:br/>
        <w:t>Have we piqued your interest?</w:t>
        <w:br/>
        <w:br/>
        <w:t>...then apply here right away or send us your complete application documents by e-mail, stating the reference number 18836,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ERP consultant - ERP consultant</w:t>
        <w:tab/>
        <w:t>None</w:t>
        <w:tab/>
        <w:t>2023-03-07 15:59:21.944000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