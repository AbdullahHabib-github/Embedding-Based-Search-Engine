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8494</w:t>
        <w:tab/>
        <w:t>11099</w:t>
        <w:tab/>
        <w:t>Nursing specialist (gn) - Rosengarten senior center</w:t>
        <w:tab/>
        <w:t>AP Pflegedienste GmbH stands for trust, openness, humanity, reliability and transparency. These values ​​guide us as a team through everyday care. Become part of the AP team and support our senior center "Rosengarten" in Ahlen part-time as:</w:t>
        <w:br/>
        <w:br/>
        <w:t>NURSING PROFESSIONAL (GN) - SENIORS CENTER ROSENGARTEN</w:t>
        <w:br/>
        <w:br/>
        <w:t>We offer you...</w:t>
        <w:br/>
        <w:br/>
        <w:t>* Annual special payments</w:t>
        <w:br/>
        <w:t>* regulated working hours</w:t>
        <w:br/>
        <w:t>* a permanent employment contract</w:t>
        <w:br/>
        <w:t>* operational Health management (massages, fruit, subsidies for sports courses...)</w:t>
        <w:br/>
        <w:t>* Work in a strong family team</w:t>
        <w:br/>
        <w:br/>
        <w:t>You...</w:t>
        <w:br/>
        <w:br/>
        <w:t>* are a trained nurse (gn) / nursing assistant (gn)</w:t>
        <w:br/>
        <w:t>* would like to offer your residents more than "full and clean"</w:t>
        <w:br/>
        <w:t>* Would like to work in a family environment</w:t>
        <w:br/>
        <w:t>* would like to bring in your own ideas and design them yourself</w:t>
        <w:br/>
        <w:t>* attaches importance to good quality care</w:t>
        <w:br/>
        <w:t>* would like to create good living conditions for seniors?</w:t>
        <w:br/>
        <w:br/>
        <w:t>Then we look forward to receiving your application!</w:t>
        <w:br/>
        <w:br/>
        <w:t>Frank Brauer • 02382 889 815 0</w:t>
        <w:br/>
        <w:t>brauer@betreuungszentrum-rosengarten.de</w:t>
        <w:tab/>
        <w:t>Elderly care assistant</w:t>
        <w:tab/>
        <w:t>None</w:t>
        <w:tab/>
        <w:t>2023-03-07 16:07:57.920000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