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9710</w:t>
        <w:tab/>
        <w:t>12315</w:t>
        <w:tab/>
        <w:t>Senior consultant focus on construction, planning and maintenance (m/d/f)</w:t>
        <w:tab/>
        <w:t>We continue to develop as a team. We build up missing qualifications.</w:t>
        <w:br/>
        <w:t>We therefore assume that you are willing to continue your education. For the</w:t>
        <w:br/>
        <w:t>We are looking for you as a senior consultant with a focus as soon as possible</w:t>
        <w:br/>
        <w:t>Construction, planning and maintenance (f/m/d) for DB Systel GmbH at the location</w:t>
        <w:br/>
        <w:t>Berlin or Frankfurt (Main).</w:t>
        <w:br/>
        <w:br/>
        <w:br/>
        <w:t>This is a "Wherever you want job": In coordination with your manager</w:t>
        <w:br/>
        <w:t>you can schedule your place of work within Germany yourself and</w:t>
        <w:br/>
        <w:t>choose between mobile working and working in the office.</w:t>
        <w:br/>
        <w:br/>
        <w:br/>
        <w:t>*Your tasks:*</w:t>
        <w:br/>
        <w:br/>
        <w:br/>
        <w:br/>
        <w:t>· As a senior consultant, you take customer requirements to various</w:t>
        <w:br/>
        <w:t>highly complex and strategic problems and develops from them</w:t>
        <w:br/>
        <w:t>individual solution concepts</w:t>
        <w:br/>
        <w:t>· You advise our partners up to the top management level in the environment</w:t>
        <w:br/>
        <w:t>Building, operating and maintaining the digital railway infrastructure</w:t>
        <w:br/>
        <w:t>· You analyze the customer processes, advise on the design of the</w:t>
        <w:br/>
        <w:t>Reduction of complexity and accompany our partners in the</w:t>
        <w:br/>
        <w:t>solution implementation</w:t>
        <w:br/>
        <w:t>· You present work results with a strategic focus internally</w:t>
        <w:br/>
        <w:t>and externally with various stakeholders: inside and at top management level</w:t>
        <w:br/>
        <w:br/>
        <w:br/>
        <w:br/>
        <w:t>*Your profile:*</w:t>
        <w:br/>
        <w:br/>
        <w:br/>
        <w:br/>
        <w:t>· The basis of your career is a successfully completed</w:t>
        <w:br/>
        <w:t>Technical/university studies in the IT-related area or relevant</w:t>
        <w:br/>
        <w:t>Professional experience in consulting</w:t>
        <w:br/>
        <w:t>· You want your technical and professional skills in the area</w:t>
        <w:br/>
        <w:t>Use planning and construction of infrastructure objects at Deutsche Bahn</w:t>
        <w:br/>
        <w:t>and with us, your new team, the digitization of business processes</w:t>
        <w:br/>
        <w:t>of our group partners: expand and advance</w:t>
        <w:br/>
        <w:t>· You would like to be a designer and driver together with our</w:t>
        <w:br/>
        <w:t>Partners in plant and maintenance management the IT measures</w:t>
        <w:br/>
        <w:t>accompany and control the implementation of the measures</w:t>
        <w:br/>
        <w:t>· Your profile is rounded off by business fluent German language skills</w:t>
        <w:tab/>
        <w:t>IT-Berater/in</w:t>
        <w:tab/>
        <w:t>None</w:t>
        <w:tab/>
        <w:t>2023-03-07 16:10:27.020000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