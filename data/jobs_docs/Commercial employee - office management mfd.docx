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5829</w:t>
        <w:tab/>
        <w:t>8434</w:t>
        <w:tab/>
        <w:t>Commercial employee - office management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Create rosters and organization charts</w:t>
        <w:br/>
        <w:t>- Create invoices and monitor payment transactions</w:t>
        <w:br/>
        <w:t>- Deliver mail</w:t>
        <w:br/>
        <w:t>- Obtain offers for products and services</w:t>
        <w:br/>
        <w:t>- Record and control inventories</w:t>
        <w:br/>
        <w:br/>
        <w:br/>
        <w:t>Your profile:</w:t>
        <w:br/>
        <w:t>- High school diploma with a good degree</w:t>
        <w:br/>
        <w:t>- Completed training as an office clerk (m/f/d)</w:t>
        <w:tab/>
        <w:t>Specialist in office management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16:02:31.150000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