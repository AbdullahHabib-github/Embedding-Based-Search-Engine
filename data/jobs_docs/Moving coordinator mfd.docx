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5194</w:t>
        <w:tab/>
        <w:t>7799</w:t>
        <w:tab/>
        <w:t>Moving coordinator (m/f/d)</w:t>
        <w:tab/>
        <w:t>Relocation coordinator (m/f/d)</w:t>
        <w:br/>
        <w:br/>
        <w:t>Your tasks:</w:t>
        <w:br/>
        <w:br/>
        <w:t>-Maintenance of project plans in Kaban (Azure Devops)</w:t>
        <w:br/>
        <w:t>- Processing of the work packages according to checklists</w:t>
        <w:br/>
        <w:t>-Coordination of the relocation of the plants from Erlangen to Forchheim (e.g. demand for water compressed air connection)</w:t>
        <w:br/>
        <w:t>- Coordination of maintenance</w:t>
        <w:br/>
        <w:t>-Collaboration with the relevant project managers</w:t>
        <w:br/>
        <w:br/>
        <w:t>Your qualifications:</w:t>
        <w:br/>
        <w:br/>
        <w:t>-First professional experience in project coordination</w:t>
        <w:br/>
        <w:t>-Ideally experience working on systems</w:t>
        <w:br/>
        <w:t>-Very good knowledge of MS Office</w:t>
        <w:br/>
        <w:t>-Ideally experience working with Kanban and Azure Devops</w:t>
        <w:br/>
        <w:t>-Fluent German and English skills</w:t>
        <w:br/>
        <w:br/>
        <w:t>Your advantages:</w:t>
        <w:br/>
        <w:br/>
        <w:t>- Varied work in a renowned company</w:t>
        <w:br/>
        <w:t>- Pleasant working atmosphere</w:t>
        <w:br/>
        <w:t>- Challenging and varied tasks in a promising and innovative industry</w:t>
        <w:br/>
        <w:br/>
        <w:t>About Hays:</w:t>
        <w:br/>
        <w:br/>
        <w:t>The area of ​​IT is our core competence, on the basis of which Hays has developed. We are the largest privately organized IT personnel services company in Germany and have the right offer for every career level - regardless of whether you are interested in vacancies in agile SMEs or strong DAX companies. We master the entire IT keyboard from support to software architecture or digitization - thanks to our extensive portfolio, there is something for everyone. In the past decades, we have been able to support countless IT specialists and executives in setting the course for a successful career as part of a life-long partnership. Our consulting team is specialized and is therefore able to respond to your wishes and ideas and to prepare you for job interviews and contract negotiations in the best possible way. Try it out and find out what the market has to offer you - completely free of charge, discreetly and without obligation! We look forward to seeing you.</w:t>
        <w:tab/>
        <w:t>Specialist - office and project organization</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16:01:12.864000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