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3825</w:t>
        <w:tab/>
        <w:t>6430</w:t>
        <w:tab/>
        <w:t>Electrician (m/f/d) in Nieder-Olm</w:t>
        <w:tab/>
        <w:t>Electrician (m/f/d) in Nieder-Olm</w:t>
        <w:br/>
        <w:br/>
        <w:br/>
        <w:t>Welcome to spp direct.</w:t>
        <w:br/>
        <w:br/>
        <w:t>As job search specialists, we offer applicants attractive jobs with interesting tasks in respected companies.</w:t>
        <w:br/>
        <w:br/>
        <w:t>Are you looking for a new challenge as an electrician (m/f/d)?</w:t>
        <w:br/>
        <w:br/>
        <w:t>Then you are exactly right with our customer in Nieder-Olm! Because we are looking for YOU as a reliable electrician (m/f/d).</w:t>
        <w:br/>
        <w:br/>
        <w:br/>
        <w:t>We offer you:</w:t>
        <w:br/>
        <w:br/>
        <w:br/>
        <w:t>- Industry surcharges and overtariff payment</w:t>
        <w:br/>
        <w:t>- Special payments such as holiday and Christmas bonuses as well as performance-related bonuses</w:t>
        <w:br/>
        <w:t>- Up to 30 days of vacation (depending on seniority)</w:t>
        <w:br/>
        <w:t>- "Employees recruit employees" bonuses of up to 1000 euros</w:t>
        <w:br/>
        <w:t>- Permanent employment</w:t>
        <w:br/>
        <w:t>- Good chances of being taken on by our customers</w:t>
        <w:br/>
        <w:t>- Performance-related remuneration (at least according to iGZ/DGB tariff)</w:t>
        <w:br/>
        <w:t>- Regular collective wage increases</w:t>
        <w:br/>
        <w:t>- Personal support from our competent team</w:t>
        <w:br/>
        <w:t>- 24-hour hotline - we are always available for you</w:t>
        <w:br/>
        <w:t>- Free provision of quality workwear and protective gear</w:t>
        <w:br/>
        <w:br/>
        <w:br/>
        <w:t>Your tasks:</w:t>
        <w:br/>
        <w:br/>
        <w:br/>
        <w:t>- Electrical installations</w:t>
        <w:br/>
        <w:t>- Maintenance + repair work</w:t>
        <w:br/>
        <w:t>- Control cabinet assembly</w:t>
        <w:br/>
        <w:t>- jamming</w:t>
        <w:br/>
        <w:t>- Lay cable</w:t>
        <w:br/>
        <w:t>- Automation technology</w:t>
        <w:br/>
        <w:br/>
        <w:br/>
        <w:t>Your profile:</w:t>
        <w:br/>
        <w:br/>
        <w:br/>
        <w:t>- Completed training as an electrician (m/f/d)</w:t>
        <w:br/>
        <w:br/>
        <w:t>Contact details for job advertisement</w:t>
        <w:br/>
        <w:t>Would you like to switch? That stays between us!</w:t>
        <w:br/>
        <w:br/>
        <w:t>spp direct Mainz GmbH</w:t>
        <w:br/>
        <w:t>Big Long Lane 8</w:t>
        <w:br/>
        <w:t>55116 Mainz</w:t>
        <w:br/>
        <w:br/>
        <w:t>Telephone: 06131/21004-0</w:t>
        <w:br/>
        <w:t>Email: bewerbung@spp-direkt.de</w:t>
        <w:br/>
        <w:t>WhatsApp: 0176/29761313</w:t>
        <w:br/>
        <w:br/>
        <w:t>Would you like to contact us quickly and easily?</w:t>
        <w:br/>
        <w:t>Then write us a WhatsApp! Easy right?</w:t>
        <w:br/>
        <w:br/>
        <w:br/>
        <w:t>- Step 1: Save our number 0176/29761313</w:t>
        <w:br/>
        <w:t>- Step 2: Name/place of residence/where and what you want to apply for</w:t>
        <w:br/>
        <w:t>- Step 3: We will contact you immediately!</w:t>
        <w:br/>
        <w:br/>
        <w:br/>
        <w:t>If desired, each introductory meeting can also be conducted via video transmission.</w:t>
        <w:br/>
        <w:br/>
        <w:t>We are looking forward to your application.</w:t>
        <w:tab/>
        <w:t>Energy electronics technician - industrial engineering</w:t>
        <w:tab/>
        <w:t>None</w:t>
        <w:tab/>
        <w:t>2023-03-07 15:58:23.754000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