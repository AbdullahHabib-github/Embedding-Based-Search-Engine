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3171</w:t>
        <w:tab/>
        <w:t>5776</w:t>
        <w:tab/>
        <w:t>Mechanic (m/f/d) Lübeck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We are currently looking for a full-time fitter (m/f/d) as part of temporary employment with the option of being taken on.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Long-term use in the customer company</w:t>
        <w:br/>
        <w:t>- Payments on account</w:t>
        <w:br/>
        <w:t>- On-site support</w:t>
        <w:br/>
        <w:t>- A friendly and personable team as contact persons on site</w:t>
        <w:br/>
        <w:br/>
        <w:t>With ARWA Personaldienstleistungen GmbH you will find a secure job in Lübeck with varied tasks and attractive collective wages.</w:t>
        <w:br/>
        <w:br/>
        <w:t>What does a fitter (m/f/d) do?</w:t>
        <w:br/>
        <w:t xml:space="preserve"> </w:t>
        <w:br/>
        <w:t>- Proper use of tools</w:t>
        <w:br/>
        <w:t>- Customer service</w:t>
        <w:br/>
        <w:t>- Retrofitting and repair work</w:t>
        <w:br/>
        <w:br/>
        <w:t>What are the requirements for getting started at ARWA Personaldienstleistungen GmbH in Lübeck?</w:t>
        <w:br/>
        <w:br/>
        <w:t>Ideally, you bring these personal strengths with you:</w:t>
        <w:br/>
        <w:t>- Independent working</w:t>
        <w:br/>
        <w:t>- Diligence/accuracy</w:t>
        <w:br/>
        <w:t>- ability to work in a team</w:t>
        <w:br/>
        <w:t>- Purposefulness/result orientation</w:t>
        <w:br/>
        <w:t>- Reliability</w:t>
        <w:br/>
        <w:br/>
        <w:t>Your knowledge and skills:</w:t>
        <w:br/>
        <w:t>- machine technology</w:t>
        <w:br/>
        <w:t>- engine and engine construction</w:t>
        <w:br/>
        <w:t>- Large installation (electric)</w:t>
        <w:br/>
        <w:t>- German (Basic)</w:t>
        <w:br/>
        <w:br/>
        <w:t>Your professional experience as a fitter (m/f/d), fitter (m/f/d), plant mechanic (m/f/d), mechatronics technician (m/f/d), industrial mechanic (m/f/d) or as a maintenance worker (m/f/d) do you excel?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Lübeck on 04 51 / 5 92 96 - 0 or by e-mail luebeck@arwa.de.</w:t>
        <w:br/>
        <w:br/>
        <w:t>With your application, you agree to ARWA's data protection guidelines (can be found on our homepage under “Privacy Policy”).</w:t>
        <w:tab/>
        <w:t>Electrical machine fitter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15:57:03.198000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