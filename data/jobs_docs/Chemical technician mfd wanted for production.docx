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4965</w:t>
        <w:tab/>
        <w:t>7570</w:t>
        <w:tab/>
        <w:t>Chemical technician (m/f/d) wanted for production!</w:t>
        <w:tab/>
        <w:t>Who are we?</w:t>
        <w:br/>
        <w:t>We connect jobs and people!</w:t>
        <w:br/>
        <w:br/>
        <w:t>As an owner-managed company, we rely on fairness, reliability and appreciation for our employees, customers and partners.</w:t>
        <w:br/>
        <w:br/>
        <w:t>Chemical technician (m/f/d) wanted for production!</w:t>
        <w:br/>
        <w:br/>
        <w:t>Location: Eimsbüttel</w:t>
        <w:br/>
        <w:t>Employment type(s): full-time</w:t>
        <w:br/>
        <w:br/>
        <w:t>Job Description</w:t>
        <w:br/>
        <w:t>We are looking for YOU as soon as possible as a full-time production employee (m/f/d) for a chemical company at the Eimsbüttel location.</w:t>
        <w:br/>
        <w:br/>
        <w:t>Your skills:</w:t>
        <w:br/>
        <w:t>- Completed vocational training as a chemical technician (m/f/d), pharmaceutical technician (m/f/d) or chemical worker (m/f/d)</w:t>
        <w:br/>
        <w:t>- First professional experience in production and a forklift license desirable</w:t>
        <w:br/>
        <w:t>- Good physical fitness and resilience</w:t>
        <w:br/>
        <w:t>- An independent and careful way of working</w:t>
        <w:br/>
        <w:t>- Ability to work in a team, strong communication skills and flexibility</w:t>
        <w:br/>
        <w:t>- Willingness to work shifts</w:t>
        <w:br/>
        <w:t>- Good knowledge of German</w:t>
        <w:br/>
        <w:br/>
        <w:t>We offer you:</w:t>
        <w:br/>
        <w:t>- A permanent and secure employment relationship</w:t>
        <w:br/>
        <w:t>- We pay an attractive, collectively agreed salary, industry surcharges and holiday and Christmas bonuses in accordance with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tasks:</w:t>
        <w:br/>
        <w:t>- Filling and operating the production facilities</w:t>
        <w:br/>
        <w:t>- Production monitoring</w:t>
        <w:br/>
        <w:t>- Provision of raw materials</w:t>
        <w:br/>
        <w:t>- Sampling</w:t>
        <w:br/>
        <w:t>- Filtration and bottling of the products</w:t>
        <w:br/>
        <w:t>- Product labeling and loading</w:t>
        <w:br/>
        <w:br/>
        <w:t>contact details</w:t>
        <w:br/>
        <w:t>Applying has never been so easy - just a click away from your promising career start at Arbeitswelt Personaldienstleistungen!</w:t>
        <w:br/>
        <w:t>Arbeitswelt Personaldienstleistungen GmbH &amp; Co.KG</w:t>
        <w:br/>
        <w:t>Nicole Freymuth</w:t>
        <w:br/>
        <w:t>return 10</w:t>
        <w:br/>
        <w:t>20457 Hamburg</w:t>
        <w:br/>
        <w:t>bewerbung@arbeitswelt.com</w:t>
        <w:br/>
        <w:t>Tel: 040 / 57 00 64 709</w:t>
        <w:br/>
        <w:t>Type(s) of staffing needs: Reassignment</w:t>
        <w:br/>
        <w:t>Collective agreement: iGZ</w:t>
        <w:tab/>
        <w:t>Chemikant/in</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16:00:44.646000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