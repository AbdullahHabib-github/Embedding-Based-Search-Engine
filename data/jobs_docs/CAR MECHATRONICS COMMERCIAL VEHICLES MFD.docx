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6658</w:t>
        <w:tab/>
        <w:t>9263</w:t>
        <w:tab/>
        <w:t>CAR MECHATRONICS COMMERCIAL VEHICLES (M/F/D)</w:t>
        <w:tab/>
        <w:t>AUTOMOTIVE MECHATRONICS TECHNICIAN</w:t>
        <w:br/>
        <w:t>COMMERCIAL VEHICLES</w:t>
        <w:br/>
        <w:t>M/F/D</w:t>
        <w:br/>
        <w:br/>
        <w:t>Your tasks</w:t>
        <w:br/>
        <w:br/>
        <w:t xml:space="preserve"> * Maintenance work and wear and tear repairs on commercial vehicles</w:t>
        <w:br/>
        <w:t xml:space="preserve"> * Diagnose and troubleshoot vehicles</w:t>
        <w:br/>
        <w:t xml:space="preserve"> * Training and mentoring of trainees</w:t>
        <w:br/>
        <w:br/>
        <w:t>your profile</w:t>
        <w:br/>
        <w:t xml:space="preserve"> * You have completed vocational training as a vehicle mechatronics technician (m/f/d) or similar qualification</w:t>
        <w:br/>
        <w:t xml:space="preserve"> * You have an independent way of working and a high level of commitment</w:t>
        <w:br/>
        <w:t xml:space="preserve"> * You are enthusiastic about technology and work in a solution-oriented manner</w:t>
        <w:br/>
        <w:t xml:space="preserve"> * Advantage: You are in possession of a valid driving license class B</w:t>
        <w:br/>
        <w:br/>
        <w:br/>
        <w:br/>
        <w:t>What we do for you</w:t>
        <w:br/>
        <w:br/>
        <w:t xml:space="preserve"> * Annual starting salary</w:t>
        <w:br/>
        <w:t>EUR 46,000 gross</w:t>
        <w:br/>
        <w:t xml:space="preserve"> * Permanent employment</w:t>
        <w:br/>
        <w:t xml:space="preserve"> * 30 days holiday</w:t>
        <w:br/>
        <w:t xml:space="preserve"> * Attractive remuneration including Christmas bonus (equal to one month's income)</w:t>
        <w:br/>
        <w:t xml:space="preserve"> * Additional monthly</w:t>
        <w:br/>
        <w:t>€44 tax-free on a shopping card</w:t>
        <w:br/>
        <w:t xml:space="preserve"> * Employer-funded pension</w:t>
        <w:br/>
        <w:t xml:space="preserve"> * Brand new workshop</w:t>
        <w:br/>
        <w:t xml:space="preserve"> * Flat hierarchy</w:t>
        <w:br/>
        <w:t xml:space="preserve"> * Crisis-proof industry</w:t>
        <w:br/>
        <w:t xml:space="preserve"> * Free work clothes</w:t>
        <w:br/>
        <w:t xml:space="preserve"> * Free parking</w:t>
        <w:br/>
        <w:br/>
        <w:br/>
        <w:br/>
        <w:t>Interested? Then send us your meaningful</w:t>
        <w:br/>
        <w:t>Application in electronic form or by post to:</w:t>
        <w:br/>
        <w:br/>
        <w:t>MDU MAIN-DONAU-UMSCHLAGS- UND TRANSPORT GMBH</w:t>
        <w:br/>
        <w:br/>
        <w:t>Antwerpener Strasse 19</w:t>
        <w:br/>
        <w:t>D - 90451 Nuremberg</w:t>
        <w:br/>
        <w:br/>
        <w:t>personal@mdu-nuernberg.de</w:t>
        <w:br/>
        <w:br/>
        <w:t>www.mdu-nuernberg.de</w:t>
        <w:br/>
        <w:br/>
        <w:t>+49 911 641 939 205</w:t>
        <w:tab/>
        <w:t>mechatronics technician</w:t>
        <w:tab/>
        <w:t>None</w:t>
        <w:tab/>
        <w:t>2023-03-07 16:04:12.815000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