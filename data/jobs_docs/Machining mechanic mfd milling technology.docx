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4940</w:t>
        <w:tab/>
        <w:t>7545</w:t>
        <w:tab/>
        <w:t>Machining mechanic (m/f/d) milling technology</w:t>
        <w:tab/>
        <w:t>Machining mechanic (m/f/d) milling technology</w:t>
        <w:br/>
        <w:br/>
        <w:t>For our well-known traditional customer with guaranteed takeover and opportunities for advancement in the metal industry, we are looking for a cutting machine operator (m/f/d) in milling technology at the Remscheid location.</w:t>
        <w:br/>
        <w:br/>
        <w:t>Location: Remscheid</w:t>
        <w:br/>
        <w:br/>
        <w:t>Working time: full time</w:t>
        <w:br/>
        <w:br/>
        <w:t>About Us</w:t>
        <w:br/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in the context of temporary employment or personnel placement.</w:t>
        <w:br/>
        <w:br/>
        <w:t>Your tasks</w:t>
        <w:br/>
        <w:t>- Setting up machining centers or running in CNC-controlled machining programs (Heidenhain i TNC 435,530)</w:t>
        <w:br/>
        <w:t>- Processing and checking of workpieces according to production planning, specifications and drawings</w:t>
        <w:br/>
        <w:t>- Provision, use and maintenance of tools and clamping devices as well as all necessary measuring devices</w:t>
        <w:br/>
        <w:t>- Independent testing and compliance with the workpiece quality (in the sense of worker self-control)</w:t>
        <w:br/>
        <w:t>- Independent recognition and elimination of disruptions and corresponding feedback to the direct manager</w:t>
        <w:br/>
        <w:br/>
        <w:t>your profile</w:t>
        <w:br/>
        <w:t>- Completed vocational training as a cutting machine operator (m/f/d) milling technology</w:t>
        <w:br/>
        <w:t>- Confident handling of technical drawings</w:t>
        <w:br/>
        <w:t>- Experience in correcting programs (preferably Heidenhain control)</w:t>
        <w:br/>
        <w:t>- working independently</w:t>
        <w:br/>
        <w:t>- Willingness to work in shifts (2 shifts)</w:t>
        <w:br/>
        <w:br/>
        <w:t>Why Aurea</w:t>
        <w:br/>
        <w:t>- Top employer</w:t>
        <w:br/>
        <w:t>- Secure, above-tariff income</w:t>
        <w:br/>
        <w:t>- Good social benefits, including Christmas bonus/holiday bonus</w:t>
        <w:br/>
        <w:t>- shift allowances</w:t>
        <w:br/>
        <w:t>- Subsidy for capital-forming savings</w:t>
        <w:br/>
        <w:t>- Regulated holiday entitlement</w:t>
        <w:br/>
        <w:t>- High work safety standard</w:t>
        <w:br/>
        <w:t>- Opportunity for professional development</w:t>
        <w:br/>
        <w:t>- Employment near your place of residence</w:t>
        <w:br/>
        <w:t>- Long-term assignments</w:t>
        <w:br/>
        <w:t>- Personal care and</w:t>
        <w:br/>
        <w:t>- Advice from the Aurea team</w:t>
        <w:br/>
        <w:br/>
        <w:t>Your contact person</w:t>
        <w:br/>
        <w:br/>
        <w:t>Jacqueline Happel</w:t>
        <w:br/>
        <w:t>Sales dispatcher</w:t>
        <w:br/>
        <w:t>Phone: +49 2336 47 48 30</w:t>
        <w:br/>
        <w:br/>
        <w:t>schwelm@aure-gmbh.de</w:t>
        <w:br/>
        <w:br/>
        <w:t>Aurea Ltd</w:t>
        <w:br/>
        <w:t>school street 18</w:t>
        <w:br/>
        <w:t>58332 Schwelm</w:t>
        <w:br/>
        <w:t>www.aurea-gmbh.de</w:t>
        <w:br/>
        <w:br/>
        <w:t>Do you feel addressed? We look forward to receiving your application! The quickest way for us to process your application is if you apply to us online.</w:t>
        <w:tab/>
        <w:t>Cutting machine operator</w:t>
        <w:tab/>
        <w:t>None</w:t>
        <w:tab/>
        <w:t>2023-03-07 16:00:41.565000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