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8652</w:t>
        <w:tab/>
        <w:t>11257</w:t>
        <w:tab/>
        <w:t>Apprenticeship salesperson with the option to become a retail merchant 2023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Apprenticeship salesperson with the option to become a retail merchant 2023 (m/f/d)</w:t>
        <w:br/>
        <w:br/>
        <w:t>Tasks:</w:t>
        <w:br/>
        <w:br/>
        <w:t>- Advise, inspire and sell! You will get to know the world of furnishing advice and will soon be able to competently answer our customers' questions and help them implement their living ideas</w:t>
        <w:br/>
        <w:t>- You create a great atmosphere and unique sales moments</w:t>
        <w:br/>
        <w:t>- Soon you will be a professional in the presentation of goods and optimal pricing</w:t>
        <w:br/>
        <w:t>- The furniture retail trade is the perfect platform for creating shopping experiences - the training also has its "special moments" ready for you, in which you get to know everything from A for order entry to Z for payment terms</w:t>
        <w:br/>
        <w:t>Qualifications:</w:t>
        <w:br/>
        <w:br/>
        <w:t>- A qualified high school diploma</w:t>
        <w:br/>
        <w:t>- You are characterized by motivation, ambition, a confident demeanor and a high degree of commitment</w:t>
        <w:br/>
        <w:t>- Customer orientation, team spirit and flexibility complete your profile</w:t>
        <w:br/>
        <w:t>- Friendliness, reliability and helpfulness are a matter of course for you</w:t>
        <w:br/>
        <w:t>We offer:</w:t>
        <w:br/>
        <w:br/>
        <w:t>- Salary - nothing works without money: Benefit from a fair training allowance: Start with 850€ in the first, 900€ in the second and 1000€ in the third year of apprenticeship</w:t>
        <w:br/>
        <w:t>- Good chances of being taken on: With the appropriate performance and flexibility, we will take you on after your training so that you can develop into a brilliant manager</w:t>
        <w:br/>
        <w:t>- An extensive training program: regular training courses and team events as well as support at eye level and targeted exam preparation are a matter of course for us</w:t>
        <w:br/>
        <w:t>- 2 IHK degrees in one go: salesman (gn) and merchant in retail (gn)</w:t>
        <w:br/>
        <w:t>- A modern training concept: Your trainer and mentor will help you with all challenges and questions in everyday Mömax life</w:t>
        <w:br/>
        <w:t>- A "Welcome Day": Here you get to know the team and your employer</w:t>
        <w:br/>
        <w:t>- A great benefit program: additional insurance, bike leasing, additional vacation and attractive discounts await you</w:t>
        <w:br/>
        <w:t>- The “Azubi Cafe”: Here you can regularly exchange ideas with other trainees</w:t>
        <w:br/>
        <w:t>- Employee discounts: You can get these in every Mömax and XXXLutz branch</w:t>
        <w:br/>
        <w:t>- Discounted food: in our own restaurants, so that you are always strengthened</w:t>
        <w:br/>
        <w:br/>
        <w:t>momax Germany GmbH</w:t>
        <w:br/>
        <w:t>- - Mömax Rosenheim</w:t>
        <w:br/>
        <w:t>Momax Rosenheim</w:t>
        <w:br/>
        <w:t>Happinger Strasse 87</w:t>
        <w:br/>
        <w:t>83026 Rosenheim</w:t>
        <w:br/>
        <w:t>jobs@moemax.de</w:t>
        <w:br/>
        <w:t>-</w:t>
        <w:br/>
        <w:t>-</w:t>
        <w:tab/>
        <w:t>Merchant - retail trade</w:t>
        <w:tab/>
        <w:t>None</w:t>
        <w:tab/>
        <w:t>2023-03-07 16:08:17.348000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