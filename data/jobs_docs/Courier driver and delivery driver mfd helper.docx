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3239</w:t>
        <w:tab/>
        <w:t>5844</w:t>
        <w:tab/>
        <w:t>Courier driver and delivery driver (m/f/d) helper</w:t>
        <w:tab/>
        <w:t>We are looking for the following committed employees for our customer as part of the temporary worker in Wolfenbüttel: courier driver and delivery driver (m/f/d).</w:t>
        <w:br/>
        <w:br/>
        <w:t>A secure and agreed income with good social benefits is just as important to you as a varied job and a long-term perspective?</w:t>
        <w:br/>
        <w:t>Then become part of our company in Wolfenbüttel!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Braunschweig offers you a new challenge in Wolfenbüttel as well as a secure job.</w:t>
        <w:br/>
        <w:br/>
        <w:t>What you can expect:</w:t>
        <w:br/>
        <w:t>- Safe workplace</w:t>
        <w:br/>
        <w:t>- Staff discounts</w:t>
        <w:br/>
        <w:t>- Discounts from over 200 well-known providers</w:t>
        <w:br/>
        <w:br/>
        <w:t>Your tasks as a courier driver and delivery driver (m/f/d) include the following areas:</w:t>
        <w:br/>
        <w:t>- Customer-oriented delivery of packages</w:t>
        <w:br/>
        <w:t>- Loading and unloading activities</w:t>
        <w:br/>
        <w:br/>
        <w:t>As a courier and delivery driver (m/f/d), our requirements for you are:</w:t>
        <w:br/>
        <w:t>- letter delivery</w:t>
        <w:br/>
        <w:t>- Courier service</w:t>
        <w:br/>
        <w:t>- Parcel delivery</w:t>
        <w:br/>
        <w:t>- German (Basic)</w:t>
        <w:br/>
        <w:br/>
        <w:t>You are characterized by the following personal strengths:</w:t>
        <w:br/>
        <w:t>- Resilience</w:t>
        <w:br/>
        <w:t>- Flexibility</w:t>
        <w:br/>
        <w:t>- Reliability</w:t>
        <w:br/>
        <w:br/>
        <w:t>Your professional experience as a courier driver and delivery driver (m/f/d) supplier (m/f/d), deliverer (m/f/d), parcel deliverer (m/f/d), delivery driver (m/f/d) or as Drivers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Specialist - courier, express and postal services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15:57:11.648000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