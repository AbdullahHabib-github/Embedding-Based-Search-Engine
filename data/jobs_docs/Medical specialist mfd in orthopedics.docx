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1298</w:t>
        <w:tab/>
        <w:t>3903</w:t>
        <w:tab/>
        <w:t>Medical specialist (m/f/d) in orthopedics</w:t>
        <w:tab/>
        <w:t>Rocura is different because we are individual and unique.</w:t>
        <w:br/>
        <w:t>As a personnel service provider in the health and social sector, we know exactly how the institutions tick, which jobs at which locations are particularly exciting and how you can fulfill your dream of your personal career in the long term.</w:t>
        <w:br/>
        <w:t>Become a part of this team now and enjoy the diversity in your new job!</w:t>
        <w:br/>
        <w:br/>
        <w:t>What awaits you:</w:t>
        <w:br/>
        <w:br/>
        <w:t>- Care documentation</w:t>
        <w:br/>
        <w:t>- care planning</w:t>
        <w:br/>
        <w:t>- Treatment after the use of artificial hip and knee joints, sports injuries, etc.</w:t>
        <w:br/>
        <w:br/>
        <w:br/>
        <w:t>What we want from you:</w:t>
        <w:br/>
        <w:br/>
        <w:t>- An apprenticeship as a nurse (m/f/d) or health worker (m/f/d)</w:t>
        <w:br/>
        <w:t>- Readiness for shifts</w:t>
        <w:br/>
        <w:t>- Social skills and pleasure in dealing with people</w:t>
        <w:br/>
        <w:br/>
        <w:br/>
        <w:t>Does that sound interesting to you? Then apply now and talk to us about your wishes.</w:t>
        <w:br/>
        <w:t>What exactly do you imagine for your personal future? We take you and your needs seriously. And if this position doesn't work out, we have many more for you, because we work with many well-known institutions throughout Germany.</w:t>
        <w:tab/>
        <w:t>Health and Nurse</w:t>
        <w:tab/>
        <w:t>None</w:t>
        <w:tab/>
        <w:t>2023-03-07 15:53:12.651000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