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2801</w:t>
        <w:tab/>
        <w:t>5406</w:t>
        <w:tab/>
        <w:t>Employee (m/f/d) reception</w:t>
        <w:tab/>
        <w:t>Schmieder has been the regional specialist in the direct placement of commercial and technical specialists and executives for over 30 years. Just one application is enough to benefit from our large network.</w:t>
        <w:br/>
        <w:br/>
        <w:t>On behalf of our customer, we are looking for a part-time or full-time receptionist (m/f/d) in the Ravensburg area in 2-shift operation (no night shift, 5-day week with corresponding days off) as part of temporary employment. Ref 23112</w:t>
        <w:br/>
        <w:br/>
        <w:br/>
        <w:t>YOUR TASKS</w:t>
        <w:br/>
        <w:t xml:space="preserve"> </w:t>
        <w:br/>
        <w:t>- Carrying out the check-in and check-out processes</w:t>
        <w:br/>
        <w:t>- Independent telephone or written correspondence - Reliable cash management and preparation of invoices</w:t>
        <w:br/>
        <w:t>- Working with booking systems and maintaining the customer database</w:t>
        <w:br/>
        <w:t>- Further support in day-to-day business</w:t>
        <w:br/>
        <w:br/>
        <w:br/>
        <w:t>YOUR QUALIFICATION</w:t>
        <w:br/>
        <w:t xml:space="preserve"> </w:t>
        <w:br/>
        <w:t>- Successfully completed vocational training, e.g. B. Hotel specialist (m/f/d), restaurant specialist (m/f/d), travel agent (m/f/d), tourism specialist (m/f/d) or a comparable qualification</w:t>
        <w:br/>
        <w:t>- Gladly experiences at the reception, at the reception or in the secretariat</w:t>
        <w:br/>
        <w:t>- Good handling of common MS Office applications</w:t>
        <w:br/>
        <w:t>- Independent, service-oriented way of working</w:t>
        <w:br/>
        <w:t>- Confident demeanor and communication skills</w:t>
        <w:br/>
        <w:br/>
        <w:br/>
        <w:t>YOUR BENEFITS</w:t>
        <w:br/>
        <w:t xml:space="preserve"> </w:t>
        <w:br/>
        <w:t>- Attractive further development opportunities</w:t>
        <w:br/>
        <w:t>- Working in an independent and collegial team</w:t>
        <w:br/>
        <w:t>- Intensive training for the area of ​​responsibility in an open environment</w:t>
        <w:br/>
        <w:t>- Company employee benefits</w:t>
        <w:br/>
        <w:t>- Modern workplace to feel good</w:t>
        <w:br/>
        <w:t>- Individual training and further education opportunities</w:t>
        <w:br/>
        <w:br/>
        <w:br/>
        <w:t>Have we piqued your interest?</w:t>
        <w:br/>
        <w:t>Please apply exclusively, quickly and discreetly via our application portal: www.jobs.schmieder-personal.de/23112</w:t>
        <w:br/>
        <w:br/>
        <w:t>If you have any further questions, Ms. Kemm looks forward to a personal conversation on 07502 9449-284.</w:t>
        <w:tab/>
        <w:t>receptionist</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15:56:17.666000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