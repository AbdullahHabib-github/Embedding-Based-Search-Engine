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8537</w:t>
        <w:tab/>
        <w:t>11142</w:t>
        <w:tab/>
        <w:t>Provider (m/f/d)</w:t>
        <w:tab/>
        <w:t>W.AG Funktion + Design GmbH is one of the leading European manufacturers of plastic injection molded cases. We design customer-specific packaging solutions for our medium-sized customers in the fields of tools, measuring devices and medical technology based on our future-oriented range of plastic cases.</w:t>
        <w:br/>
        <w:br/>
        <w:t>We are a medium-sized company with approx. 180 employees, with years of constant growth and the best economic structures as well as a high level of innovative strength and vertical integration.</w:t>
        <w:br/>
        <w:br/>
        <w:t>To support our further expansion we are looking for:</w:t>
        <w:br/>
        <w:br/>
        <w:t>Provisioner (m/f/d)</w:t>
        <w:br/>
        <w:br/>
        <w:t>Your tasks::</w:t>
        <w:br/>
        <w:br/>
        <w:t>- Loading and unloading of trucks</w:t>
        <w:br/>
        <w:t>- Control of incoming goods</w:t>
        <w:br/>
        <w:t>- Storage and retrieval of goods</w:t>
        <w:br/>
        <w:t>- Order picking of goods</w:t>
        <w:br/>
        <w:t>- Provision of goods from the warehouse to the machine</w:t>
        <w:br/>
        <w:t>- Driving the goods to and from the interim storage areas</w:t>
        <w:br/>
        <w:t>- Internal transport</w:t>
        <w:br/>
        <w:t>Your qualifications::</w:t>
        <w:br/>
        <w:br/>
        <w:t>- Ideally, you have completed vocational training as a warehouse clerk (m/f/d)</w:t>
        <w:br/>
        <w:t>- Reliability, sense of duty, flexibility and ability to work in a team</w:t>
        <w:br/>
        <w:t>- Ability to work independently</w:t>
        <w:br/>
        <w:t>- Basic IT knowledge, ideally scanner experience</w:t>
        <w:br/>
        <w:t>- Possession of a license to drive industrial trucks</w:t>
        <w:br/>
        <w:t>- Practical experience in driving forklifts</w:t>
        <w:br/>
        <w:t>- Knowledge of storage and load securing</w:t>
        <w:br/>
        <w:t>- Willingness to work in 3 shifts (Monday - Friday)</w:t>
        <w:br/>
        <w:t>We offer you::</w:t>
        <w:br/>
        <w:br/>
        <w:t>- A modern job in an innovative and dynamic company in a future-oriented industry</w:t>
        <w:br/>
        <w:t>- Flat hierarchies and an open and fair corporate culture</w:t>
        <w:br/>
        <w:t>- A varied area of ​​responsibility</w:t>
        <w:br/>
        <w:t>- A performance-related remuneration system</w:t>
        <w:br/>
        <w:t>- Company pension plan</w:t>
        <w:br/>
        <w:t>- Corporate Health Management</w:t>
        <w:br/>
        <w:t>- Free coffee, fruit and water</w:t>
        <w:br/>
        <w:br/>
        <w:t>Please send your application documents in writing or by e-mail to:</w:t>
        <w:br/>
        <w:br/>
        <w:t>W.AG Funktion + Design GmbH</w:t>
        <w:br/>
        <w:t>Mrs. Kristin Gottbehüt</w:t>
        <w:br/>
        <w:t>W.AG Funktion + Design GmbH</w:t>
        <w:br/>
        <w:t>Wiesenweg 10</w:t>
        <w:br/>
        <w:t>D - 36419 Geisa / Rhön</w:t>
        <w:br/>
        <w:t>bewerbung@wag.de</w:t>
        <w:br/>
        <w:t>036967 674-0</w:t>
        <w:tab/>
        <w:t>forklift driver</w:t>
        <w:tab/>
        <w:t>None</w:t>
        <w:tab/>
        <w:t>2023-03-07 16:08:03.266000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