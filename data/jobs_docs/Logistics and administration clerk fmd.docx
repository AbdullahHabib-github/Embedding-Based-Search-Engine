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9289</w:t>
        <w:tab/>
        <w:t>11894</w:t>
        <w:tab/>
        <w:t>Logistics and administration clerk (f/m/d)</w:t>
        <w:tab/>
        <w:t>Would you like to reach the next level in your career? At Brunel you have the opportunity to continuously develop yourself with well-known customers - across all industries. Take the decisive step in your career today and apply to us as a clerk for logistics and administration.</w:t>
        <w:br/>
        <w:br/>
        <w:t>Job description:</w:t>
        <w:br/>
        <w:br/>
        <w:t>- In this position you will be responsible for coordinating logistics issues in coordination with the international production plants and the customer.</w:t>
        <w:br/>
        <w:t>- You take over the monitoring of the JIT / JIS processes and the control of inventories.</w:t>
        <w:br/>
        <w:t>- Material planning is also an important part of your job.</w:t>
        <w:br/>
        <w:t>- Lastly, you will be responsible for handling other administrative activities.</w:t>
        <w:br/>
        <w:br/>
        <w:t>Your profile:</w:t>
        <w:br/>
        <w:br/>
        <w:t>- You have successfully completed commercial training or further training with professional experience in the field of logistics.</w:t>
        <w:br/>
        <w:t>- Experience in the automotive industry would be an advantage.</w:t>
        <w:br/>
        <w:t>- Your profile is rounded off by a fluent knowledge of German as well as a good knowledge of MS Office and English.</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In Germany alone we have 40 branches, two development centers and 117 locations worldwide with more than 14,500 employees in 44 countries. Standing still means going backwards - with Brunel you can make a difference!</w:t>
        <w:tab/>
        <w:t>Clerk - Logistics</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16:09:35.289000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