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2331</w:t>
        <w:tab/>
        <w:t>4936</w:t>
        <w:tab/>
        <w:t>Driver / lasher (m/f/d) €13.00/hour</w:t>
        <w:tab/>
        <w:t>TIMEPARTNER - the way it works!</w:t>
        <w:br/>
        <w:t>We are looking for drivers/lashers (m/f/d) for the Emden location!</w:t>
        <w:br/>
        <w:t>Are you looking for a new challenge and have you had a valid car driver's license for at least a year? Are you flexible and ready for shifts?</w:t>
        <w:br/>
        <w:t>Then, we have the right job for you.</w:t>
        <w:br/>
        <w:t>For a well-known customer from Emden, we are looking for drivers/lashers (m/f/d) who are responsible for loading new and special vehicles by ship or train, as well as lashing (lashing) the vehicles.</w:t>
        <w:br/>
        <w:t>Do you think you are the right driver / lasher (m/f/d) for this job at the port? Then don't hesitate and apply now!</w:t>
        <w:br/>
        <w:br/>
        <w:t>Benefits we offer</w:t>
        <w:br/>
        <w:t>There are many reasons that speak for TIMEPARTNER. Among other things, we offer you the advantages of a large company that maintains its regional roots. Other advantages that speak for us: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care</w:t>
        <w:br/>
        <w:t>- Personal care</w:t>
        <w:br/>
        <w:t>Be ahead of your time and don't hesitate any longer. Apply today. We look forward to seeing you!</w:t>
        <w:br/>
        <w:br/>
        <w:t>your area of ​​responsibility</w:t>
        <w:br/>
        <w:br/>
        <w:t>- Driving/loading of new and special vehicles at the factory</w:t>
        <w:br/>
        <w:t>- Lashing (lashing down) of the vehicles</w:t>
        <w:br/>
        <w:br/>
        <w:br/>
        <w:br/>
        <w:t>your qualifications</w:t>
        <w:br/>
        <w:br/>
        <w:t>- Valid driving license (at least one year)</w:t>
        <w:br/>
        <w:t>- Safe driving style</w:t>
        <w:br/>
        <w:br/>
        <w:t>- Physical fitness</w:t>
        <w:br/>
        <w:br/>
        <w:t>- Flexibility and mobility</w:t>
        <w:br/>
        <w:br/>
        <w:br/>
        <w:br/>
        <w:t>Benefits we offer</w:t>
        <w:br/>
        <w:t>TIME TO BENEFITAs one of the top 5 personnel service providers in Germany, which also operates nationally, TIMEPARTNER offers much more than just planning security.</w:t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br/>
        <w:t>Contact</w:t>
        <w:br/>
        <w:t>Have we aroused your interest? Then apply in a few simple steps using the online form. Or give us a call – we will clarify everything else for you. You can reach us from Monday to Friday from 8 a.m. to 5 p.m.</w:t>
        <w:br/>
        <w:t>Take charge of your future as soon as possible - we look forward to getting to know you.</w:t>
        <w:tab/>
        <w:t>Delivery driver (not sales driver)</w:t>
        <w:tab/>
        <w:t>None</w:t>
        <w:tab/>
        <w:t>2023-03-07 15:55:19.743000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