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7478</w:t>
        <w:tab/>
        <w:t>10083</w:t>
        <w:tab/>
        <w:t>Trainee (m/f/d) kitchen specialist</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Are you looking for varied tasks and would like to start your professional life in a family environment? We are looking for committed people to accompany us. Take your chance and complete your apprenticeship as a kitchen specialist (m/f/d) in our Parkhotel Egerner Höfe.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become a part of us! YOU ? do you enjoy working creatively with food? Are you interested in doing your apprenticeship with star chefs? do you like working in a team? are flexible, resilient and ?heat-resistant? ? have at least a qualified lower secondary school leaving certificate Your tasks Kitchen specialists support cooks in the preparation of meals and dishes and in the preparatory and follow-up tasks. In addition, they learn how to serve and garnish cold dishes, sweets and desserts. You prepare simple meals and dishes independently. They also receive deliveries of goods, check them and check stock levels. After passing the final exam, you can also complete a one-year additional training course to become a chef. Your advantages Complete your training in an excellent hotel with a family atmosphere and lay the foundation for your international career Pass through all relevant departments with personal support from the HR department and the department head(s): Benefit from the fact that our HR manager Daniela Böhm is also a training ambassador for DEHOGA Bayern for the district of Miesbach is Use interesting subject-related training offers internally and externally as well as special offers from partners such as Corporate Benefits School Your specialist knowledge playfully with a learning app Always be well dressed with your free uniform Don't worry about cooking: Thanks to our staff canteen Spezlstubn you'll be in the best catered Live in the staff house (subject to availability) Park free of charge in front of the hotel (subject to availability) Hop into the lake with your colleagues after work? Or a short mountain tour before starting work? You live and earn your money in a place where others vacation. We are looking forward to your application! ... the quickest way is to use the online form or send an email to personal@egerner-hoefe.de!</w:t>
        <w:tab/>
        <w:t>Specialist - kitchen</w:t>
        <w:tab/>
        <w:t>None</w:t>
        <w:tab/>
        <w:t>2023-03-07 16:05:53.199000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