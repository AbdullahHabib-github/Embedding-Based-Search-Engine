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6892</w:t>
        <w:tab/>
        <w:t>9497</w:t>
        <w:tab/>
        <w:t>Buyer (m/f/d)</w:t>
        <w:tab/>
        <w:t>Would you like to take responsibility for demanding tasks in your area with a wide range of design options and perspectives right from the start? Then there is this exciting vacancy with a well-known customer in Nuremberg!</w:t>
        <w:br/>
        <w:t>We are looking for you as a *buyer (m/f/d)* as soon as possible.</w:t>
        <w:br/>
        <w:br/>
        <w:t>We look forward to receiving your application!</w:t>
        <w:br/>
        <w:t>This position is to be filled within the framework of direct placement / within the framework of permanent placement.</w:t>
        <w:br/>
        <w:br/>
        <w:t>Buyer (m/f/d)</w:t>
        <w:br/>
        <w:br/>
        <w:t>Your tasks:</w:t>
        <w:br/>
        <w:t xml:space="preserve"> • Creation of price comparisons and supplier support</w:t>
        <w:br/>
        <w:t xml:space="preserve"> • Clarification of technical execution and quality requirements</w:t>
        <w:br/>
        <w:t xml:space="preserve"> • You ensure compliance with the order requirements</w:t>
        <w:br/>
        <w:t xml:space="preserve"> • Close cooperation with other departments</w:t>
        <w:br/>
        <w:t xml:space="preserve"> • Master data maintenance is also one of your tasks</w:t>
        <w:br/>
        <w:t xml:space="preserve"> • Maintaining contacts with domestic and foreign suppliers</w:t>
        <w:br/>
        <w:t xml:space="preserve"> • Optimization of the procurement process</w:t>
        <w:br/>
        <w:br/>
        <w:t>Your qualifications:</w:t>
        <w:br/>
        <w:t xml:space="preserve"> • Completed commercial or technical training, ideally as an industrial clerk (m/f/d) or technician (m/f/d), or comparable knowledge and skills</w:t>
        <w:br/>
        <w:t xml:space="preserve"> • You have at least 2 years of professional experience</w:t>
        <w:br/>
        <w:t xml:space="preserve"> • You are experienced in dealing with MS Office, especially in MS Excell</w:t>
        <w:br/>
        <w:t xml:space="preserve"> • Knowledge of SAP MM is an advantage</w:t>
        <w:br/>
        <w:t xml:space="preserve"> • You have good written and spoken German and English skills</w:t>
        <w:br/>
        <w:t xml:space="preserve"> • Negotiation skills as well as structured and independent work complete your profile</w:t>
        <w:br/>
        <w:br/>
        <w:t xml:space="preserve"> • Permanent employment contract with DIS AG</w:t>
        <w:br/>
        <w:t xml:space="preserve"> • Attractive additional services</w:t>
        <w:br/>
        <w:t xml:space="preserve"> • Flexible working hours</w:t>
        <w:br/>
        <w:t xml:space="preserve"> • Parking lots</w:t>
        <w:br/>
        <w:t xml:space="preserve"> • Attractive work environment with catering options</w:t>
        <w:br/>
        <w:t xml:space="preserve"> • Continuing education</w:t>
        <w:br/>
        <w:br/>
        <w:t>With us, your career path becomes a personal walk of fame - we offer you exciting perspectives in the areas of assistance &amp; secretariat, marketing, sales, HR as well as purchasing &amp; logistics. Now click on "apply directly"!</w:t>
        <w:br/>
        <w:br/>
        <w:t>We welcome applications from people who contribute to the diversity of our company.</w:t>
        <w:tab/>
        <w:t>buyer</w:t>
        <w:tab/>
        <w:t>We have been shaping the working world of the future for over 50 years. DIS AG is one of the largest personnel service providers in Germany. As the market leader in the placement of specialists and executives, we have specialized in the business areas of finance, industry, office &amp; management, banking and aviation. With our innovative strength and our network, we not only successfully place specialists and executives, but we also set standards in personnel services again and again. We accompany applicants, freelancers and companies on their way into the future - competently and experienced.</w:t>
        <w:tab/>
        <w:t>2023-03-07 16:04:41.489000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