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8978</w:t>
        <w:tab/>
        <w:t>11583</w:t>
        <w:tab/>
        <w:t>Process planner (f/m/d) testing technology</w:t>
        <w:tab/>
        <w:t>Do you want to help shape the future of healthcare? At Siemens Healthineers, we rely on people who devote their energy and passion to this goal - that's what our company name says. Siemens Healthineers stands for the pioneering spirit of our employees, paired with our long tradition as the world's leading technology group in the always dynamic healthcare industry.</w:t>
        <w:br/>
        <w:t>We offer a flexible and dynamic environment full of opportunities to push yourself for personal and professional growth. Does that sound interesting to you?</w:t>
        <w:br/>
        <w:br/>
        <w:t>Then become part of our global team as a  process planner*in (f/m/d) test technology in order to  play an active part and take on responsibility in the field of test automation.</w:t>
        <w:br/>
        <w:br/>
        <w:br/>
        <w:t>Choose the best place for your work - within the framework of this position, it is possible, in coordination with your manager, to work mobile (within Germany) up to an average volume of 60% of the respective working time.</w:t>
        <w:br/>
        <w:br/>
        <w:br/>
        <w:t>In addition, this position is to be filled full-time or part-time with at least 30 hours per week.</w:t>
        <w:br/>
        <w:br/>
        <w:br/>
        <w:t>Your duties and responsibilities:</w:t>
        <w:br/>
        <w:br/>
        <w:t>- You are responsible for the production testing of medical technology components and ensure that the high quality standards of our products are met</w:t>
        <w:br/>
        <w:t>- You are the first point of contact for your business area for technical clarifications for the development department as well as for suppliers and customers</w:t>
        <w:br/>
        <w:t>- You specify the concrete requirements and keep an eye on the implementation of the hardware and software with the responsible stakeholders</w:t>
        <w:br/>
        <w:t>- You support the process development as well as inquiries about testing technology for all established and innovative technologies</w:t>
        <w:br/>
        <w:t>- In your function, you will continuously develop the existing processes (innovative technologies, digitization, automation)</w:t>
        <w:br/>
        <w:t>- In the event of potential incidents, you will analyze them from an electrical engineering point of view and work out solutions in cooperation with the specialist departments concerned</w:t>
        <w:br/>
        <w:t>- If required, you will support our projects for test automation and the use of autonomous measurement methods</w:t>
        <w:br/>
        <w:br/>
        <w:br/>
        <w:t>You can find out more about this business area at https://www.siemens-healthineers.com/de/products-services</w:t>
        <w:br/>
        <w:br/>
        <w:br/>
        <w:t>Your qualifications and experience:</w:t>
        <w:br/>
        <w:br/>
        <w:t>- You have completed a bachelor's degree in electrical engineering, mechatronics or comparable</w:t>
        <w:br/>
        <w:t>- You convince with initial professional experience in test or process planning or automation technology</w:t>
        <w:br/>
        <w:t>- You don't have a degree? We also look forward to applicants with vocational training and further education in connection with additional qualifications and many years of professional experience in this field</w:t>
        <w:br/>
        <w:t>- You have basic knowledge in the areas of circuit and drive technology</w:t>
        <w:br/>
        <w:t>- Experience and knowledge of programming user and/or test software is an advantage</w:t>
        <w:br/>
        <w:t>- You are familiar with the MS Office package, knowledge of SAP is desirable</w:t>
        <w:br/>
        <w:br/>
        <w:br/>
        <w:t>Your profile and skills:</w:t>
        <w:br/>
        <w:br/>
        <w:t>- You can easily communicate in German in your German-speaking team. You also feel comfortable in an international environment and impress with your excellent knowledge of English</w:t>
        <w:br/>
        <w:t>- You have strong communication and presentation skills in order to convince our customers</w:t>
        <w:br/>
        <w:t>- We lead by being lean: You keep an eye on the continuous improvement of our processes and drive innovative process improvement projects</w:t>
        <w:br/>
        <w:t>- A day without passion for healthcare is a lost day: You show passion in everything you do. Therefore you like to work independently as well as in a team. You are characterized by your willingness to assume responsibility and the ability to quickly familiarize yourself with new topics</w:t>
        <w:br/>
        <w:br/>
        <w:br/>
        <w:t>Our global team:</w:t>
        <w:br/>
        <w:t>Siemens Healthineers is one of the world's leading medical technology companies. With more than 68,000 dedicated employees in over 70 countries, we shape the future of healthcare. Every day, around five million patients worldwide benefit from our innovative technologies and services in the fields of diagnostics and therapeutic imaging, laboratory diagnostics and molecular medicine, as well as from our digital health and business services.</w:t>
        <w:br/>
        <w:br/>
        <w:br/>
        <w:t>Our culture:</w:t>
        <w:br/>
        <w:t>Our corporate culture values ​​different perspectives, open discussions and the will to challenge conventions. Constant change is part of our everyday work. We want to drive change in our industry instead of just reacting to it. That's why we invite you to face new challenges, test your own ideas and celebrate success. Also visit our careers page at https://www.siemens-healthineers.com/de/careers We value diversity and equal opportunities and welcome applications with a variety of</w:t>
        <w:tab/>
        <w:t>Engineer - electrical engineering</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16:08:57.150000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