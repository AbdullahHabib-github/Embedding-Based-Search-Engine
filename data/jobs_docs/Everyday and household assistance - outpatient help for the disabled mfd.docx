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690</w:t>
        <w:tab/>
        <w:t>3295</w:t>
        <w:tab/>
        <w:t>Everyday and household assistance - outpatient help for the disabled (m/f/d/)</w:t>
        <w:tab/>
        <w:t>The AssistenzPlus department at RheinAssistenz is now looking for assistants (m/f/d) in Mainz-Gonsenheim for an adult woman with physical disabilities. The customer lives in her own apartment and needs assistance in various areas due to her impairment.</w:t>
        <w:br/>
        <w:t>Assistance times: Tue, Wed, Thu for 6 hours each by arrangement between 6 a.m. and 4 p.m</w:t>
        <w:br/>
        <w:t>Scope of work: part-time/ mini job/ working student</w:t>
        <w:br/>
        <w:t>Location: Mainz-Gonsenheim (about 30 minutes from Mainz main station)</w:t>
        <w:br/>
        <w:t xml:space="preserve"> </w:t>
        <w:br/>
        <w:t>your tasks are</w:t>
        <w:br/>
        <w:t>* Everyday assistance and accompaniment to appointments such as shopping / doctor etc.</w:t>
        <w:br/>
        <w:t>* Everyday assistance and support for activities outside the home (e.g. walks)</w:t>
        <w:br/>
        <w:t>* Household assistance (laundry, cleaning, cooking etc.)</w:t>
        <w:br/>
        <w:t>* Motivation for activities outside the home</w:t>
        <w:br/>
        <w:t>* Support with basic care (intimate hygiene, help with showering/going to the toilet, etc.)</w:t>
        <w:br/>
        <w:t>You bring that with you</w:t>
        <w:br/>
        <w:t>* Previous experience in dealing with people with disabilities is desirable, but not a requirement</w:t>
        <w:br/>
        <w:t>* Flexible adaptability in different situations</w:t>
        <w:br/>
        <w:t>* Self-organization and a structured way of working</w:t>
        <w:br/>
        <w:t>* Respectful handling and acceptance of different family and living systems</w:t>
        <w:br/>
        <w:t>We offer</w:t>
        <w:br/>
        <w:t>* €14.50 hourly wage</w:t>
        <w:br/>
        <w:t>* Training</w:t>
        <w:br/>
        <w:t>* Participation in service and deployment planning</w:t>
        <w:br/>
        <w:t>* Trustworthy contact persons</w:t>
        <w:br/>
        <w:t>* Meaningful work with and for people</w:t>
        <w:br/>
        <w:t>Have we sparked your interest? Then we look forward to receiving your application!</w:t>
        <w:br/>
        <w:t>Do you want to learn more or do you have any questions? - Then please contact Laura Ruppenthal (0151 - 581 609 51) or Felix Steinmüller (0160 - 765 68 61).</w:t>
        <w:br/>
        <w:t>Click here for more information on the AssistenzPlus department.</w:t>
        <w:br/>
        <w:t>What happens after your application?</w:t>
        <w:br/>
        <w:t>* Review of your application documents</w:t>
        <w:br/>
        <w:t>* Telephone interview/ virtual interview</w:t>
        <w:br/>
        <w:t>* Getting to know the person receiving the assistance</w:t>
        <w:br/>
        <w:t>* If you match, you are part of our team!</w:t>
        <w:br/>
        <w:t>-------------------------------------------------- ----------------------</w:t>
        <w:br/>
        <w:t>All job offers at RheinAssistenz GmbH can be found here:</w:t>
        <w:br/>
        <w:t>https://www.rheinassistenz.de/stellenangebote/assistenz/</w:t>
        <w:tab/>
        <w:t>Assistant - Health and Social Services</w:t>
        <w:tab/>
        <w:t>None</w:t>
        <w:tab/>
        <w:t>2023-03-07 15:51:57.584000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