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2171</w:t>
        <w:tab/>
        <w:t>4776</w:t>
        <w:tab/>
        <w:t>Employee CNC processing (m/f/d) DIRECT PLACEMENT</w:t>
        <w:tab/>
        <w:t>Fancy new perspectives and good pay? Then we have exactly the job for you: as a CNC machining employee (m/f/d) in a well-known company. It is a direct placement, not temporary work!</w:t>
        <w:br/>
        <w:br/>
        <w:t>Your tasks:</w:t>
        <w:br/>
        <w:t>- Machining of metal and plastic parts</w:t>
        <w:br/>
        <w:t>- Operation and setup of CNC processing machines</w:t>
        <w:br/>
        <w:t>- Servicing and maintenance of the machines</w:t>
        <w:br/>
        <w:br/>
        <w:br/>
        <w:br/>
        <w:t>This is why this position is so exciting for you:</w:t>
        <w:br/>
        <w:t>- safe workplace</w:t>
        <w:br/>
        <w:t>- attractive remuneration</w:t>
        <w:br/>
        <w:t>- future-proof industry</w:t>
        <w:br/>
        <w:t>- Good work-life balance, no weekend work</w:t>
        <w:br/>
        <w:br/>
        <w:br/>
        <w:br/>
        <w:t>Your skills:</w:t>
        <w:br/>
        <w:t>- Completed vocational training in the field of metal, specializing in turning/milling or professional experience in comparable tasks</w:t>
        <w:br/>
        <w:t>- Skilled craftsmanship</w:t>
        <w:br/>
        <w:t>- Willingness to work a 3 shift system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CNC-Dreher/in</w:t>
        <w:tab/>
        <w:t>None</w:t>
        <w:tab/>
        <w:t>2023-03-07 15:55:00.065000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