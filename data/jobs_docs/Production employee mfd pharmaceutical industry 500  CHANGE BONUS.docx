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</w:t>
        <w:tab/>
        <w:t>3162</w:t>
        <w:tab/>
        <w:t>Production employee (m/f/d) pharmaceutical industry 500 € CHANGE BONUS</w:t>
        <w:tab/>
        <w:t>Production employee (m/f/d) pharmaceutical industry 500 € CHANGE BONUS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€500 EXCHANGE BONUS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 in the pharmaceutical industry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Operation of production facilities for the manufacture of tablets &amp; capsules</w:t>
        <w:br/>
        <w:t>• Preparation and adjustment of production facilities</w:t>
        <w:br/>
        <w:t>• Cleaning and maintenance of the machines</w:t>
        <w:br/>
        <w:br/>
        <w:t>☑️Your profile for the position production worker (m/f/d) pharmaceutical industry 500 € CHANGE BONUS:</w:t>
        <w:br/>
        <w:br/>
        <w:t>• Completed professional training as a machine and plant operator, pharmaceutical-technical assistant, pharmaceutical technician, industrial mechanic or similar is an advantage</w:t>
        <w:br/>
        <w:t>• Alternatively, several years of experience as a machine operator, production assistant or plant operator</w:t>
        <w:br/>
        <w:t>• Willingness to work in 3 shifts</w:t>
        <w:br/>
        <w:t>• Reliable and committed</w:t>
        <w:br/>
        <w:br/>
        <w:t>☑️Interested in the position of production employee (m/f/d) pharmaceutical industry 500 € CHANGE BONUS? This is how it goes!</w:t>
        <w:br/>
        <w:br/>
        <w:t>You can use the button below to send us your application for the position as production worker (m/f/d) pharmaceutical industry 500 € CHANGE BONUS directly to us. Alternatively, send us your application documents directly by email or give us a call:</w:t>
        <w:br/>
        <w:br/>
        <w:t>bewerbung.dresden@neo-temp.de</w:t>
        <w:br/>
        <w:t>☎️0351 205 48 38-0</w:t>
        <w:tab/>
        <w:t>Machine and plant operator (without specifying the focus)</w:t>
        <w:tab/>
        <w:t>None</w:t>
        <w:tab/>
        <w:t>2023-03-07 15:51:41.130000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