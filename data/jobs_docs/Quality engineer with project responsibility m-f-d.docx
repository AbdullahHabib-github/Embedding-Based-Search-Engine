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1558</w:t>
        <w:tab/>
        <w:t>4163</w:t>
        <w:tab/>
        <w:t>Quality engineer with project responsibility m-f-d</w:t>
        <w:tab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company with several hundred employees, we are looking for a long-term position</w:t>
        <w:br/>
        <w:t>reinforcement. (we would like to discuss everything else with you personally)</w:t>
        <w:br/>
        <w:br/>
        <w:t>Your tasks:</w:t>
        <w:br/>
        <w:br/>
        <w:t>Overall responsibility for quality planning from project start to series production</w:t>
        <w:br/>
        <w:br/>
        <w:t>• Creation of test plans for internal processes and incoming goods</w:t>
        <w:br/>
        <w:t>• Implementation of process audits at suppliers and internal support in the further development of suppliers</w:t>
        <w:br/>
        <w:t>• Responsibility for samples to customers</w:t>
        <w:br/>
        <w:t>• Complaint processing of customer complaints</w:t>
        <w:br/>
        <w:t>• Evaluation of suppliers' 8D reports</w:t>
        <w:br/>
        <w:t>• Measures to reduce internal and external quality and error costs</w:t>
        <w:br/>
        <w:t>• Support for production and suppliers in all quality-related issues</w:t>
        <w:br/>
        <w:t>• Customer support in quality-related questions</w:t>
        <w:br/>
        <w:t>• Cause analysis, definition of measures and effectiveness check in the event of deviations</w:t>
        <w:br/>
        <w:t>• Improvement of quality processes: Creation of key figures, initiation and follow-up of measures</w:t>
        <w:br/>
        <w:t>• Consideration of customer requirements</w:t>
        <w:br/>
        <w:t>• Processing and tracking actions from internal and external audits</w:t>
        <w:br/>
        <w:t>• Definition and monitoring of internal processes</w:t>
        <w:br/>
        <w:t>• Support for the further development of the CAQ system</w:t>
        <w:br/>
        <w:br/>
        <w:t>Your professional basis:</w:t>
        <w:br/>
        <w:br/>
        <w:t>• Qualified technical training or studies in metal, machining or manufacturing technology</w:t>
        <w:br/>
        <w:t>• Solid knowledge of automotive core tools and standards</w:t>
        <w:br/>
        <w:t>• Experience in the automotive sector Ideally qualification as VDA 6.3 - process auditor</w:t>
        <w:br/>
        <w:t>• Independent and team-oriented way of working, as well as good knowledge of English</w:t>
        <w:br/>
        <w:br/>
        <w:t>Your personality:</w:t>
        <w:br/>
        <w:br/>
        <w:t>• Entrepreneurial thinking and acting</w:t>
        <w:br/>
        <w:t>• Ability to work in a team, sense of responsibility, reliability and flexibility</w:t>
        <w:br/>
        <w:t>• Dedication and resilience</w:t>
        <w:br/>
        <w:t>• High level of self-motivation</w:t>
        <w:br/>
        <w:t>• Independent, responsible action</w:t>
        <w:br/>
        <w:br/>
        <w:t>We offer you:</w:t>
        <w:br/>
        <w:br/>
        <w:t>• Challenges - Responsible and varied activities in an international technology group</w:t>
        <w:br/>
        <w:t>• Good working atmosphere - appreciative, dynamic and cooperative partnership</w:t>
        <w:br/>
        <w:t>• Career Opportunities - Targeted development programs to help you achieve your career goals</w:t>
        <w:br/>
        <w:t>• Opportunities for further training - resource-oriented and personal development for a long-term perspective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15:53:44.624000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