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5725</w:t>
        <w:tab/>
        <w:t>8330</w:t>
        <w:tab/>
        <w:t>Employee in the area of ​​master data management (m/f/d)</w:t>
        <w:tab/>
        <w:t>Team players wanted!</w:t>
        <w:br/>
        <w:br/>
        <w:t>To strengthen our team, we are looking for a person to start as soon as possible</w:t>
        <w:br/>
        <w:br/>
        <w:t>Employee in the area of ​​master data management (m/f/d) Your tasks</w:t>
        <w:br/>
        <w:br/>
        <w:t xml:space="preserve"> * Acquisition and evaluation of relevant information and documents according to the Medical Device Regulation (MDR) for our product portfolio</w:t>
        <w:br/>
        <w:t xml:space="preserve"> * Processing of master data and MDR specific customer requests</w:t>
        <w:br/>
        <w:t xml:space="preserve"> * Systemic document maintenance internally and in cooperation with our business partners</w:t>
        <w:br/>
        <w:t xml:space="preserve"> * Checking and maintenance of the article master with a consistently high data quality</w:t>
        <w:br/>
        <w:t xml:space="preserve"> * Daily business-based, regular cooperation with quality management, purchasing and sales</w:t>
        <w:br/>
        <w:br/>
        <w:t>your profile</w:t>
        <w:br/>
        <w:t xml:space="preserve"> * Successfully completed commercial training or comparable training</w:t>
        <w:br/>
        <w:t xml:space="preserve"> * Confident use of MS Office (Word, Excel, etc.)</w:t>
        <w:br/>
        <w:t xml:space="preserve"> * High diligence and reliability as well as trustworthiness</w:t>
        <w:br/>
        <w:t xml:space="preserve"> * You have a solution-oriented, structured and independent working style</w:t>
        <w:br/>
        <w:t xml:space="preserve"> * Personal initiative and above-average commitment</w:t>
        <w:br/>
        <w:t xml:space="preserve"> * In everyday work you are a convinced team player</w:t>
        <w:br/>
        <w:br/>
        <w:t>We offer you</w:t>
        <w:br/>
        <w:t xml:space="preserve"> * A 38.5 hour week and</w:t>
        <w:br/>
        <w:t xml:space="preserve"> * 30 days holiday</w:t>
        <w:br/>
        <w:t xml:space="preserve"> * Flexible working time model</w:t>
        <w:br/>
        <w:t xml:space="preserve"> * Attractive salary</w:t>
        <w:br/>
        <w:t xml:space="preserve"> * Personal development opportunities and regular training</w:t>
        <w:br/>
        <w:br/>
        <w:br/>
        <w:t xml:space="preserve"> * Fit with health management and company sports offers</w:t>
        <w:br/>
        <w:t xml:space="preserve"> * Company benefits</w:t>
        <w:br/>
        <w:t xml:space="preserve"> * Flat hierarchies and short decision-making processes</w:t>
        <w:br/>
        <w:t xml:space="preserve"> * JobRad (e-bike leasing)</w:t>
        <w:br/>
        <w:t xml:space="preserve"> * Employee events</w:t>
        <w:br/>
        <w:br/>
        <w:t>company history</w:t>
        <w:br/>
        <w:br/>
        <w:t>1968 Founding of AMEFA</w:t>
        <w:br/>
        <w:br/>
        <w:t>1984 founding of Praxis Partner</w:t>
        <w:br/>
        <w:br/>
        <w:t>2009 Acquisition of medimex</w:t>
        <w:br/>
        <w:br/>
        <w:t>2010 60 employees</w:t>
        <w:br/>
        <w:br/>
        <w:t>2013 cultivation</w:t>
        <w:br/>
        <w:t>storage building</w:t>
        <w:br/>
        <w:br/>
        <w:t>2016 90 employees</w:t>
        <w:br/>
        <w:br/>
        <w:t>2019 warehouse expansion</w:t>
        <w:br/>
        <w:br/>
        <w:t>2021 Site expansion</w:t>
        <w:br/>
        <w:t>&gt; 160 employees</w:t>
        <w:br/>
        <w:br/>
        <w:t>Are you interested in new challenges?</w:t>
        <w:br/>
        <w:br/>
        <w:t>Please send your application documents, stating your desired salary, as a PDF file to our HR department: bewerbung@amefa-med.com.</w:t>
        <w:br/>
        <w:br/>
        <w:t>Further information and our company film can be found at: www.amefa-med.com</w:t>
        <w:br/>
        <w:br/>
        <w:t>follow us on</w:t>
        <w:br/>
        <w:br/>
        <w:t>AMEFA Ltd</w:t>
        <w:br/>
        <w:t>In the Fritzenstücker 9-11</w:t>
        <w:br/>
        <w:t>65549 Limburg</w:t>
        <w:br/>
        <w:br/>
        <w:t>Telephone 06431 / 7302 - 146</w:t>
        <w:br/>
        <w:t>Email bewerbung@amefa-med.com</w:t>
        <w:br/>
        <w:t>Internet www.amefa-med.com</w:t>
        <w:tab/>
        <w:t>data entry</w:t>
        <w:tab/>
        <w:t>None</w:t>
        <w:tab/>
        <w:t>2023-03-07 16:02:18.335000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