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9736</w:t>
        <w:tab/>
        <w:t>12341</w:t>
        <w:tab/>
        <w:t>Project Management Office in Business Development (f/m/d)</w:t>
        <w:tab/>
        <w:t>We are looking for you as a project manager at the earliest possible date</w:t>
        <w:br/>
        <w:t>Office in business development for DB Services GmbH on site</w:t>
        <w:br/>
        <w:t>Berlin.</w:t>
        <w:br/>
        <w:br/>
        <w:br/>
        <w:t>*Your tasks:*</w:t>
        <w:br/>
        <w:br/>
        <w:br/>
        <w:br/>
        <w:t>· You are responsible for corporate law issues such as the coordination of</w:t>
        <w:br/>
        <w:t>Management and shareholder resolutions and stand by them</w:t>
        <w:br/>
        <w:t>close contact with the investment management of the DB Group</w:t>
        <w:br/>
        <w:t>· You are the contact person for all matters relating to the Supervisory Board</w:t>
        <w:br/>
        <w:t>and take over the preparation and follow-up of supervisory board meetings</w:t>
        <w:br/>
        <w:t>· You support the creation of communication and</w:t>
        <w:br/>
        <w:t>Presentation documents for top management and other stakeholders</w:t>
        <w:br/>
        <w:t>the organization</w:t>
        <w:br/>
        <w:t>· You take over the control and coordination of relevant</w:t>
        <w:br/>
        <w:t>Meeting dates and consolidate the documents of the various</w:t>
        <w:br/>
        <w:t>Projects and associated information flows</w:t>
        <w:br/>
        <w:t>· The preparation and follow-up of committee meetings as well as the stringent</w:t>
        <w:br/>
        <w:t>Tracking work orders is part of your job as a PMO</w:t>
        <w:br/>
        <w:t>· You optimize existing structures and develop new concepts for</w:t>
        <w:br/>
        <w:t>Improvement of cooperation and communication in the team and with the</w:t>
        <w:br/>
        <w:t>projects</w:t>
        <w:br/>
        <w:br/>
        <w:br/>
        <w:br/>
        <w:t>*Your profile:*</w:t>
        <w:br/>
        <w:br/>
        <w:br/>
        <w:br/>
        <w:t>· You have a degree in economics</w:t>
        <w:br/>
        <w:t>or a related course of study or have several years of experience</w:t>
        <w:br/>
        <w:t>Work experience in a comparable position</w:t>
        <w:br/>
        <w:t>· You already have experience in project and portfolio management</w:t>
        <w:br/>
        <w:t>collect and see yourself in your role as PMO as the first point of contact</w:t>
        <w:br/>
        <w:t>for the team and its stakeholders</w:t>
        <w:br/>
        <w:t>· The understandable processing and communication of complex</w:t>
        <w:br/>
        <w:t>Connections are a lightness for you</w:t>
        <w:br/>
        <w:t>Your way of working is characterized by initiative, accuracy,</w:t>
        <w:br/>
        <w:t>Flexibility, resilience, discretion and ability to work in a team</w:t>
        <w:br/>
        <w:t>· You convince at all levels, whether management or operational,</w:t>
        <w:br/>
        <w:t>with your communication skills</w:t>
        <w:br/>
        <w:t>· Very good knowledge of common office and planning tools (e.g. MS Office</w:t>
        <w:br/>
        <w:t>such as Excel, Word and PowerPoint) round off your profile</w:t>
        <w:tab/>
        <w:t>Business economist (technical school) - project management</w:t>
        <w:tab/>
        <w:t>None</w:t>
        <w:tab/>
        <w:t>2023-03-07 16:10:30.197000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