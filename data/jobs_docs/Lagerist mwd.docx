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6871</w:t>
        <w:tab/>
        <w:t>9476</w:t>
        <w:tab/>
        <w:t>Lagerist (m/w/d)</w:t>
        <w:tab/>
        <w:t>Are you looking for the right job in the warehouse area? At the Lehrte location, we offer you varied tasks in warehouse logistics at a leading trading company for construction and DIY supplies.</w:t>
        <w:br/>
        <w:br/>
        <w:t>The position is to be filled as part of temporary employment with the option of being taken on.</w:t>
        <w:br/>
        <w:br/>
        <w:t>We offer you for your job as a warehouse clerk (m/f/d):</w:t>
        <w:br/>
        <w:t xml:space="preserve"> • Personal support from permanent contacts</w:t>
        <w:br/>
        <w:t xml:space="preserve"> • Digital hourly transmission via app</w:t>
        <w:br/>
        <w:t xml:space="preserve"> • Salary payment at the end of the month</w:t>
        <w:br/>
        <w:t xml:space="preserve"> • Payment of overtime on request</w:t>
        <w:br/>
        <w:t xml:space="preserve"> • Participation or assumption of travel costs for long journeys</w:t>
        <w:br/>
        <w:t xml:space="preserve"> • Coverage of costs for preventive medical check-ups and training courses</w:t>
        <w:br/>
        <w:br/>
        <w:t>This position is to be filled as part of temporary employment.</w:t>
        <w:br/>
        <w:br/>
        <w:t>Warehouse clerk (m/f/d)</w:t>
        <w:br/>
        <w:br/>
        <w:t>Your tasks:</w:t>
        <w:br/>
        <w:t xml:space="preserve"> • Order picking of goods</w:t>
        <w:br/>
        <w:t xml:space="preserve"> • Preparing the goods for goods issue</w:t>
        <w:br/>
        <w:t xml:space="preserve"> • Control of outgoing goods for correctness and completeness</w:t>
        <w:br/>
        <w:t xml:space="preserve"> • Operation of industrial trucks</w:t>
        <w:br/>
        <w:br/>
        <w:t>Your qualifications:</w:t>
        <w:br/>
        <w:t xml:space="preserve"> • Professional experience in warehouse logistics</w:t>
        <w:br/>
        <w:t xml:space="preserve"> • Experience in picking goods</w:t>
        <w:br/>
        <w:t xml:space="preserve"> • Driver's license for industrial trucks desirable</w:t>
        <w:br/>
        <w:t xml:space="preserve"> • Willingness to work shifts</w:t>
        <w:br/>
        <w:br/>
        <w:t>Because your career also means precision work: exciting positions in industry that suit your requirements. Now click on "apply directly"!</w:t>
        <w:br/>
        <w:br/>
        <w:t>We welcome applications from people who contribute to the diversity of our company.</w:t>
        <w:tab/>
        <w:t>Specialist warehouse clerk</w:t>
        <w:tab/>
        <w:t>None</w:t>
        <w:tab/>
        <w:t>2023-03-07 16:04:38.918000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