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3113</w:t>
        <w:tab/>
        <w:t>5718</w:t>
        <w:tab/>
        <w:t>Cook (m/f/d) specialist</w:t>
        <w:tab/>
        <w:t>Are you ready for a job change? Watch out, then our job of the week is just right for you!</w:t>
        <w:br/>
        <w:br/>
        <w:t>Chef (m/f/d) is a varied full-time job. We offer you your new entry point to advancement as part of temporary employment!</w:t>
        <w:br/>
        <w:br/>
        <w:t>The job is not everything, so there are also these benefits for you:</w:t>
        <w:br/>
        <w:t>- Bonuses</w:t>
        <w:br/>
        <w:t>- Payments on account</w:t>
        <w:br/>
        <w:t>- A friendly and personable team as contact persons on site</w:t>
        <w:br/>
        <w:t>- health bonus</w:t>
        <w:br/>
        <w:t>- Discounts from over 200 well-known providers</w:t>
        <w:br/>
        <w:t>- Assumption of the costs for occupational medical examinations</w:t>
        <w:br/>
        <w:br/>
        <w:t xml:space="preserve"> Are you wondering what does a chef (m/f/d) do?</w:t>
        <w:br/>
        <w:t>- Daily work in the à la carte business</w:t>
        <w:br/>
        <w:t>- Purchase of ingredients</w:t>
        <w:br/>
        <w:t>- Proper storage of food</w:t>
        <w:br/>
        <w:t>- Preparation and serving of different dishes</w:t>
        <w:br/>
        <w:br/>
        <w:t>What are the requirements for getting started at ARWA Personaldienstleistungen GmbH in Schierke?</w:t>
        <w:br/>
        <w:br/>
        <w:t>Show us your strengths:</w:t>
        <w:br/>
        <w:t>- initiative</w:t>
        <w:br/>
        <w:t>- Holistic thinking</w:t>
        <w:br/>
        <w:t>- creativity</w:t>
        <w:br/>
        <w:t>- organizational skills</w:t>
        <w:br/>
        <w:t>- Reliability</w:t>
        <w:br/>
        <w:br/>
        <w:t>Your talents are:</w:t>
        <w:br/>
        <w:t>- Cold kitchen</w:t>
        <w:br/>
        <w:t>- Prepare and serve meals</w:t>
        <w:br/>
        <w:t>- side dish preparation</w:t>
        <w:br/>
        <w:t>- Driving license class B (cars/minibuses) (desirable)</w:t>
        <w:br/>
        <w:t>- German (Basic)</w:t>
        <w:br/>
        <w:br/>
        <w:t>Sounds good? We should get to know each other! It is best to come directly to the office, without "ifs" and without an appointment.</w:t>
        <w:br/>
        <w:t>If you would like to take it a little easier, please apply online and we will call you.</w:t>
        <w:br/>
        <w:br/>
        <w:t>You are just a click away from getting to know us, make it happen!</w:t>
        <w:br/>
        <w:t>You can reach our branch in Nordhausen on 0 36 31 / 47 06 - 0 or by email at nordhausen@arwa.de.</w:t>
        <w:br/>
        <w:br/>
        <w:t>With your application, you agree to ARWA's data protection guidelines (can be found on our homepage under “Privacy Policy”).</w:t>
        <w:tab/>
        <w:t>chef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15:56:56.043000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