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9226</w:t>
        <w:tab/>
        <w:t>11831</w:t>
        <w:tab/>
        <w:t>Apprenticeship as a traffic service clerk in the ICE 2023 (f/m/d)</w:t>
        <w:tab/>
        <w:t>Deutsche Bahn is one of the most diverse employers in Germany. Every year we look for over 4,000 trainees in 50 professions across Germany who want to get even better with us.</w:t>
        <w:br/>
        <w:br/>
        <w:t>As of September 1st, 2023 we are looking for you for the 3-year apprenticeship as a traffic service clerk (f/m/d) for DB Fernverkehr AG in Basel. The vocational school is in Karlsruhe.</w:t>
        <w:br/>
        <w:br/>
        <w:t>What awaits you in your training:</w:t>
        <w:br/>
        <w:br/>
        <w:br/>
        <w:t>- Knowledge of travel offers as well as service and security features</w:t>
        <w:br/>
        <w:br/>
        <w:t>- Information and advice for our customers on long-distance trains</w:t>
        <w:br/>
        <w:t>- Dealing with modern communication and sales systems</w:t>
        <w:br/>
        <w:br/>
        <w:t>- You acquire the important basics of customer advice and support, marketing and project management</w:t>
        <w:br/>
        <w:br/>
        <w:br/>
        <w:t>Your profile:</w:t>
        <w:br/>
        <w:br/>
        <w:br/>
        <w:t>- You have successfully finished school (soon).</w:t>
        <w:br/>
        <w:br/>
        <w:t>- You bring good foreign language skills with you</w:t>
        <w:br/>
        <w:t>- Customer and service orientation are important to you</w:t>
        <w:br/>
        <w:br/>
        <w:t>- Even in difficult situations you keep calm and keep track of things</w:t>
        <w:br/>
        <w:br/>
        <w:t>- You are responsible, reliable, flexible and mobile</w:t>
        <w:br/>
        <w:br/>
        <w:br/>
        <w:t>As part of the selection process, an aptitude test awaits you for this apprenticeship. On our careers page you can find out everything about the background, the process and the ideal preparation.</w:t>
        <w:br/>
        <w:br/>
        <w:br/>
        <w:t>Would you like to work as a train attendant and have you already completed vocational training? Then maybe the “Lateral entry to the train attendant” might be of interest to you.</w:t>
        <w:br/>
        <w:br/>
        <w:t>your advantages</w:t>
        <w:br/>
        <w:t>* Guaranteed employment once you have successfully completed your vocational training.</w:t>
        <w:br/>
        <w:t>* We offer you 16 free trips within Germany per year and other travel benefits such as DB Job-Ticket for your daily commute.</w:t>
        <w:br/>
        <w:t>* Depending on the year of training, between EUR 1,019 and EUR 1,222 per month plus a 13th monthly salary. The employment conditions apply to the vast majority of trainees in the DB Group. * Fee amounts are valid from January 1st, 2022.</w:t>
        <w:br/>
        <w:t>* We offer the best conditions for the success of your training: You will receive a mobile device from us that you can use for learning and also privately.</w:t>
        <w:br/>
        <w:t>* Subsidy up to €350 per month.</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Businessman - traffic service</w:t>
        <w:tab/>
        <w:t>None</w:t>
        <w:tab/>
        <w:t>2023-03-07 16:09:27.593000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