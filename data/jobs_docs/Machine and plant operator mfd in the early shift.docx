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4923</w:t>
        <w:tab/>
        <w:t>7528</w:t>
        <w:tab/>
        <w:t>Machine and plant operator (m/f/d) in the early shift</w:t>
        <w:tab/>
        <w:t>About Us:</w:t>
        <w:br/>
        <w:t>Aurea GmbH can look back on more than 25 years of experience in the personnel services industry. Regardless of whether you are looking for a new challenge or want to reorient yourself professionally, we are looking for you as a motivated employee (m/f/d) in the context of temporary employment or personnel placement.</w:t>
        <w:br/>
        <w:br/>
        <w:t>Machine and plant operator (m/f/d) in the early shift</w:t>
        <w:br/>
        <w:br/>
        <w:t>Location: Remscheid</w:t>
        <w:br/>
        <w:t>Employment type(s): full-time</w:t>
        <w:br/>
        <w:t>Working time: 35 hours per week</w:t>
        <w:br/>
        <w:br/>
        <w:t>We are looking for:</w:t>
        <w:br/>
        <w:t>For our well-known customer from the metal industry, we are looking for a machine and plant operator (m/f/d) in Remscheid.</w:t>
        <w:br/>
        <w:t>17.00 euros per hour</w:t>
        <w:br/>
        <w:br/>
        <w:t>Your tasks:</w:t>
        <w:br/>
        <w:t>- You will be responsible for operating band saw machines</w:t>
        <w:br/>
        <w:t>- You monitor, operate and equip the machines and systems</w:t>
        <w:br/>
        <w:t>- You control the process flows</w:t>
        <w:br/>
        <w:t>- You carry out a quality control using calipers</w:t>
        <w:br/>
        <w:br/>
        <w:t>Your profile:</w:t>
        <w:br/>
        <w:t>- You have successfully completed vocational training as a machine and plant operator (m/f/d) or a comparable qualification</w:t>
        <w:br/>
        <w:t>- You have technical understanding</w:t>
        <w:br/>
        <w:t>- You bring a high level of commitment, a sense of responsibility and the ability to work in a team</w:t>
        <w:br/>
        <w:t>- You work a pure morning shift (Mon-Thurs 6:00 a.m. - 2:00 p.m. and Fri. 6:00 a.m. - 10:15 a.m.)</w:t>
        <w:br/>
        <w:br/>
        <w:t>Why Aurea?</w:t>
        <w:br/>
        <w:t>- Secure, above-tariff income (BAP/DGB collective agreement)</w:t>
        <w:br/>
        <w:t>- Good social benefits, including Christmas bonus/holiday bonus</w:t>
        <w:br/>
        <w:t>- shift allowances</w:t>
        <w:br/>
        <w:t>- Subsidy for capital-forming savings</w:t>
        <w:br/>
        <w:t>- The chance of long-term assignments with the option to be taken on</w:t>
        <w:br/>
        <w:t>- Regulated holiday entitlement</w:t>
        <w:br/>
        <w:t>- High occupational safety standard (SCP certification)</w:t>
        <w:br/>
        <w:t>- Kununu Top Company award</w:t>
        <w:br/>
        <w:t>- Employment near your place of residence</w:t>
        <w:br/>
        <w:br/>
        <w:t>Your personal contact:</w:t>
        <w:br/>
        <w:t>Subetha Suhan</w:t>
        <w:br/>
        <w:t>Sales dispatcher</w:t>
        <w:br/>
        <w:t>02336 47 48 30</w:t>
        <w:br/>
        <w:t>schwelm@aurea-gmbh.de</w:t>
        <w:br/>
        <w:br/>
        <w:t>Aurea Ltd</w:t>
        <w:br/>
        <w:t>school street 18</w:t>
        <w:br/>
        <w:t>58332 Schwelm</w:t>
        <w:br/>
        <w:t>www.aurea-gmbh.de</w:t>
        <w:br/>
        <w:br/>
        <w:t>Department(s): Specialist, Helper</w:t>
        <w:br/>
        <w:t>Collective agreement: BAP</w:t>
        <w:tab/>
        <w:t>Machine and plant operator (without specifying the focus)</w:t>
        <w:tab/>
        <w:t>None</w:t>
        <w:tab/>
        <w:t>2023-03-07 16:00:39.483000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