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9017</w:t>
        <w:tab/>
        <w:t>11622</w:t>
        <w:tab/>
        <w:t>Graduate thesis in the field of technology development. and Innovations Digital Supply Chain (f/m/x)</w:t>
        <w:tab/>
        <w:t>Job reference: 89270</w:t>
        <w:br/>
        <w:br/>
        <w:br/>
        <w:t>With our BMW, MINI, Rolls-Royce and BMW Motorrad brands, we are one of the world's leading premium manufacturers of automobiles and motorcycles and also a provider of premium financial and mobility services.</w:t>
        <w:br/>
        <w:br/>
        <w:br/>
        <w:t>THEORETICALLY THE BEST DECISION. PRACTICAL TOO.</w:t>
        <w:br/>
        <w:br/>
        <w:t>SHARE YOUR PASSION.</w:t>
        <w:br/>
        <w:br/>
        <w:t>Only highly professional processes in dynamic teams produce innovative cutting-edge technology. But driving pleasure is realized with us from development to production, above all, with fun at work and enthusiasm for the joint project. That's why we not only give students the opportunity to listen, but also to have a say and think ahead.</w:t>
        <w:br/>
        <w:br/>
        <w:br/>
        <w:t>We, the BMW Group, offer you an exciting and varied final thesis in the field of technology development and innovation. Our team deals with innovation projects to achieve a sustainable, digital and automated supply chain, which you support in the context of the latest technical innovations.</w:t>
        <w:br/>
        <w:br/>
        <w:br/>
        <w:t>What awaits you?</w:t>
        <w:br/>
        <w:br/>
        <w:t>- You will write your thesis in the Digital Supply Chain cluster with a focus on process design for the automation of factory processes.</w:t>
        <w:br/>
        <w:t>- You support the team in evaluating innovative future technologies.</w:t>
        <w:br/>
        <w:t>- You coordinate the coordination with startups, research institutions and internal process partners.</w:t>
        <w:br/>
        <w:t>- You report your findings to relevant circles.</w:t>
        <w:br/>
        <w:br/>
        <w:br/>
        <w:t>Please note that you must ensure that your final thesis is supervised by a college/university.</w:t>
        <w:br/>
        <w:br/>
        <w:br/>
        <w:t>what do you bring</w:t>
        <w:br/>
        <w:br/>
        <w:t>- Studies in engineering, business administration or a comparable course.</w:t>
        <w:br/>
        <w:t>- Enthusiasm for digitization.</w:t>
        <w:br/>
        <w:t>- Experienced handling of MS Office.</w:t>
        <w:br/>
        <w:t>- Confident appearance, as well as teamwork and communication skills.</w:t>
        <w:br/>
        <w:t>- Enjoy working independently.</w:t>
        <w:br/>
        <w:t>- Fluent German and good English skills.</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03.04.2023</w:t>
        <w:br/>
        <w:br/>
        <w:t>Duration: 3-6 months</w:t>
        <w:br/>
        <w:br/>
        <w:t>Working time: full time</w:t>
        <w:br/>
        <w:br/>
        <w:t>​</w:t>
        <w:br/>
        <w:br/>
        <w:t>Contact:</w:t>
        <w:br/>
        <w:t>BMW Group recruiting team</w:t>
        <w:br/>
        <w:t>+49 89 382-17001</w:t>
        <w:br/>
        <w:br/>
        <w:br/>
        <w:t>Please only apply online via our career portal. Applications via other channels (esp. e-mails) cannot be considered.</w:t>
        <w:br/>
        <w:br/>
        <w:br/>
        <w:t>7</w:t>
        <w:tab/>
        <w:t>Business economist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16:09:01.838000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