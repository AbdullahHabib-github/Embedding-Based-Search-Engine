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4857</w:t>
        <w:tab/>
        <w:t>7462</w:t>
        <w:tab/>
        <w:t>Test engineer complete vehicle platform combination (m/f/x)</w:t>
        <w:tab/>
        <w:t>Hardly anything motivates as much as success. Da Vinci Engineering is committed to the success of its employees. Become a part of us!</w:t>
        <w:br/>
        <w:br/>
        <w:t>Test engineer complete vehicle platform combination (m/f/x)</w:t>
        <w:br/>
        <w:br/>
        <w:t>Job ID: 18070</w:t>
        <w:br/>
        <w:t>Location: Bietigheim-Bissingen</w:t>
        <w:br/>
        <w:br/>
        <w:br/>
        <w:t>We are looking for smart and innovative employees for customers like Mercedes-Benz, Porsche and Bosch who want to make a difference. If you would like to work in a dynamic team with flat hierarchies, we look forward to seeing you!</w:t>
        <w:br/>
        <w:br/>
        <w:t>Your tasks:</w:t>
        <w:br/>
        <w:t xml:space="preserve"> - Planning, preparation, implementation and evaluation of networking and composite tests at the overall vehicle level</w:t>
        <w:br/>
        <w:t xml:space="preserve"> - Tests on vehicles with conventional and alternative drives and conventional or current EE architecture</w:t>
        <w:br/>
        <w:t xml:space="preserve"> - Conducting complex automated individual and system tests on a lab car or prototype</w:t>
        <w:br/>
        <w:t xml:space="preserve"> - Conducting compound tests and automatic error analysis at the application and protocol level</w:t>
        <w:br/>
        <w:t xml:space="preserve"> - Validation of automated error analysis scripts and test automations</w:t>
        <w:br/>
        <w:t xml:space="preserve"> - Review, evaluation and further development of measurement setup and test methodology</w:t>
        <w:br/>
        <w:t xml:space="preserve"> - Clarification of technical questions and coordination with internal and external partners</w:t>
        <w:br/>
        <w:br/>
        <w:t>Your profile:</w:t>
        <w:br/>
        <w:t xml:space="preserve"> - Successfully completed master's degree in engineering with a focus on vehicle technology, computer science or electrical engineering</w:t>
        <w:br/>
        <w:t xml:space="preserve"> - Professional experience in the automation and programming environment</w:t>
        <w:br/>
        <w:t xml:space="preserve"> - Ideally, initial experience in the field of diagnostics and system testing as well as in project work</w:t>
        <w:br/>
        <w:t xml:space="preserve"> - Experienced handling of the corresponding measurement technology (Vector CANoe, ETAS) and knowledge of using evaluation tools for trace data</w:t>
        <w:br/>
        <w:t xml:space="preserve"> - Excellent analytical skills</w:t>
        <w:br/>
        <w:t xml:space="preserve"> - High service orientation as well as team and communication skills</w:t>
        <w:br/>
        <w:t xml:space="preserve"> - Very good knowledge of German and English</w:t>
        <w:br/>
        <w:br/>
        <w:t>It awaits you...</w:t>
        <w:br/>
        <w:t>- Experience in exciting and international projects</w:t>
        <w:br/>
        <w:t>- Continuous salary development</w:t>
        <w:br/>
        <w:t>- Da Vinci Corporate Benefits</w:t>
        <w:br/>
        <w:t>- Training on the job and language courses</w:t>
        <w:br/>
        <w:t>- Appreciation, motivation and commitment</w:t>
        <w:br/>
        <w:br/>
        <w:t>Contact details for job advertisement</w:t>
        <w:br/>
        <w:t>Ms. Tiziana Guttaiano</w:t>
        <w:br/>
        <w:t>Da Vinci Engineering GmbH</w:t>
        <w:br/>
        <w:t>Hauptstätter Strasse 149</w:t>
        <w:br/>
        <w:t>70178 Stuttgart</w:t>
        <w:br/>
        <w:t>+49 711 72240 108</w:t>
        <w:br/>
        <w:t>job@davinci.de</w:t>
        <w:br/>
        <w:t>+49 711 72240 198</w:t>
        <w:tab/>
        <w:t>Engineer - electrical engineering</w:t>
        <w:tab/>
        <w:t>Temporary employment, work contracts and direct placements. We are looking for engineers and commercial employees.</w:t>
        <w:tab/>
        <w:t>2023-03-07 16:00:31.399000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