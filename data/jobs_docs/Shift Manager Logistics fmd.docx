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9220</w:t>
        <w:tab/>
        <w:t>11825</w:t>
        <w:tab/>
        <w:t>Shift Manager Logistics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For our contract logistics office in Hanover, we are temporarily looking for a responsible and motivated shift manager (f/m/d) to start as soon as possible.</w:t>
        <w:br/>
        <w:t>Responsibilities and tasks include:</w:t>
        <w:br/>
        <w:t>- Employee deployment planning and qualification</w:t>
        <w:br/>
        <w:t>- Promotion of employee development (e.g. employee appraisals, further training offers)</w:t>
        <w:br/>
        <w:t>- Proper implementation of the work processes to be carried out by the disciplinary subordinate employees</w:t>
        <w:br/>
        <w:t>- Maintaining the productivity of their employees</w:t>
        <w:br/>
        <w:t>- Monitoring of the professional use of resources and consumables control</w:t>
        <w:br/>
        <w:t>- Coordinate and implement emergency organizations</w:t>
        <w:br/>
        <w:t>- Autonomous management of operations within the scope of their decision-making authority, taking key figures into account</w:t>
        <w:br/>
        <w:t>- Use of the tools for MA management and assessment</w:t>
        <w:br/>
        <w:t>- Carry out process checks</w:t>
        <w:br/>
        <w:t>- Identify damage/accident/repair processes and initiate measures</w:t>
        <w:br/>
        <w:t>- Identify training needs and support them in the course of the training</w:t>
        <w:br/>
        <w:t>- Personnel selection and assignment according to their qualifications in the operational area</w:t>
        <w:br/>
        <w:br/>
        <w:br/>
        <w:t>Our requirement criteria for you:</w:t>
        <w:br/>
        <w:t>- Vocational school training, training as a logistics master or comparable qualification</w:t>
        <w:br/>
        <w:t>- Several years of professional experience in logistics</w:t>
        <w:br/>
        <w:t>- Good knowledge in the field of management including management experience</w:t>
        <w:br/>
        <w:t>- Good process knowledge in the operational area of ​​logistics</w:t>
        <w:br/>
        <w:t>- Willingness to work in three shifts (early, late and night shift)</w:t>
        <w:br/>
        <w:t>- Good communication and escalation skills</w:t>
        <w:br/>
        <w:t>- Good knowledge of teamwork</w:t>
        <w:br/>
        <w:t>- Ability to work independently</w:t>
        <w:br/>
        <w:t>- Motivation to develop yourself and others</w:t>
        <w:br/>
        <w:br/>
        <w:br/>
        <w:t>We offer:</w:t>
        <w:br/>
        <w:t>- A motivated, varied, performance- and success-oriented work environment and all the advantages of a large company</w:t>
        <w:br/>
        <w:t>- Lots of professional and personal training opportunities</w:t>
        <w:br/>
        <w:t>- Company pension scheme, pension fund supply</w:t>
        <w:br/>
        <w:t>- Great career and development opportunities</w:t>
        <w:br/>
        <w:t>- Flat hierarchies</w:t>
        <w:br/>
        <w:br/>
        <w:br/>
        <w:t>your advantages</w:t>
        <w:br/>
        <w:t>* In a future-oriented group, we offer our employees (m/f/d) many opportunities for a long-term perspective.</w:t>
        <w:br/>
        <w:t>* With us you benefit from discounts in the areas of shopping, leisure and travel. The monthly changing offers include e.g. mobile phone contracts, insurance, electricity tariffs, discounts at hotel chains, fashion and lifestyle.</w:t>
        <w:br/>
        <w:t>* As a team, we achieve the best for our customers, employees (m/f/d) and people worldwide therefore a pleasant working atmosphere is important to us.</w:t>
        <w:br/>
        <w:br/>
        <w:t>If you are interested in this varied task and would like to strengthen and support a dedicated team, then we look forward to receiving your application, stating the possible starting date and your salary expectations.</w:t>
        <w:br/>
        <w:t>Please apply exclusively via our applicant portal. Upload your CV, cover letter and certificates (ideally as a .pdf) there.</w:t>
        <w:br/>
        <w:t>If you have any questions, please contact Ms. Kirsten Wiegand, telephone: +49 341350127-146.</w:t>
        <w:br/>
        <w:br/>
        <w:t>At DB Schenker, we are proud of the diversity of our teams and determined to push it further. Therefore, we welcome all applicants, regardless of gender, age, disability, nationality, religion or sexual orientation.</w:t>
        <w:br/>
        <w:t>DB Schenker does not accept applications from agencies. Please do not forward CVs to our application mailboxes, employees or company locations. Schenker Deutschland AG/DB Schenker assumes no liability for costs arising from unsolicited applications.</w:t>
        <w:tab/>
        <w:t>Specialist - Warehouse Logistics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16:09:26.859000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