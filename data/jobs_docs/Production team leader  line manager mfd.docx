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4730</w:t>
        <w:tab/>
        <w:t>7335</w:t>
        <w:tab/>
        <w:t>Production team leader / line manager m/f/d</w:t>
        <w:tab/>
        <w:t>Do you already have experience as a manager and know exactly what you can do? Then this is your new professional challenge. We accompany you on the way to your dream employer - quickly, competently and free of charge for you.</w:t>
        <w:br/>
        <w:br/>
        <w:t>We are looking for a line manager (m/f/d) for direct placement with a manufacturing company in the medical industry. Look forward to exciting tasks and become part of an innovative company in Karlsruhe.</w:t>
        <w:br/>
        <w:br/>
        <w:t>Your activities:</w:t>
        <w:br/>
        <w:br/>
        <w:t>• Disciplinary management of 30-50 employees</w:t>
        <w:br/>
        <w:br/>
        <w:t>• Responsible for the company's goal achievement</w:t>
        <w:br/>
        <w:br/>
        <w:t>• Collaboration and initiation of change processes and major projects</w:t>
        <w:br/>
        <w:br/>
        <w:t>• Organization of work processes</w:t>
        <w:br/>
        <w:br/>
        <w:t>• Responsibility for the smooth running of work processes</w:t>
        <w:br/>
        <w:br/>
        <w:t>• Compliance with the requirements in the field of occupational safety</w:t>
        <w:br/>
        <w:br/>
        <w:br/>
        <w:br/>
        <w:t>Your profile:</w:t>
        <w:br/>
        <w:br/>
        <w:t>• Completed technical studies with a bachelor's degree or a graduate engineer, mechanical engineer, industrial engineer or a comparable qualification</w:t>
        <w:br/>
        <w:br/>
        <w:t>• Several years of professional experience as a manager in the manufacturing environment</w:t>
        <w:br/>
        <w:br/>
        <w:t>• Experience as a project manager</w:t>
        <w:br/>
        <w:br/>
        <w:t>• Knowledge of occupational safety</w:t>
        <w:br/>
        <w:br/>
        <w:t>• Advanced knowledge of common IT applications and MS Project</w:t>
        <w:br/>
        <w:br/>
        <w:t>• Very good knowledge of spoken and written English</w:t>
        <w:br/>
        <w:br/>
        <w:t>• Ability to work in a team and a high level of analytical and process-oriented thinking</w:t>
        <w:br/>
        <w:br/>
        <w:br/>
        <w:br/>
        <w:t>Perspectives:</w:t>
        <w:br/>
        <w:br/>
        <w:t>• Direct placement as part of a permanent position in a future-oriented company</w:t>
        <w:br/>
        <w:br/>
        <w:t>• You will receive individual training opportunities (e.g. English course)</w:t>
        <w:br/>
        <w:br/>
        <w:t>• Capital-forming benefits/subsidies for old-age provision as well as holiday and Christmas bonuses</w:t>
        <w:br/>
        <w:br/>
        <w:t>• 30 days of vacation to realize your travel destinations and personal leisure activities</w:t>
        <w:br/>
        <w:br/>
        <w:t>• Your health is important to us (e.g. company doctor, yoga, back training, etc.)</w:t>
        <w:br/>
        <w:br/>
        <w:t>• Interesting job for career builders</w:t>
        <w:br/>
        <w:br/>
        <w:t>• Great employee events and opportunities for cross-location networking</w:t>
        <w:br/>
        <w:br/>
        <w:br/>
        <w:br/>
        <w:t>Do you want to take control of your career and advance professionally? Then we look forward to receiving your application.</w:t>
        <w:tab/>
        <w:t>Group and team leader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16:00:15.690000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