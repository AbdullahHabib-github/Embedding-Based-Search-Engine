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5847</w:t>
        <w:tab/>
        <w:t>8452</w:t>
        <w:tab/>
        <w:t>Warehouse support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Simple visual inspection</w:t>
        <w:br/>
        <w:t>- Compliance with safety regulations</w:t>
        <w:br/>
        <w:t>- Unloading of the goods</w:t>
        <w:br/>
        <w:br/>
        <w:br/>
        <w:t>Your profile:</w:t>
        <w:br/>
        <w:t>- Previous experience in warehousing would be an advantage</w:t>
        <w:br/>
        <w:t>- ability to work in a team</w:t>
        <w:tab/>
        <w:t>Helper - warehousing, transport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16:02:33.354000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