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5669</w:t>
        <w:tab/>
        <w:t>8274</w:t>
        <w:tab/>
        <w:t>Industrial mechanic - final assembly (m/f/d)</w:t>
        <w:tab/>
        <w:t>2023 March:</w:t>
        <w:br/>
        <w:t>Your new job with us:</w:t>
        <w:br/>
        <w:t>On behalf of our customer - a plastics manufacturer based in Georgensgmünd - we are looking for you as an industrial mechanic (m/f/d) for final assembly.</w:t>
        <w:br/>
        <w:t>You will work in a 2-shift operation - Monday to Friday in the early shift from 6:00 a.m. to 2:00 p.m. and in the late shift from 2:00 p.m. to 10:00 p.m. - 37.5 hours per week. You need a driver's license and a car to get to your new job.</w:t>
        <w:br/>
        <w:br/>
        <w:t>Our customer is looking for long-term reinforcement and would like to win you as a regular employee (m/f/d) for his team. And this is how the employment takes place via temp to perm, i.e. you receive a permanent position with us and work for our customer via temporary employment. You will then be taken over by our customer.</w:t>
        <w:br/>
        <w:br/>
        <w:t>We are happy to answer any questions you may have in advance.</w:t>
        <w:br/>
        <w:t>(If you are applying by email, please enter ID 8496 in the subject line.)</w:t>
        <w:br/>
        <w:t>Please send us your documents via WhatsApp to +4915119479733 or by email to:</w:t>
        <w:br/>
        <w:t>bewerbung.nuernberg@zeitconcept.de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convert hoists to format sizes</w:t>
        <w:br/>
        <w:t>• You manufacture products according to specifications and carry out quality control</w:t>
        <w:br/>
        <w:t>• You set up or convert machines according to specifications and monitor the machine parameters</w:t>
        <w:br/>
        <w:t>• Tools are prepared and adjusted by you (milling cutters, drills, etc.)</w:t>
        <w:br/>
        <w:t>• Machine maintenance and cleaning is also part of your duties</w:t>
        <w:br/>
        <w:br/>
        <w:t>profile</w:t>
        <w:br/>
        <w:br/>
        <w:t>• You have completed training as an industrial mechanic (m/f/d), precision mechanic (m/f/d), production mechanic (m/f/d), metal worker (m/f/d) or a comparable qualification</w:t>
        <w:br/>
        <w:t>• You have experience in assembly and in reading technical drawings</w:t>
        <w:br/>
        <w:t>• You are technically skilled and always work carefully and reliably</w:t>
        <w:br/>
        <w:t>• Driver's license and car are available</w:t>
        <w:br/>
        <w:br/>
        <w:t>compensation</w:t>
        <w:br/>
        <w:t>At zeitconcept you can expect an hourly wage of 16 - 18 € - depending on experience - plus surcharges and tax-free allowances - after the takeover by our customers, their attractive salary conditions apply.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96092-0</w:t>
        <w:br/>
        <w:br/>
        <w:t>Application via email:</w:t>
        <w:br/>
        <w:t>bewerbung.nuernberg@zeitconcept.de</w:t>
        <w:br/>
        <w:br/>
        <w:t>Application via WhatsApp to +4915119479733 or via online form:</w:t>
        <w:br/>
        <w:t>https://zeitconcept.hr4you.org/applicationForm.php?sid=23518</w:t>
        <w:tab/>
        <w:t>Industrial mechanic - production technology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16:02:11.454000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