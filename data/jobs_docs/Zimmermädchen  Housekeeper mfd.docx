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972</w:t>
        <w:tab/>
        <w:t>3576</w:t>
        <w:tab/>
        <w:t>Zimmermädchen / Housekeeper (m/f/d)</w:t>
        <w:tab/>
        <w:t>+++ Off to new shores +++ Off to new shores +++ Off to new shores +++</w:t>
        <w:br/>
        <w:br/>
        <w:t>We are looking for: Maids / housekeepers (m/f/d) in Amrum</w:t>
        <w:br/>
        <w:br/>
        <w:t>We are now looking for a full-time chambermaid/housekeeper (m/f/d) for our client. The future workplace is an exclusive holiday home provider on Amrum.</w:t>
        <w:br/>
        <w:br/>
        <w:t>your future area of ​​responsibility</w:t>
        <w:br/>
        <w:br/>
        <w:t>• Implementation of quality standards</w:t>
        <w:br/>
        <w:t>• High quality cleaning of apartments and guest areas</w:t>
        <w:br/>
        <w:t>• Careful treatment of work materials and apartment furnishings</w:t>
        <w:br/>
        <w:t>• Ensuring guest satisfaction</w:t>
        <w:br/>
        <w:br/>
        <w:t>your profile</w:t>
        <w:br/>
        <w:br/>
        <w:t>• Experience in housekeeping as a cleaner or similar.</w:t>
        <w:br/>
        <w:t>• An independent, results-oriented way of working and good time management</w:t>
        <w:br/>
        <w:t>• Dedication, attention to detail and team player</w:t>
        <w:br/>
        <w:t>• Resilience, commitment, and loyalty and professionalism</w:t>
        <w:br/>
        <w:t>• Being friendly, correct and helpful towards guests</w:t>
        <w:br/>
        <w:br/>
        <w:t>The company offers</w:t>
        <w:br/>
        <w:br/>
        <w:t>• An attractive and performance-based salary from €2,500</w:t>
        <w:br/>
        <w:t>• A permanent employment contract with a long-term perspective</w:t>
        <w:br/>
        <w:t>• Value-based family business in the partner network</w:t>
        <w:br/>
        <w:t>• A varied workplace where others go on vacation</w:t>
        <w:br/>
        <w:t>• Providing staff accommodation</w:t>
        <w:br/>
        <w:br/>
        <w:t>This is how it goes</w:t>
        <w:br/>
        <w:br/>
        <w:t>• Please apply directly online by clicking on the apply now for this position button.</w:t>
        <w:br/>
        <w:t>• If you have any questions, use the contact details of your contact person in advance.</w:t>
        <w:br/>
        <w:t>• We arrange a telephone appointment for a short interview.</w:t>
        <w:br/>
        <w:br/>
        <w:t>Would you like to change? That stays between us!</w:t>
        <w:br/>
        <w:br/>
        <w:t>Of course, we assure you of the utmost confidentiality of your application.</w:t>
        <w:br/>
        <w:br/>
        <w:t>• We will only contact the potential employer with your consent.</w:t>
        <w:br/>
        <w:t>• Telephone interviews are also welcome after work or at the weekend.</w:t>
        <w:br/>
        <w:br/>
        <w:t>Does that sound good? Then apply now. We look forward to seeing you!</w:t>
        <w:tab/>
        <w:t>Foreman - Cleaning</w:t>
        <w:tab/>
        <w:t>The experts from Cordes and Rieger are very familiar with the hotel industry,</w:t>
        <w:br/>
        <w:t>gastronomy and tourism. An excellent network secures</w:t>
        <w:br/>
        <w:t>competent advice and support throughout the process of</w:t>
        <w:br/>
        <w:t>Recruitment - discreet &amp; personal.</w:t>
        <w:tab/>
        <w:t>2023-03-07 15:52:32.163000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