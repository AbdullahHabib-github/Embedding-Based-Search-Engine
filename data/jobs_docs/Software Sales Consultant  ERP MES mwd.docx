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4283</w:t>
        <w:tab/>
        <w:t>6888</w:t>
        <w:tab/>
        <w:t>Software Sales Consultant | ERP, MES (mwd)</w:t>
        <w:tab/>
        <w:t>Our client specializes in the development of software for the business processes of a specific industry that cannot be mapped well with conventional standard software. This is mainly about supporting the business processes from order processing, production planning and control as well as the delivery of the products with a highly specialized and customizable industry solution. The solutions can be integrated into third-party ERP systems or adapted to customer requirements as a complete system.</w:t>
        <w:br/>
        <w:br/>
        <w:t>Software Sales Consultant | ERP, MES, project management | 80% home office possible</w:t>
        <w:br/>
        <w:t>Versatile task in sales, marketing and key account management</w:t>
        <w:br/>
        <w:br/>
        <w:t>Your tasks:</w:t>
        <w:br/>
        <w:br/>
        <w:t>- As a software sales consultant, you are responsible for supporting the entire sales process of an ERP product house</w:t>
        <w:br/>
        <w:t>- You will take on tasks ranging from lead generation and contract conclusion to project management of the orders</w:t>
        <w:br/>
        <w:t>- You look after key accounts, carry out customer presentations and organize trade fairs</w:t>
        <w:br/>
        <w:t>- You create documents for the sale of solutions and services (e.g. product brochures, mailings, press releases, specialist articles, etc.)</w:t>
        <w:br/>
        <w:t>- You will also maintain our client's website and take care of social media activities</w:t>
        <w:br/>
        <w:t>- Your task will be rounded off by the coordination of employees and partners worldwide</w:t>
        <w:br/>
        <w:br/>
        <w:t>Your profile:</w:t>
        <w:br/>
        <w:br/>
        <w:t>- Successfully completed studies in a suitable subject</w:t>
        <w:br/>
        <w:t>- Experience in selling software projects or software products</w:t>
        <w:br/>
        <w:t>- You ideally come from technical sales and sales consulting</w:t>
        <w:br/>
        <w:t>- You are willing to travel in Germany and partly in Europe in line with the position</w:t>
        <w:br/>
        <w:t>- Good knowledge of German and English</w:t>
        <w:br/>
        <w:br/>
        <w:t>Have we piqued your interest?</w:t>
        <w:br/>
        <w:br/>
        <w:t>...then apply here right away or send us your complete application documents by e-mail, stating the reference number 18200, your salary expectations (gross annual target salary) and, if applicable, willingness to travel and relocate.</w:t>
        <w:br/>
        <w:br/>
        <w:t>We fulfill your desire for discretion with the utmost care. Your data will never be released by us without your explicit consent for each individual case.</w:t>
        <w:tab/>
        <w:t>sales consultant</w:t>
        <w:tab/>
        <w:t>None</w:t>
        <w:tab/>
        <w:t>2023-03-07 15:59:20.199000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