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3552</w:t>
        <w:tab/>
        <w:t>6157</w:t>
        <w:tab/>
        <w:t>Informatiker - IT-Administration, SAP B1 (m/w/d)</w:t>
        <w:tab/>
        <w:t>About Us</w:t>
        <w:br/>
        <w:t>Engel GmbH, based in Pfullingen, is one of the leading companies for natural textiles. Our extensive stock range includes underwear and clothing for the whole family, as well as nightwear, fleece clothing and sportswear. Further information can be found at: www.engel-natur.de</w:t>
        <w:br/>
        <w:br/>
        <w:t>In order to continue to achieve our goals - based on a sustainable strategy - we are now looking for a qualified and committed person</w:t>
        <w:br/>
        <w:t>IT Administrator (m/f/d)</w:t>
        <w:br/>
        <w:t>full-time (39 hours)</w:t>
        <w:br/>
        <w:t>Planning, coordination and implementation of IT projects</w:t>
        <w:br/>
        <w:t>Specialist contact person for planning the further development of supported applications</w:t>
        <w:br/>
        <w:t>Specification, tendering and control of external services and support units</w:t>
        <w:br/>
        <w:t>Implementation of user training</w:t>
        <w:br/>
        <w:t>Administration and further development of the ERP system SAP B1</w:t>
        <w:br/>
        <w:t xml:space="preserve"> </w:t>
        <w:br/>
        <w:t>Successfully completed degree in (business) informatics or a comparable qualification</w:t>
        <w:br/>
        <w:t>Several years of work experience desirable</w:t>
        <w:br/>
        <w:t>Good knowledge of SAP B1, T-SQL, C#, VB.net, VBA is an advantage</w:t>
        <w:br/>
        <w:t>Analytical thinking skills and high structuring ability</w:t>
        <w:br/>
        <w:t>High level of teamwork and good communication skills</w:t>
        <w:br/>
        <w:t>Knowledge of IT compliance, law and data protection/IT security is an advantage</w:t>
        <w:br/>
        <w:t>Experience in the B2C/B2B webshop area desirable</w:t>
        <w:br/>
        <w:br/>
        <w:br/>
        <w:t>What we expect:</w:t>
        <w:br/>
        <w:br/>
        <w:br/>
        <w:t>Ambition and motivation as well as excellent communication skills</w:t>
        <w:br/>
        <w:t>Independent work and a high level of commitment</w:t>
        <w:br/>
        <w:t>Quick perception</w:t>
        <w:br/>
        <w:t>Good analytical and conceptual skills</w:t>
        <w:br/>
        <w:t xml:space="preserve"> </w:t>
        <w:br/>
        <w:t>a secure job in a successful company</w:t>
        <w:br/>
        <w:t>Independent work in a motivated and collegial team</w:t>
        <w:br/>
        <w:t>attractive employee benefits</w:t>
        <w:br/>
        <w:t>JobRad and employee PC program</w:t>
        <w:br/>
        <w:t>Possibility of mobile working</w:t>
        <w:tab/>
        <w:t>network administrator</w:t>
        <w:tab/>
        <w:t>None</w:t>
        <w:tab/>
        <w:t>2023-03-07 15:57:50.202000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