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5134</w:t>
        <w:tab/>
        <w:t>7739</w:t>
        <w:tab/>
        <w:t>Electronics technician (m/f/d) automation technology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Our customer and your future employer founded his company more than 20 years ago</w:t>
        <w:br/>
        <w:t>years ago in the Bad Nenndorf region. The main focus of the company</w:t>
        <w:br/>
        <w:t>lies in the planning and manufacture of industrial control and regulation systems.</w:t>
        <w:br/>
        <w:t>The company has been able to maintain its market place in the industry through continuous</w:t>
        <w:br/>
        <w:t>Successfully expand growth and customer base. Despite the current times</w:t>
        <w:br/>
        <w:t>the company is crisis-proof, the order books are well filled and the</w:t>
        <w:br/>
        <w:t>Workshop is in full swing. In order to do justice to the orders</w:t>
        <w:br/>
        <w:t>the company further, permanent support for the position:</w:t>
        <w:br/>
        <w:br/>
        <w:t>Electronics technician m/f/d automation technology in medium-sized companies</w:t>
        <w:br/>
        <w:br/>
        <w:t>Your future area of ​​responsibility:</w:t>
        <w:br/>
        <w:br/>
        <w:t>* When working as an electronics technician f/m/d, the main area of ​​responsibility is construction</w:t>
        <w:br/>
        <w:t>of control technology for machines and systems.</w:t>
        <w:br/>
        <w:t>* Service as part of the modernization of old systems is another</w:t>
        <w:br/>
        <w:t>part of the workflow.</w:t>
        <w:br/>
        <w:t>* Individual plant construction according to customer specifications is part of it.</w:t>
        <w:br/>
        <w:t>* Reading drawings is a natural part of your job.</w:t>
        <w:br/>
        <w:t>* Maintenance work completes your everyday work.</w:t>
        <w:br/>
        <w:t>* Every now and then, your daily work also includes the wiring</w:t>
        <w:br/>
        <w:t>location as well as the machine installations and commissioning at the customer</w:t>
        <w:br/>
        <w:t>(daily commute area).</w:t>
        <w:br/>
        <w:br/>
        <w:t>What sets you apart:</w:t>
        <w:br/>
        <w:br/>
        <w:t>* If you have completed training in the field of electronics,</w:t>
        <w:br/>
        <w:t>the basic requirements are already met.</w:t>
        <w:br/>
        <w:t>* You should have experience in switch cabinet construction.</w:t>
        <w:br/>
        <w:t>* An independent and careful way of working is in control cabinet construction</w:t>
        <w:br/>
        <w:t>essential.</w:t>
        <w:br/>
        <w:t>* The ability to work in a team is very much desired by our customer.</w:t>
        <w:br/>
        <w:br/>
        <w:t>Your professional future:</w:t>
        <w:br/>
        <w:br/>
        <w:t>* In addition to your existing knowledge, you will of course still</w:t>
        <w:br/>
        <w:t>thoroughly incorporated.</w:t>
        <w:br/>
        <w:t>* You can expect a progressive customer who knows how important it is</w:t>
        <w:br/>
        <w:t>Dealing with the employees (f/m/d) is.</w:t>
        <w:br/>
        <w:t>* Imagine an attractive, highly modern work environment with a</w:t>
        <w:br/>
        <w:t>very collegial and friendly working atmosphere.</w:t>
        <w:br/>
        <w:t>* The remuneration is set above the collective agreement, from €20.00 / hour</w:t>
        <w:br/>
        <w:t>* This is a permanent and open-ended position.</w:t>
        <w:tab/>
        <w:t>Electronic technician - automation and system technology</w:t>
        <w:tab/>
        <w:t>None</w:t>
        <w:tab/>
        <w:t>2023-03-07 16:01:05.476000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