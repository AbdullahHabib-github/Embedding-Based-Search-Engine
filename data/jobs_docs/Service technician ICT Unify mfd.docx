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9955</w:t>
        <w:tab/>
        <w:t>12560</w:t>
        <w:tab/>
        <w:t>Service technician ICT (Unify) (m/f/d)</w:t>
        <w:tab/>
        <w:t>-Your tasks-</w:t>
        <w:br/>
        <w:br/>
        <w:t>· As a service technician (m/f/d) for ICT, you are responsible for the installation,</w:t>
        <w:br/>
        <w:t>the configuration and commissioning of systems</w:t>
        <w:br/>
        <w:t>Information technology/communication technology (ICT) (e.g. Unify, Alcatel)</w:t>
        <w:br/>
        <w:t>and their applications and/or network technology (e.g. Cisco, Extreme)</w:t>
        <w:br/>
        <w:t>responsible.</w:t>
        <w:br/>
        <w:t>· In this regard, set the operation of the systems, as well as their</w:t>
        <w:br/>
        <w:t>Adaptation and extension safe (field service).</w:t>
        <w:br/>
        <w:t>· You will also look after our customers within the framework of the agreed</w:t>
        <w:br/>
        <w:t>Service Level Agreements.</w:t>
        <w:br/>
        <w:br/>
        <w:br/>
        <w:br/>
        <w:br/>
        <w:t>-Your profile-</w:t>
        <w:br/>
        <w:br/>
        <w:t>· You have completed training in electrical engineering</w:t>
        <w:br/>
        <w:t>or telecommunications environment (electronics, IT system electronics,</w:t>
        <w:br/>
        <w:t>telecommunications technology or similar)</w:t>
        <w:br/>
        <w:t>· In addition, you already have initial or several years of professional experience in</w:t>
        <w:br/>
        <w:t>Dealing with telecommunications equipment and systems (e.g.</w:t>
        <w:br/>
        <w:t>Unify, Alcatel, or related)</w:t>
        <w:br/>
        <w:t>· You are resilient, flexible and team-oriented</w:t>
        <w:br/>
        <w:t>personality off. In addition, set a self-employed as well</w:t>
        <w:br/>
        <w:t>reliable work ethic</w:t>
        <w:br/>
        <w:t>· You also convince with your communication skills as well</w:t>
        <w:br/>
        <w:t>service orientation</w:t>
        <w:br/>
        <w:br/>
        <w:br/>
        <w:br/>
        <w:br/>
        <w:t>-We offer:-</w:t>
        <w:br/>
        <w:br/>
        <w:t>· an interesting and varied field of activity in a growing</w:t>
        <w:br/>
        <w:t>Company.</w:t>
        <w:br/>
        <w:t>· performance-related and fair payment as well as a company car</w:t>
        <w:br/>
        <w:t>private use.</w:t>
        <w:br/>
        <w:t>· Short decision paths, flat management structure.</w:t>
        <w:br/>
        <w:t>· Individual training and development programs as well as diverse</w:t>
        <w:br/>
        <w:t>career opportunities.</w:t>
        <w:br/>
        <w:t>· the compatibility of leisure time, family and work.</w:t>
        <w:tab/>
        <w:t>Information electronics technician</w:t>
        <w:tab/>
        <w:t>None</w:t>
        <w:tab/>
        <w:t>2023-03-07 16:10:56.875000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