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7425</w:t>
        <w:tab/>
        <w:t>10030</w:t>
        <w:tab/>
        <w:t>Skilled worker metal (m/f/d)</w:t>
        <w:tab/>
        <w:t>By treating our employees and customers fairly, openly and appreciatively, we have established ourselves as a personnel service provider on the market in Ulm and Munich for over 40 years. We offer temporary employment and direct placements.</w:t>
        <w:br/>
        <w:br/>
        <w:t>Skilled worker metal (m/f/d)</w:t>
        <w:br/>
        <w:br/>
        <w:t>Job ID: 2970</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br/>
        <w:t>Further employer benefits can be found at: www.hkw.jobs/ihre-hkw-sonderdienstleistungen/</w:t>
        <w:br/>
        <w:br/>
        <w:t>For our customer in the Ulm area, we are now looking for skilled workers in metal (m/f/d). At the beginning in employee leasing with option to take over.</w:t>
        <w:br/>
        <w:br/>
        <w:br/>
        <w:t>Your tasks</w:t>
        <w:br/>
        <w:br/>
        <w:br/>
        <w:t>- Machine operation, setup and adjustment of machines and process monitoring</w:t>
        <w:br/>
        <w:t>- Tool change</w:t>
        <w:br/>
        <w:t>- Reading drawings</w:t>
        <w:br/>
        <w:t>- Measuring and approving parts and worker self-examination</w:t>
        <w:br/>
        <w:br/>
        <w:t>your profile</w:t>
        <w:br/>
        <w:br/>
        <w:br/>
        <w:t>- Training in a metal trade</w:t>
        <w:br/>
        <w:t>- Shift readiness</w:t>
        <w:br/>
        <w:t>- Driving license class B and car desirable</w:t>
        <w:br/>
        <w:t>- knowledge of German</w:t>
        <w:br/>
        <w:br/>
        <w:t>Your direct contact</w:t>
        <w:br/>
        <w:br/>
        <w:t>hkw GmbH</w:t>
        <w:br/>
        <w:t>Mrs. Gordana Feist</w:t>
        <w:br/>
        <w:t>Frauenstrasse 28</w:t>
        <w:br/>
        <w:t>89073 Ulm</w:t>
        <w:br/>
        <w:br/>
        <w:t>+49 731 8803080</w:t>
        <w:br/>
        <w:t>ulm@hkw.jobs</w:t>
        <w:br/>
        <w:t>http://www.hkw.jobs</w:t>
        <w:br/>
        <w:br/>
        <w:t>Department(s): Production</w:t>
        <w:br/>
        <w:t>Type(s) of staffing needs: Reassignment</w:t>
        <w:br/>
        <w:t>Collective agreement: iGZ</w:t>
        <w:br/>
        <w:t>Salary group: depending on qualifications and experience</w:t>
        <w:tab/>
        <w:t>Specialist for metal technology - assembly technology</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16:05:46.661000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