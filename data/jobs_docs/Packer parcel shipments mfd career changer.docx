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3128</w:t>
        <w:tab/>
        <w:t>5733</w:t>
        <w:tab/>
        <w:t>Packer parcel shipments (m/f/d) career changer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Teltow with varied tasks and attractive collective wages.</w:t>
        <w:br/>
        <w:br/>
        <w:t>As part of temporary employment, we are currently looking for a packer for parcel shipments (m/f/d) full-time, part-time - morning, part-time - afternoon.</w:t>
        <w:br/>
        <w:br/>
        <w:t>Occupation: trade</w:t>
        <w:br/>
        <w:br/>
        <w:t>What do we offer you?</w:t>
        <w:br/>
        <w:t xml:space="preserve"> </w:t>
        <w:br/>
        <w:t>- Payments on account</w:t>
        <w:br/>
        <w:t>- On-site support</w:t>
        <w:br/>
        <w:t>- travel allowance</w:t>
        <w:br/>
        <w:t>- job ticket</w:t>
        <w:br/>
        <w:t>- Discounts from over 200 well-known providers</w:t>
        <w:br/>
        <w:br/>
        <w:t>What does a packer (m/f/d) do?</w:t>
        <w:br/>
        <w:t xml:space="preserve"> </w:t>
        <w:br/>
        <w:t>- Loading and unloading of trucks</w:t>
        <w:br/>
        <w:t>- Order picking with hand scanner</w:t>
        <w:br/>
        <w:t>- Loading and unloading of vans</w:t>
        <w:br/>
        <w:br/>
        <w:t>What are the requirements for getting started at ARWA Personaldienstleistungen GmbH in Teltow?</w:t>
        <w:br/>
        <w:br/>
        <w:t>Ideally, you bring these personal strengths with you:</w:t>
        <w:br/>
        <w:t>- Willingness to learn</w:t>
        <w:br/>
        <w:t>- ability to work in a team</w:t>
        <w:br/>
        <w:t>- Reliability</w:t>
        <w:br/>
        <w:br/>
        <w:t>Your knowledge and skills:</w:t>
        <w:br/>
        <w:t>- Loading, unloading</w:t>
        <w:br/>
        <w:t>- Container service</w:t>
        <w:br/>
        <w:t>- Labeling</w:t>
        <w:br/>
        <w:br/>
        <w:t>Your professional experience as a packer for parcel shipments (m/f/d), picker (m/f/d), warehouse assistant (m/f/d), production and packaging worker (m/f/d), sorter (m/f/d) or as a shipping employee (m/f/d) distinguish you?</w:t>
        <w:br/>
        <w:t>Then apply online now for this job offer.</w:t>
        <w:br/>
        <w:br/>
        <w:t>Do you have any questions about our job offer or would you rather speak to us personally?</w:t>
        <w:br/>
        <w:t>You can reach our branch in Potsdam on 03 31 / 7 04 84 - 0 or by e-mail potsdam@arwa.de.</w:t>
        <w:br/>
        <w:br/>
        <w:t xml:space="preserve"> With your application, you agree to ARWA's data protection guidelines (can be found on our homepage under “Privacy Policy”).</w:t>
        <w:tab/>
        <w:t>Warehouse and transport workers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15:56:57.896000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