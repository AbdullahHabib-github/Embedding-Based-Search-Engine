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6393</w:t>
        <w:tab/>
        <w:t>8998</w:t>
        <w:tab/>
        <w:t>Senior Test Manager (m/f/d)</w:t>
        <w:tab/>
        <w:t>Tasks:</w:t>
        <w:br/>
        <w:br/>
        <w:br/>
        <w:br/>
        <w:t>- Development and coordination of test strategies, as well as conception and installation of test processes</w:t>
        <w:br/>
        <w:br/>
        <w:t>- Technical leadership of a team of test engineers</w:t>
        <w:br/>
        <w:br/>
        <w:t>- Development and coordination of test strategies, as well as conception and installation of test processes</w:t>
        <w:br/>
        <w:br/>
        <w:t>- Coordination and supervision of all testing activities</w:t>
        <w:br/>
        <w:br/>
        <w:t>- Analysis of customer requirements and the relevant standards and tests for testability</w:t>
        <w:br/>
        <w:br/>
        <w:t>- Monitoring of the test coverage of industrial or automotive embedded systems as well as troubleshooting measures</w:t>
        <w:br/>
        <w:br/>
        <w:br/>
        <w:br/>
        <w:t>Profile:</w:t>
        <w:br/>
        <w:br/>
        <w:t>- Studies in the field of electrical engineering, computer science or comparable qualifications</w:t>
        <w:br/>
        <w:br/>
        <w:t>- Experience in theoretical and practical system testing, such as test case creation, test execution and error analysis</w:t>
        <w:br/>
        <w:br/>
        <w:t>- Relevant experience in software-supported test automation as well as in the automotive sector or in the e-mobility environment</w:t>
        <w:br/>
        <w:br/>
        <w:t>- Knowledge of Automotive SPICE processes</w:t>
        <w:br/>
        <w:br/>
        <w:t>- Very good knowledge of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16:03:40.451000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