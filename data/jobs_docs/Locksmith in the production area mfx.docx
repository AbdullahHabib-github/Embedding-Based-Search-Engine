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4717</w:t>
        <w:tab/>
        <w:t>7322</w:t>
        <w:tab/>
        <w:t>Locksmith in the production area (m/f/x)</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Programming of manufacturing processes, as well as maintenance and care of the systems according to work plans</w:t>
        <w:br/>
        <w:t>• Independent setting up and monitoring of profiling systems</w:t>
        <w:br/>
        <w:t>• Production and assembly of machines, devices and production plants</w:t>
        <w:br/>
        <w:t>• Independent interim control of production according to QS specifications, as well as implementation of quality assurance measures</w:t>
        <w:br/>
        <w:br/>
        <w:br/>
        <w:t>Your profile:</w:t>
        <w:br/>
        <w:t>• Completed vocational training as an industrial mechanic (m/f/d), alternatively comparable vocational training</w:t>
        <w:br/>
        <w:t>• Very good technical understanding</w:t>
        <w:br/>
        <w:t>• Quick perception</w:t>
        <w:br/>
        <w:t>• Physical resilience, flexibility, reliability</w:t>
        <w:br/>
        <w:br/>
        <w:br/>
        <w:t>Interest?</w:t>
        <w:br/>
        <w:t>We look forward to receiving your complete application documents, stating your earliest possible starting date.</w:t>
        <w:tab/>
        <w:t>Industrial mechanic - production technology</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16:00:14.097000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