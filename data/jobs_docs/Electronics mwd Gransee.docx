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2918</w:t>
        <w:tab/>
        <w:t>5523</w:t>
        <w:tab/>
        <w:t>Electronics (m/w/d) Gransee</w:t>
        <w:tab/>
        <w:t>As soon as possible, our company is looking for you as an electronics technician (m/f/d) for:</w:t>
        <w:br/>
        <w:t>- Testing of electrical assemblies and control units</w:t>
        <w:br/>
        <w:t>- Testing, commissioning and maintenance of production and operating systems</w:t>
        <w:br/>
        <w:t>- Mounting inserts</w:t>
        <w:br/>
        <w:t>- Assembly of electronic and mechanical components</w:t>
        <w:br/>
        <w:t>- Testing, measuring and adjustment of assemblies</w:t>
        <w:br/>
        <w:t>- Functional check, error diagnosis and elimination</w:t>
        <w:br/>
        <w:t>- Control and commissioning of MSR facilities</w:t>
        <w:br/>
        <w:t>- Technical Documentation</w:t>
        <w:br/>
        <w:br/>
        <w:t>Your working hours will be full time, shift/night/weekend.</w:t>
        <w:br/>
        <w:br/>
        <w:t>Occupation: trade</w:t>
        <w:br/>
        <w:br/>
        <w:t>Our services in the form of benefits for you as an electronics technician (m/f/d):</w:t>
        <w:br/>
        <w:t>- Very good chances of being taken on</w:t>
        <w:br/>
        <w:t>- Overpay</w:t>
        <w:br/>
        <w:t>- Bonuses</w:t>
        <w:br/>
        <w:t>- On-site support</w:t>
        <w:br/>
        <w:br/>
        <w:t>Your personal strengths set you apart:</w:t>
        <w:br/>
        <w:t>- Resilience</w:t>
        <w:br/>
        <w:t>- Flexibility</w:t>
        <w:br/>
        <w:t>- Independent working</w:t>
        <w:br/>
        <w:t>- Diligence/accuracy</w:t>
        <w:br/>
        <w:t>- Reliability</w:t>
        <w:br/>
        <w:br/>
        <w:t>Your knowledge and skills:</w:t>
        <w:br/>
        <w:t>- Electrical appliances</w:t>
        <w:br/>
        <w:t>- Electrical installation</w:t>
        <w:br/>
        <w:t>- electric motors</w:t>
        <w:br/>
        <w:t>- Electronics</w:t>
        <w:br/>
        <w:t>- Electrical engineering</w:t>
        <w:br/>
        <w:t>- Driving license class B (cars/minibuses) (desirable)</w:t>
        <w:br/>
        <w:t>- German-Advanced Knowledge)</w:t>
        <w:br/>
        <w:br/>
        <w:t>Your professional experience as an electronics technician (m/f/d), electrician (m/f/d), electrician (m/f/d), works electrician (m/f/d), electrical system fitter (m/f/d) or as a switch cabinet wirer( m/f/d) do you excel?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Industrial electronics technician - production technology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15:56:32.026000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