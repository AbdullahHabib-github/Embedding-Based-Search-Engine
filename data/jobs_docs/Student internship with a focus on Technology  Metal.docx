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8718</w:t>
        <w:tab/>
        <w:t>11323</w:t>
        <w:tab/>
        <w:t>Student internship with a focus on "Technology &amp; Metal"</w:t>
        <w:tab/>
        <w:t>Uhlmann is a company with 2,500 employees that is at home all over the world. What we do? Innovative packaging systems for the pharmaceutical industry.</w:t>
        <w:br/>
        <w:br/>
        <w:t>Uhlmann is a company with 2,500 employees that is at home all over the world. What we do? Innovative packaging systems for the pharmaceutical industry.</w:t>
        <w:br/>
        <w:br/>
        <w:t>Student internship with a focus on "Technology &amp; Metal"</w:t>
        <w:br/>
        <w:br/>
        <w:t>Your tasks:</w:t>
        <w:br/>
        <w:t xml:space="preserve">    Are you interested in technology and metal? Do you like to screw and do handicrafts? You feel like doing it with me</w:t>
        <w:br/>
        <w:t xml:space="preserve">    To build others on large parts and machines? Then you are exactly right here. An internship in</w:t>
        <w:br/>
        <w:t xml:space="preserve">    The area of ​​technology and metal gives you the opportunity to gain initial insights into the professional field,</w:t>
        <w:br/>
        <w:t xml:space="preserve">    that interests you. Here you will learn something about production, development and construction,</w:t>
        <w:br/>
        <w:t xml:space="preserve">    learn to work with metal and come into contact with real professionals.</w:t>
        <w:br/>
        <w:br/>
        <w:t xml:space="preserve">    This gives you the opportunity to put your personal interests to the test in practice and thus yours</w:t>
        <w:br/>
        <w:t xml:space="preserve">    strengthen career aspirations. The best thing about it - you can find out about the apprenticeships we offer on site</w:t>
        <w:br/>
        <w:t xml:space="preserve">    inform. Career information live and from within, so to speak. And if you do well</w:t>
        <w:br/>
        <w:t xml:space="preserve">    let's not forget that - maybe there will even be an apprenticeship after graduation</w:t>
        <w:br/>
        <w:t xml:space="preserve">    us on you. Apply now!</w:t>
        <w:br/>
        <w:br/>
        <w:t>Uhlmann Pac-Systems GmbH &amp; Co. KG</w:t>
        <w:br/>
        <w:t>Jennifer Duke</w:t>
        <w:br/>
        <w:t>Uhlmannstrasse 14-18</w:t>
        <w:br/>
        <w:t>Laupheim</w:t>
        <w:br/>
        <w:t>herzog.je@uhlmann.de</w:t>
        <w:br/>
        <w:t>073927026230</w:t>
        <w:tab/>
        <w:t>Engineer - mechanical engineering</w:t>
        <w:tab/>
        <w:t>None</w:t>
        <w:tab/>
        <w:t>2023-03-07 16:08:25.442000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