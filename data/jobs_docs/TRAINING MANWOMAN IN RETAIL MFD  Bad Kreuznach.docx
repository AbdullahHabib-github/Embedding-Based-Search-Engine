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2039</w:t>
        <w:tab/>
        <w:t>4644</w:t>
        <w:tab/>
        <w:t>TRAINING MAN/WOMAN IN RETAIL (M/F/D) – Bad Kreuznach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15:54:43.883000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