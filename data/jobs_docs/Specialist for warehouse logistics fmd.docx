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4111</w:t>
        <w:tab/>
        <w:t>6716</w:t>
        <w:tab/>
        <w:t>Specialist for warehouse logistics (f/m/d)</w:t>
        <w:tab/>
        <w:t>- Secure job|Company with option to take over</w:t>
        <w:br/>
        <w:br/>
        <w:t>company profile</w:t>
        <w:br/>
        <w:t>The PageGroup is one of the world's leading personnel consulting companies and is represented in 36 countries with more than 7,000 employees.</w:t>
        <w:br/>
        <w:t xml:space="preserve"> Thanks to our well-known customers, we are able to offer candidates a service that enables them to fully exploit their potential.</w:t>
        <w:br/>
        <w:t xml:space="preserve"> At the heart of our consulting business are the multitude of lives that we change for the better. Our values ​​and our corporate culture are reflected in everything we do!</w:t>
        <w:br/>
        <w:t xml:space="preserve"> True to our motto "putting people at the center of their actions with respect and trust", we look forward to promoting your career.</w:t>
        <w:br/>
        <w:br/>
        <w:t>Our customer is a large international company. We are looking for a warehouse logistics specialist (f/m/d) as soon as possible.</w:t>
        <w:br/>
        <w:br/>
        <w:t>area of ​​responsibility</w:t>
        <w:br/>
        <w:br/>
        <w:t>- Goods receipt (unloading, control, booking and transfer of the goods to the storage areas)</w:t>
        <w:br/>
        <w:t>- Storage, relocation and retrieval in different storage areas</w:t>
        <w:br/>
        <w:t>-Operation of the automatic small parts warehouse</w:t>
        <w:br/>
        <w:t>- Picking of different container sizes</w:t>
        <w:br/>
        <w:t>-Labeling (relabelling in the respective national languages)</w:t>
        <w:br/>
        <w:t>-Loading</w:t>
        <w:br/>
        <w:br/>
        <w:t>requirement profile</w:t>
        <w:br/>
        <w:br/>
        <w:t>-Completed training, ideally as a specialist in warehouse logistics and/or at least 2 years of professional experience in a comparable position</w:t>
        <w:br/>
        <w:t>- Valid ZÜP (reliability check)</w:t>
        <w:br/>
        <w:t>- Good knowledge of the German language, both written and spoken</w:t>
        <w:br/>
        <w:t>-Forklift license n</w:t>
        <w:br/>
        <w:t>-Experience in handling dangerous goods</w:t>
        <w:br/>
        <w:t>- Conscientious and reliable way of working</w:t>
        <w:br/>
        <w:br/>
        <w:t>Compensation Package</w:t>
        <w:br/>
        <w:br/>
        <w:t>-We offer personal advice and job suggestions based on your wishes and needs</w:t>
        <w:br/>
        <w:t>- All our employees also benefit from our corporate benefits and fitness offers in the form of Gympass</w:t>
        <w:br/>
        <w:t>-We offer you a secure job with a performance-based salary and opportunities for permanent employment</w:t>
        <w:tab/>
        <w:t>Specialist - Warehouse Logistics</w:t>
        <w:tab/>
        <w:t>None</w:t>
        <w:tab/>
        <w:t>2023-03-07 15:58:59.035000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