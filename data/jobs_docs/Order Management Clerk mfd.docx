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5017</w:t>
        <w:tab/>
        <w:t>7622</w:t>
        <w:tab/>
        <w:t>Order Management Clerk (m/f/d)</w:t>
        <w:tab/>
        <w:t>BS Schubert GmbH is your personnel expert for recruitment and placement</w:t>
        <w:br/>
        <w:t>of specialists and unskilled workers in the region around Lippstadt. As</w:t>
        <w:br/>
        <w:t>owner-managed company of the nationwide operating BS Group, it is ours</w:t>
        <w:br/>
        <w:t>Claim to find the job that really suits you. Design</w:t>
        <w:br/>
        <w:t>your professional future with us now!</w:t>
        <w:br/>
        <w:br/>
        <w:t>We are looking for a customer in Salzkotten to start as soon as possible</w:t>
        <w:br/>
        <w:t>the ideal choice for the position:</w:t>
        <w:br/>
        <w:br/>
        <w:br/>
        <w:t>Order Management Clerk (m/f/d)</w:t>
        <w:br/>
        <w:br/>
        <w:t>Your future area of ​​responsibility:</w:t>
        <w:br/>
        <w:br/>
        <w:t>* Needs-based and cost-efficient disposition of storage and</w:t>
        <w:br/>
        <w:t>order-related items</w:t>
        <w:br/>
        <w:t>* Responsibility for timely and quantitative provision of</w:t>
        <w:br/>
        <w:t>Production Materials and Trade Goods</w:t>
        <w:br/>
        <w:t>* Operational order processing in the area of ​​materials management</w:t>
        <w:br/>
        <w:t>* Maintenance of the relevant material master data in the ERP system</w:t>
        <w:br/>
        <w:t>* Process optimization with regard to material control</w:t>
        <w:br/>
        <w:t>* Ensuring material availability within the framework of the targets</w:t>
        <w:br/>
        <w:t>* Confirmation of production orders</w:t>
        <w:br/>
        <w:t>* Control of production orders, checking for correctness and</w:t>
        <w:br/>
        <w:t>completeness</w:t>
        <w:br/>
        <w:t>* Optimization of inventories and material flow</w:t>
        <w:br/>
        <w:t>* Distribution of orders to production or purchasing (final make or</w:t>
        <w:br/>
        <w:t>buy)</w:t>
        <w:br/>
        <w:t>* Active participation in the continuous improvement of processes</w:t>
        <w:br/>
        <w:br/>
        <w:t>What sets you apart:</w:t>
        <w:br/>
        <w:br/>
        <w:t>* With a successfully completed commercial or technical degree</w:t>
        <w:br/>
        <w:t>education qualify you for this vacancy.</w:t>
        <w:br/>
        <w:t>* As a preferred candidate (m/f/d) you bring initial work experience in the field of</w:t>
        <w:br/>
        <w:t>Materials management with.</w:t>
        <w:br/>
        <w:t>* You are an organizational and planning talent and have a good one</w:t>
        <w:br/>
        <w:t>technical understanding.</w:t>
        <w:br/>
        <w:t>* You work in a goal-oriented, independent and structured manner.</w:t>
        <w:br/>
        <w:t>* Very maintain a secure use of MS Office.</w:t>
        <w:br/>
        <w:br/>
        <w:t>Your advantages:</w:t>
        <w:br/>
        <w:br/>
        <w:t>* Look forward to attractive remuneration.</w:t>
        <w:br/>
        <w:t>* Benefit from personal support by experienced</w:t>
        <w:br/>
        <w:t>Contact person with many years of industry experience.</w:t>
        <w:br/>
        <w:t>* You can expect a long-term and local assignment with a</w:t>
        <w:br/>
        <w:t>Customers with a well-organized induction - permanent employment contract.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</w:t>
        <w:br/>
        <w:t>* Also available outside of normal business hours. your questions and</w:t>
        <w:br/>
        <w:t>Requests are taken seriously and processed within a very short time.</w:t>
        <w:br/>
        <w:t>Note: All designations are intended for all genders.</w:t>
        <w:tab/>
        <w:t>Industrial clerk</w:t>
        <w:tab/>
        <w:t>None</w:t>
        <w:tab/>
        <w:t>2023-03-07 16:00:51.068000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