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2237</w:t>
        <w:tab/>
        <w:t>4842</w:t>
        <w:tab/>
        <w:t>Driver (m/f/d) for cars in 3 shifts</w:t>
        <w:tab/>
        <w:t>Walter Fach Kraft Zwickau is looking for you</w:t>
        <w:br/>
        <w:t>Whether you are a beginner, a specialist, full-time or part-time - we will get you into your new job!</w:t>
        <w:br/>
        <w:br/>
        <w:t>your advantages</w:t>
        <w:br/>
        <w:br/>
        <w:t>- fair payment; possibly also overtariff allowance</w:t>
        <w:br/>
        <w:t>- Corporate benefits</w:t>
        <w:br/>
        <w:t>- Bonus for employee referrals</w:t>
        <w:br/>
        <w:t>- Holiday and Christmas bonuses</w:t>
        <w:br/>
        <w:t>- Regional assignment at a well-known automotive supplier</w:t>
        <w:br/>
        <w:t>- Very good chance of being taken on if qualified</w:t>
        <w:br/>
        <w:br/>
        <w:br/>
        <w:t>Your tasks</w:t>
        <w:br/>
        <w:br/>
        <w:t>- Drive fixed tours according to customer specifications</w:t>
        <w:br/>
        <w:t>- Functional testing of audio technology</w:t>
        <w:br/>
        <w:t>- Assessment of driving behavior including logging</w:t>
        <w:br/>
        <w:br/>
        <w:br/>
        <w:t>your profile</w:t>
        <w:br/>
        <w:br/>
        <w:t>- good and applicable driving practice</w:t>
        <w:br/>
        <w:t>- Enjoy working outdoors</w:t>
        <w:br/>
        <w:t>- technical understanding</w:t>
        <w:br/>
        <w:t>- prudent and anticipatory driving style</w:t>
        <w:br/>
        <w:t>- Valid category B driver's license</w:t>
        <w:br/>
        <w:br/>
        <w:br/>
        <w:t>your way to us</w:t>
        <w:br/>
        <w:t>Apply now and become part of our success story.</w:t>
        <w:br/>
        <w:t>Your application by:</w:t>
        <w:br/>
        <w:t>- Telephone: 0375/303425-0</w:t>
        <w:br/>
        <w:t>- Email: z-werbung@walterfachkraft.de</w:t>
        <w:br/>
        <w:t>- WhatsApp: 0151 14971097</w:t>
        <w:br/>
        <w:br/>
        <w:br/>
        <w:t>your specialist</w:t>
        <w:br/>
        <w:t>Walter-Fach-Kraft Industrie GmbH Zwickau is YOUR specialist for personnel recruitment and temporary employment in the industrial and commercial sectors.</w:t>
        <w:tab/>
        <w:t>test driver</w:t>
        <w:tab/>
        <w:t>None</w:t>
        <w:tab/>
        <w:t>2023-03-07 15:55:08.210000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