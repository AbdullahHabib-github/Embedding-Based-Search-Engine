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4856</w:t>
        <w:tab/>
        <w:t>7461</w:t>
        <w:tab/>
        <w:t>Development Engineer Measurement Technology Engineering (m/f/d)</w:t>
        <w:tab/>
        <w:t>Hardly anything motivates as much as success. Da Vinci Engineering is committed to the success of its employees. Become a part of us!</w:t>
        <w:br/>
        <w:br/>
        <w:t>Development Engineer Measurement Technology Engineering (m/f/d)</w:t>
        <w:br/>
        <w:br/>
        <w:t>Job ID: 18071</w:t>
        <w:br/>
        <w:t>Location: Ludwigsburg</w:t>
        <w:br/>
        <w:br/>
        <w:br/>
        <w:t>We are looking for smart and innovative employees for customers like Mercedes-Benz, Porsche and Bosch who want to make a difference. If you would like to work in a dynamic team with flat hierarchies, we look forward to seeing you!</w:t>
        <w:br/>
        <w:br/>
        <w:t>Your tasks:</w:t>
        <w:br/>
        <w:t xml:space="preserve"> - Requirements recording and definition of standard experiments</w:t>
        <w:br/>
        <w:t xml:space="preserve"> - Configuration, evaluation and interpretation of demanding and extensive tests with measurement technology</w:t>
        <w:br/>
        <w:t xml:space="preserve"> - First level support for problems or questions about the rolled out experiments</w:t>
        <w:br/>
        <w:t xml:space="preserve"> - "First tester" of the measurement technology configurations before rollout</w:t>
        <w:br/>
        <w:t xml:space="preserve"> - Review and support in the commissioning of complex measurement systems and data recording devices</w:t>
        <w:br/>
        <w:t xml:space="preserve"> - Ensuring the measurement data quality and plausibility check of measurement technology vehicle equipment at the location of external companies and the worldwide measurement data acquisition with data recording devices</w:t>
        <w:br/>
        <w:br/>
        <w:t>Your profile:</w:t>
        <w:br/>
        <w:t xml:space="preserve"> - Completed engineering degree or comparable training</w:t>
        <w:br/>
        <w:t xml:space="preserve"> - Experience in the field of vehicle measurement technology and sensors, in particular temperature and pressure measurement technology and general electronic measurement technology and data acquisition</w:t>
        <w:br/>
        <w:t xml:space="preserve"> - Very good knowledge of Vector software and hardware, including programming skills, e.g. B. CANoe, CANape etc. required</w:t>
        <w:br/>
        <w:t xml:space="preserve"> - Extensive knowledge of vehicle technology and experience in installing measurement technology in vehicles desirable</w:t>
        <w:br/>
        <w:t xml:space="preserve"> - High degree of independent, responsible, structured and analytical thinking and acting</w:t>
        <w:br/>
        <w:t xml:space="preserve"> - Fluent knowledge of German</w:t>
        <w:br/>
        <w:br/>
        <w:t>It awaits you...</w:t>
        <w:br/>
        <w:t>- Experience in exciting and international projects</w:t>
        <w:br/>
        <w:t>- Continuous salary development</w:t>
        <w:br/>
        <w:t>- Da Vinci Corporate Benefits</w:t>
        <w:br/>
        <w:t>- Training on the job and language courses</w:t>
        <w:br/>
        <w:t>- Appreciation, motivation and commitment</w:t>
        <w:br/>
        <w:br/>
        <w:t>Contact details for job advertisement</w:t>
        <w:br/>
        <w:t>Mr. Martin Staiger</w:t>
        <w:br/>
        <w:t>Da Vinci Engineering GmbH</w:t>
        <w:br/>
        <w:t>Hauptstätter Strasse 149</w:t>
        <w:br/>
        <w:t>70178 Stuttgart</w:t>
        <w:br/>
        <w:t>+49 711 72240 170</w:t>
        <w:br/>
        <w:t>job@davinci.de</w:t>
        <w:br/>
        <w:t>+49 711 72240 198</w:t>
        <w:tab/>
        <w:t>Engineer - electrical engineering</w:t>
        <w:tab/>
        <w:t>Temporary employment, work contracts and direct placements. We are looking for engineers and commercial employees.</w:t>
        <w:tab/>
        <w:t>2023-03-07 16:00:31.277000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