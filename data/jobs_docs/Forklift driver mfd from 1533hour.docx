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5019</w:t>
        <w:tab/>
        <w:t>7624</w:t>
        <w:tab/>
        <w:t>Forklift driver (m/f/d) from €15.33/hour</w:t>
        <w:tab/>
        <w:t>BS Güthermann GmbH is your expert for the recruitment and placement of</w:t>
        <w:br/>
        <w:t>Specialists and executives in the Lower Saxony region. As an owner-managed</w:t>
        <w:br/>
        <w:t>We set up companies of the nationwide operating BS Group for you</w:t>
        <w:br/>
        <w:t>Consistent quality and service orientation in the realization of your</w:t>
        <w:br/>
        <w:t>individual personnel service.</w:t>
        <w:br/>
        <w:br/>
        <w:t>Your future employer is a successful manufacturing company and</w:t>
        <w:br/>
        <w:t>Automotive supplier in Oyten.</w:t>
        <w:br/>
        <w:br/>
        <w:t>Your future employer produces successfully</w:t>
        <w:br/>
        <w:t>Interior components, consoles &amp; armrests and much more about vehicles.</w:t>
        <w:br/>
        <w:br/>
        <w:t>Because of the very good order situation, YOU become an energetic person</w:t>
        <w:br/>
        <w:t>support needed.</w:t>
        <w:br/>
        <w:br/>
        <w:t>Forklift driver (m/f/d) from €15.33/hour Warehouse helper (m/f/d) with forklift license</w:t>
        <w:br/>
        <w:br/>
        <w:t>What you can expect:</w:t>
        <w:br/>
        <w:br/>
        <w:t>* Your future employer offers you an hourly wage that exceeds the collective agreement</w:t>
        <w:br/>
        <w:t>by arrangement from €15.33/hour and the whole based on the metal and</w:t>
        <w:br/>
        <w:t>Collective wage agreement and working hours in 3 shifts.</w:t>
        <w:br/>
        <w:t>* You may have a long-term employment with a permanent position</w:t>
        <w:br/>
        <w:t>Expect an employment contract in an internationally operating company as well as the</w:t>
        <w:br/>
        <w:t>Chance of a later takeover if suitable.</w:t>
        <w:br/>
        <w:t>* You can also count on an attendance bonus of €300 after 3 months</w:t>
        <w:br/>
        <w:t>be happy.</w:t>
        <w:br/>
        <w:t>* In addition, you receive up to 30 days of vacation, as well as holiday</w:t>
        <w:br/>
        <w:t>and Christmas bonus depending on length of service.</w:t>
        <w:br/>
        <w:t>* Your new area of ​​responsibility includes interesting and varied tasks in the</w:t>
        <w:br/>
        <w:t>area of ​​logistics and working in a nice team with a great</w:t>
        <w:br/>
        <w:t>Work atmosphere.</w:t>
        <w:br/>
        <w:t>* It goes without saying for your future employer that you have a</w:t>
        <w:br/>
        <w:t>Receive extensive training "on the job" and attend regular training courses</w:t>
        <w:br/>
        <w:t>participate.</w:t>
        <w:br/>
        <w:br/>
        <w:t>Your future area of ​​responsibility:</w:t>
        <w:br/>
        <w:br/>
        <w:t>* As a trained forklift driver (m/f/d), warehouse clerk with a forklift license</w:t>
        <w:br/>
        <w:t>(m/f/d), warehouse logistics specialist (m/f/d) or a comparable position</w:t>
        <w:br/>
        <w:t>Professional experience in logistics with forklift experience you are full-time and</w:t>
        <w:br/>
        <w:t>Working in shifts in logistics</w:t>
        <w:br/>
        <w:t>* In your new job, you will use forklifts (frontloaders) for</w:t>
        <w:br/>
        <w:t>be responsible for the supply of production with material, as well as the</w:t>
        <w:br/>
        <w:t>and outsourcing of the goods.</w:t>
        <w:br/>
        <w:t>* At an hourly wage of €15.33 you store pallets and lattice boxes</w:t>
        <w:br/>
        <w:t>and ensure that everything runs smoothly.</w:t>
        <w:br/>
        <w:br/>
        <w:t>What sets you apart:</w:t>
        <w:br/>
        <w:br/>
        <w:t>* As a trained forklift driver (m/f/d), warehouse clerk with a forklift license</w:t>
        <w:br/>
        <w:t>(m/f/d), warehouse logistics specialist (m/f/d) or a comparable position</w:t>
        <w:br/>
        <w:t>Your new employee would like professional experience in logistics with forklift experience</w:t>
        <w:br/>
        <w:t>Employers really only want you to be good and experienced in dealing with</w:t>
        <w:br/>
        <w:t>the forklift and are well versed in the warehouse processes.</w:t>
        <w:br/>
        <w:t>* Interested in changing jobs? Great, then we look forward to it</w:t>
        <w:br/>
        <w:t>your short application.</w:t>
        <w:tab/>
        <w:t>forklift driver</w:t>
        <w:tab/>
        <w:t>None</w:t>
        <w:tab/>
        <w:t>2023-03-07 16:00:51.312000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