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8900</w:t>
        <w:tab/>
        <w:t>11505</w:t>
        <w:tab/>
        <w:t>Manager in training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Manager in training (m/f/d)</w:t>
        <w:br/>
        <w:br/>
        <w:t>Tasks:</w:t>
        <w:br/>
        <w:br/>
        <w:t>- As part of the induction, you will be prepared for your task in retail and go through all areas of a furniture store</w:t>
        <w:br/>
        <w:t>- After your induction, you will assume responsibility for your team, encourage your employees and control the processes in your area</w:t>
        <w:br/>
        <w:t>- You develop suitable measures to continuously increase customer satisfaction</w:t>
        <w:br/>
        <w:t>- You train and develop your employees in order to achieve the branch goals together</w:t>
        <w:br/>
        <w:t>Qualifications:</w:t>
        <w:br/>
        <w:br/>
        <w:t>- Professional experience in (retail) trade desirable - career changers are also welcome</w:t>
        <w:br/>
        <w:t>- Willingness to travel and flexibility during training</w:t>
        <w:br/>
        <w:t>- You are an organizational talent and a strongly service-oriented person who inspires not only customers but also employees</w:t>
        <w:br/>
        <w:t>- Your ambition, commitment and high level of self-motivation complete your personality</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Passau</w:t>
        <w:br/>
        <w:t>Mömax Passau</w:t>
        <w:br/>
        <w:t>Steinbachstrasse 15</w:t>
        <w:br/>
        <w:t>94036 Passau</w:t>
        <w:br/>
        <w:t>jobs@moemax.de</w:t>
        <w:br/>
        <w:t>-</w:t>
        <w:br/>
        <w:t>-</w:t>
        <w:tab/>
        <w:t>Branch manager, sales outlet manager</w:t>
        <w:tab/>
        <w:t>None</w:t>
        <w:tab/>
        <w:t>2023-03-07 16:08:47.638000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