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1383</w:t>
        <w:tab/>
        <w:t>3988</w:t>
        <w:tab/>
        <w:t>Commissioner for systems for laser processing and automation</w:t>
        <w:tab/>
        <w:t>The EMAG Group is one of the most important manufacturers of multifunctional manufacturing systems for the processing of precise metal parts. Whether lathes, grinding machines, gear cutting machines, laser welding machines, hardening machines or electrochemical metalworking - the EMAG Group offers tailor-made and innovative manufacturing solutions at the highest level for almost every application.</w:t>
        <w:br/>
        <w:br/>
        <w:t>Commissioner for systems for laser processing and automation (m/f/d)</w:t>
        <w:br/>
        <w:t xml:space="preserve"> </w:t>
        <w:br/>
        <w:t>Area</w:t>
        <w:br/>
        <w:t>production and manufacturing</w:t>
        <w:br/>
        <w:br/>
        <w:t>entry type</w:t>
        <w:br/>
        <w:t>Experienced professionals (m/f/d)</w:t>
        <w:br/>
        <w:br/>
        <w:t>Location</w:t>
        <w:br/>
        <w:t>Heubach</w:t>
        <w:br/>
        <w:br/>
        <w:br/>
        <w:br/>
        <w:t>detailed description</w:t>
        <w:br/>
        <w:br/>
        <w:t>Your area of ​​responsibility:</w:t>
        <w:br/>
        <w:t>• Configuration and installation of programs and software</w:t>
        <w:br/>
        <w:t>• Initial commissioning of machines and systems in-house and at the customer's</w:t>
        <w:br/>
        <w:t>• Carrying out functional tests and ensuring the function of software and mechanics</w:t>
        <w:br/>
        <w:t>• Error analysis and correction</w:t>
        <w:br/>
        <w:t>• Recommissioning at customers in Germany and abroad</w:t>
        <w:br/>
        <w:t xml:space="preserve"> </w:t>
        <w:br/>
        <w:br/>
        <w:br/>
        <w:br/>
        <w:t>Your professional and personal qualifications:</w:t>
        <w:br/>
        <w:t>• Successfully completed vocational training as an industrial electronics technician or mechatronics technician and ideally master craftsman or technician training in the field of electrical engineering, mechatronics or similar</w:t>
        <w:br/>
        <w:t>• Experience in the commissioning of CNC-controlled machine tools of the type Siemens 840D</w:t>
        <w:br/>
        <w:t>• Ability to communicate and work in a team</w:t>
        <w:br/>
        <w:t>• Good English knowledge</w:t>
        <w:br/>
        <w:t>• Customer-oriented thinking</w:t>
        <w:br/>
        <w:t>• Confident demeanor and independent working methods</w:t>
        <w:br/>
        <w:t>• Traveling</w:t>
        <w:br/>
        <w:t xml:space="preserve"> </w:t>
        <w:br/>
        <w:br/>
        <w:br/>
        <w:t>contact person</w:t>
        <w:br/>
        <w:br/>
        <w:t>EMAG LaserTec GmbH</w:t>
        <w:br/>
        <w:t>Mrs Sigloch</w:t>
        <w:br/>
        <w:t>Phone: +49 7173 9188-8841</w:t>
        <w:br/>
        <w:br/>
        <w:t>http://www.emag.com</w:t>
        <w:br/>
        <w:br/>
        <w:br/>
        <w:t xml:space="preserve">                          </w:t>
        <w:br/>
        <w:t xml:space="preserve">                            </w:t>
        <w:br/>
        <w:t xml:space="preserve">      </w:t>
        <w:br/>
        <w:t xml:space="preserve">                Please note:</w:t>
        <w:br/>
        <w:t>Applications are only possible online.</w:t>
        <w:br/>
        <w:br/>
        <w:t xml:space="preserve">                                              Apply: https://emag.dvinci-easy.com/de/jobs/90733/apply</w:t>
        <w:tab/>
        <w:t>Industrial electronics technician - production technology</w:t>
        <w:tab/>
        <w:t>None</w:t>
        <w:tab/>
        <w:t>2023-03-07 15:53:23.061000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