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9697</w:t>
        <w:tab/>
        <w:t>12302</w:t>
        <w:tab/>
        <w:t>Service manager construction site security (m/d/f)</w:t>
        <w:tab/>
        <w:t>We are looking for you as a service manager as soon as possible</w:t>
        <w:br/>
        <w:t>Construction site security (f/m/d) for DB Fahrwegdienste GmbH at the location</w:t>
        <w:br/>
        <w:t>Cologne.</w:t>
        <w:br/>
        <w:br/>
        <w:br/>
        <w:t>*Your tasks: *</w:t>
        <w:br/>
        <w:br/>
        <w:br/>
        <w:br/>
        <w:t>· You are responsible for the implementation of the construction site equipment and</w:t>
        <w:br/>
        <w:t>-Processing based on the construction site planning</w:t>
        <w:br/>
        <w:t>· You monitor the specified technologies of the work equipment on the</w:t>
        <w:br/>
        <w:t>assigned construction sites</w:t>
        <w:br/>
        <w:t>· You create offers for our clients and are responsible for them</w:t>
        <w:br/>
        <w:t>quality execution of the work</w:t>
        <w:br/>
        <w:t>· The instruction and supervision of the personnel deployed and the</w:t>
        <w:br/>
        <w:t>Standards are your responsibility</w:t>
        <w:br/>
        <w:t>· The technical advice on security procedures and the control of the</w:t>
        <w:br/>
        <w:t>Compliance with the regulations of work, fire and environmental protection and</w:t>
        <w:br/>
        <w:t>verifiable implementation of the relevant instructions</w:t>
        <w:br/>
        <w:t>also to your area of ​​responsibility</w:t>
        <w:br/>
        <w:br/>
        <w:br/>
        <w:br/>
        <w:t>*Your profile: *</w:t>
        <w:br/>
        <w:br/>
        <w:br/>
        <w:br/>
        <w:t>Completed subject-specific training (e.g.</w:t>
        <w:br/>
        <w:t>safety supervisor) or comparable knowledge and skills,</w:t>
        <w:br/>
        <w:t>by way of in-company training or through many years of experience</w:t>
        <w:br/>
        <w:t>professional experience has been acquired in a security company, we count</w:t>
        <w:br/>
        <w:t>in advance</w:t>
        <w:br/>
        <w:t>· Ideally, you have previous knowledge of operational planning and management</w:t>
        <w:br/>
        <w:t>of employees, vehicles and material according to economic</w:t>
        <w:br/>
        <w:t>aspects in compliance with applicable laws, regulations and</w:t>
        <w:br/>
        <w:t>guidelines</w:t>
        <w:br/>
        <w:t>· You describe your handling of MS Office as routine</w:t>
        <w:br/>
        <w:t>· For briefings, checks and inspections, you can use a valid</w:t>
        <w:br/>
        <w:t>Have a class B driver's license</w:t>
        <w:br/>
        <w:t>· Business knowledge and economic thinking and</w:t>
        <w:br/>
        <w:t>You bring action paired with high customer and goal orientation</w:t>
        <w:br/>
        <w:t>also with</w:t>
        <w:br/>
        <w:t>· You enjoy working in a team and if necessary, you can</w:t>
        <w:br/>
        <w:t>get your way too</w:t>
        <w:tab/>
        <w:t>security post</w:t>
        <w:tab/>
        <w:t>None</w:t>
        <w:tab/>
        <w:t>2023-03-07 16:10:25.434000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