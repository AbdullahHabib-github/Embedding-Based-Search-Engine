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4837</w:t>
        <w:tab/>
        <w:t>7442</w:t>
        <w:tab/>
        <w:t>Cleaning staff (m/f/d) in Tanna</w:t>
        <w:tab/>
        <w:t>The Dorfner Group includes the business areas of building management, building cleaning, catering and service management with around 11,350 employees at over 40 locations in Germany, Austria and the Czech Republic.</w:t>
        <w:br/>
        <w:br/>
        <w:t>For our company Dorfner GmbH &amp; Co. KG we are looking for a</w:t>
        <w:br/>
        <w:br/>
        <w:t>Cleaning staff (m/f/d)</w:t>
        <w:br/>
        <w:br/>
        <w:t>in 07922 Tanna, part-time, starting immediately</w:t>
        <w:br/>
        <w:br/>
        <w:t>Job ID: 093509</w:t>
        <w:br/>
        <w:br/>
        <w:t>your working hours</w:t>
        <w:br/>
        <w:br/>
        <w:t>- Monday to Friday</w:t>
        <w:br/>
        <w:t>- Shift work, alternating early and late shifts</w:t>
        <w:br/>
        <w:t>- Morning shift from 05:00 to 11:00</w:t>
        <w:br/>
        <w:t>- Late shift from 3:00 p.m. to 6:30 p.m</w:t>
        <w:br/>
        <w:t>- Weekend by appointment only</w:t>
        <w:br/>
        <w:br/>
        <w:t>Your tasks</w:t>
        <w:br/>
        <w:br/>
        <w:t>- Cleaning, maintenance and control of the assigned work surfaces of the industrial company Gealan</w:t>
        <w:br/>
        <w:t>- Cleaning according to the service description and job description</w:t>
        <w:br/>
        <w:t>- You represent your work colleagues in the event of illness and vacation</w:t>
        <w:br/>
        <w:t>- Appropriate handling of material, equipment and resources is a matter of course for you</w:t>
        <w:br/>
        <w:br/>
        <w:t>your profile</w:t>
        <w:br/>
        <w:br/>
        <w:t>- You have a prudent and result-oriented way of working</w:t>
        <w:br/>
        <w:t>- Reliability and team spirit</w:t>
        <w:br/>
        <w:t>- Professionals and lateral entrants are welcome</w:t>
        <w:br/>
        <w:t>- You enjoy your work</w:t>
        <w:br/>
        <w:br/>
        <w:t>our range</w:t>
        <w:br/>
        <w:br/>
        <w:t>- Attractive salary according to tariff</w:t>
        <w:br/>
        <w:t>- Payment on time</w:t>
        <w:br/>
        <w:t>- Modern work clothes are provided</w:t>
        <w:br/>
        <w:t>- Gain access to exclusive employee discounts</w:t>
        <w:br/>
        <w:br/>
        <w:t>Would you like to contribute to the success of the Dorfner Group?</w:t>
        <w:br/>
        <w:br/>
        <w:t>Then please apply online via https://www.dorfner-gruppe.de/karriere/ or directly to our contacts:</w:t>
        <w:br/>
        <w:br/>
        <w:t>Dorfner GmbH &amp; Co. KG</w:t>
        <w:br/>
        <w:br/>
        <w:t>Catherine Winkler</w:t>
        <w:br/>
        <w:br/>
        <w:t>Unterdorfstr. 18</w:t>
        <w:br/>
        <w:t>07749 Jena</w:t>
        <w:br/>
        <w:t>Phone: 03641 3375-31</w:t>
        <w:br/>
        <w:t>Mobile: 0170 3734036</w:t>
        <w:br/>
        <w:t>Email: Karriere.Ost@dorfner-gruppe.de</w:t>
        <w:tab/>
        <w:t>Helper - cleaning</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16:00:28.943000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