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5154</w:t>
        <w:tab/>
        <w:t>7759</w:t>
        <w:tab/>
        <w:t>Electrical planner (m/f/d) for a well-known company</w:t>
        <w:tab/>
        <w:t>We are looking for you for our customers as an electrical planner (m/f/d) for a well-known company in Rosenheim for recruitment.</w:t>
        <w:br/>
        <w:br/>
        <w:t>We offer:</w:t>
        <w:br/>
        <w:br/>
        <w:t>• Direct recruitment to our clients</w:t>
        <w:br/>
        <w:br/>
        <w:t>Your tasks:</w:t>
        <w:br/>
        <w:br/>
        <w:t>• Development of circuit diagrams, wiring harnesses and electrical components</w:t>
        <w:br/>
        <w:t>• Planning of circuit diagrams using E-EPLAN</w:t>
        <w:br/>
        <w:t>• Creation of specifications (electrical components)</w:t>
        <w:br/>
        <w:t>• Creation of bills of materials</w:t>
        <w:br/>
        <w:t>• Interface for production</w:t>
        <w:br/>
        <w:t>• Planning of the hardware using CAD</w:t>
        <w:br/>
        <w:br/>
        <w:t>Your profile:</w:t>
        <w:br/>
        <w:br/>
        <w:t>• Successfully completed university studies or further training as a technician in the field of electrical engineering</w:t>
        <w:br/>
        <w:t>• First experiences in electron construction</w:t>
        <w:br/>
        <w:t>• Good knowledge of EPLAN</w:t>
        <w:br/>
        <w:t>• Good spoken and written language skills in German and English</w:t>
        <w:br/>
        <w:t>• Willingness to travel to a limited extent</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electrician</w:t>
        <w:tab/>
        <w:t>None</w:t>
        <w:tab/>
        <w:t>2023-03-07 16:01:07.934000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