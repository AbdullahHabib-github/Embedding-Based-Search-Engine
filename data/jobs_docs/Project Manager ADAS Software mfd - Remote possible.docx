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6776</w:t>
        <w:tab/>
        <w:t>9381</w:t>
        <w:tab/>
        <w:t>Project Manager ADAS Software (m/f/d) - Remote possible</w:t>
        <w:tab/>
        <w:t>Would you like to bring your communicative streak into future-oriented projects? Do you already have experience in managing complex software projects?</w:t>
        <w:br/>
        <w:t>Then we are looking for you as a project manager for ADAS software for one of our well-known customers from the automotive sector for the Frankfurt am Main location at the earliest possible date.</w:t>
        <w:br/>
        <w:t>This opportunity arises as part of the project transfer with the option of permanent takeover.</w:t>
        <w:br/>
        <w:br/>
        <w:t>We are looking for a:n</w:t>
        <w:br/>
        <w:t>This position is to be filled as part of temporary employment.</w:t>
        <w:br/>
        <w:br/>
        <w:t>Project Manager ADAS Software (m/f/d) - Remote possible</w:t>
        <w:br/>
        <w:br/>
        <w:t>Your tasks:</w:t>
        <w:br/>
        <w:t xml:space="preserve"> • Technical management and coordination of a SW project team</w:t>
        <w:br/>
        <w:t xml:space="preserve"> • Cooperation with an international development team, customers and suppliers</w:t>
        <w:br/>
        <w:t xml:space="preserve"> • Project planning with regard to costs, time and quality requirements</w:t>
        <w:br/>
        <w:t xml:space="preserve"> • Coordination with other disciplines (function development, validation,...)</w:t>
        <w:br/>
        <w:br/>
        <w:t>Your qualifications:</w:t>
        <w:br/>
        <w:t xml:space="preserve"> • Successfully completed technical/university studies in the field of computer science, electrical engineering, physics or comparable</w:t>
        <w:br/>
        <w:t xml:space="preserve"> • Ideally several years of professional experience in the management of software projects in the automotive environment</w:t>
        <w:br/>
        <w:t xml:space="preserve"> • Ability to solve problems, customer orientation and a high degree of personal responsibility</w:t>
        <w:br/>
        <w:t xml:space="preserve"> • High level of motivation to impart knowledge</w:t>
        <w:br/>
        <w:t xml:space="preserve"> • Very good knowledge of German and English</w:t>
        <w:br/>
        <w:br/>
        <w:t>What she expects:</w:t>
        <w:br/>
        <w:br/>
        <w:t>With Modis you work together with a dynamic, globally oriented brand that pursues ambitious goals in key and, above all, future markets. Our affiliation with the Adecco Group gives you a variety of options, as well as access to exclusive freelance projects.</w:t>
        <w:br/>
        <w:br/>
        <w:t>Would you like to find out more about us and about these and possibly other positions? Then please send us your application directly. We welcome applications from people who contribute to the diversity of our company.</w:t>
        <w:tab/>
        <w:t>IT project manager (further education/training)</w:t>
        <w:tab/>
        <w:t>None</w:t>
        <w:tab/>
        <w:t>2023-03-07 16:04:27.251000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