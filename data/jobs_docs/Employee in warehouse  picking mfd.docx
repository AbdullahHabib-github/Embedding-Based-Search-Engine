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19</w:t>
        <w:tab/>
        <w:t>2649</w:t>
        <w:tab/>
        <w:t>Employee in warehouse / picking (m/f/d)</w:t>
        <w:tab/>
        <w:t>WM SE is one of the leading companies in the trade in vehicle parts, accessories, tyres, tools and workshop equipment in Europe. With more than 200 WM sales outlets in Europe and the USA, we pick around 45 million items a year and deliver to our customers just in time several times a day.</w:t>
        <w:br/>
        <w:t>Our portfolio goes far beyond logistics and trading with a comprehensive, always available range of original spare parts from well-known brand manufacturers and workshop equipment for vehicle workshops for cars, commercial vehicles and two-wheelers. In addition to attractive service modules and the latest workshop software, we also offer a wide range of practical training courses, workshop planning through to turnkey new construction and tailor-made full-service concepts for every workshop.</w:t>
        <w:br/>
        <w:t>In order to further expand our activities, we are looking for you for our sales outlet in Freiburg as a warehouse employee / warehouse helper / order picker / warehouse clerk (m/f/d) as soon as possible.</w:t>
        <w:br/>
        <w:t>Your tasks</w:t>
        <w:br/>
        <w:br/>
        <w:t>* Order picking according to current storage location technology and warehouse maintenance</w:t>
        <w:br/>
        <w:t>* Compare the picked goods with the contents of the delivery note</w:t>
        <w:br/>
        <w:t>* Warehousing</w:t>
        <w:br/>
        <w:t>* Shipping-ready packaging of the goods according to GGVS</w:t>
        <w:br/>
        <w:t>* Control and storage of returned goods</w:t>
        <w:br/>
        <w:t>your profile</w:t>
        <w:br/>
        <w:br/>
        <w:t>* Training in warehousing or logistics desirable</w:t>
        <w:br/>
        <w:t>* Work experience in warehouse picking and shipping</w:t>
        <w:br/>
        <w:t>* Above-average willingness to perform</w:t>
        <w:br/>
        <w:t>* Organizational skills and flexibility</w:t>
        <w:br/>
        <w:t>our range</w:t>
        <w:br/>
        <w:br/>
        <w:t>* Varied work in an innovative, motivated and dynamic team</w:t>
        <w:br/>
        <w:t>* a family business: Successful, with strong roots in Germany and growing internationally</w:t>
        <w:br/>
        <w:t>* a human, open and fair corporate culture with an excellent working atmosphere and flat hierarchies</w:t>
        <w:br/>
        <w:t>* Employment relationships with performance-related remuneration</w:t>
        <w:br/>
        <w:t>* a detailed and comprehensive training</w:t>
        <w:br/>
        <w:t>* Training and development opportunities</w:t>
        <w:br/>
        <w:t>* short decision paths</w:t>
        <w:br/>
        <w:t>We look forward to receiving your complete application (cover letter, curriculum vitae, certificates) stating your earliest possible starting date.</w:t>
        <w:br/>
        <w:t>WM SE</w:t>
        <w:br/>
        <w:t>Daniel Luck</w:t>
        <w:br/>
        <w:t>Bötzinger Strasse 6</w:t>
        <w:br/>
        <w:t>79111 Fribourg</w:t>
        <w:tab/>
        <w:t>picker</w:t>
        <w:tab/>
        <w:t>None</w:t>
        <w:tab/>
        <w:t>2023-03-07 15:50:34.343000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