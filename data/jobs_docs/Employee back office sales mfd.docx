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7431</w:t>
        <w:tab/>
        <w:t>10036</w:t>
        <w:tab/>
        <w:t>Employee back office sales (m/f/d)</w:t>
        <w:tab/>
        <w:t>For more than 40 years, hkw has been providing temporary employment and direct placement of workers with locations in Munich and Ulm.</w:t>
        <w:br/>
        <w:br/>
        <w:t>Employee back office sales (m/f/d)</w:t>
        <w:br/>
        <w:br/>
        <w:t>Job ID: 3125</w:t>
        <w:br/>
        <w:t>Location: Send (Iller)</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back office sales employee (m/f/d) for our customer. At the beginning in employee leasing with option to take over.</w:t>
        <w:br/>
        <w:br/>
        <w:br/>
        <w:t>Your tasks</w:t>
        <w:br/>
        <w:br/>
        <w:br/>
        <w:t>- Entry of customer orders, sending of order confirmations to the creation of delivery documents and invoices</w:t>
        <w:br/>
        <w:t>- Processing of inquiries, creation and maintenance of master data</w:t>
        <w:br/>
        <w:t>- Obtaining freight offers from freight forwarders and creating export documents</w:t>
        <w:br/>
        <w:t>- Interface to internal departments such as sales, accounting and production</w:t>
        <w:br/>
        <w:t>- Data processing in the ERP system</w:t>
        <w:br/>
        <w:br/>
        <w:t>your profile</w:t>
        <w:br/>
        <w:br/>
        <w:br/>
        <w:t>- Completed training as an industrial or forwarding clerk (m,f,d) or comparable</w:t>
        <w:br/>
        <w:t>- Experience in order processing desirable</w:t>
        <w:br/>
        <w:t>- MS Office knowledge and experience with ERP systems</w:t>
        <w:br/>
        <w:t>- Knowledge of ATLAS export would be an advantage</w:t>
        <w:br/>
        <w:t>- Very good knowledge of spoken and written English</w:t>
        <w:br/>
        <w:br/>
        <w:t>Your direct contact</w:t>
        <w:br/>
        <w:br/>
        <w:t>hkw GmbH</w:t>
        <w:br/>
        <w:t>Mrs. Gordana Feist</w:t>
        <w:br/>
        <w:t>Frauenstrasse 28</w:t>
        <w:br/>
        <w:t>89073 Ulm</w:t>
        <w:br/>
        <w:br/>
        <w:t>+49 731 8803080</w:t>
        <w:br/>
        <w:br/>
        <w:t>WhatsApp +49 171 7122187</w:t>
        <w:br/>
        <w:t>ulm@hkw.group</w:t>
        <w:br/>
        <w:t>http://www.hkw.group</w:t>
        <w:br/>
        <w:br/>
        <w:t>Department(s): Office + Communication, Sales</w:t>
        <w:br/>
        <w:t>Type(s) of staffing needs: Reassignment</w:t>
        <w:br/>
        <w:t>Collective agreement: iGZ</w:t>
        <w:br/>
        <w:t>Salary group: from EG 4 depending on qualification and professional experience</w:t>
        <w:tab/>
        <w:t>Forwarding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16:05:47.387000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