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7152</w:t>
        <w:tab/>
        <w:t>9757</w:t>
        <w:tab/>
        <w:t>Temporary driver / truck driver (m/f/x)</w:t>
        <w:tab/>
        <w:t>Location: 22844 Norderstedt | Contract type: Mini-job/marginal, unlimited | Job ID: 781622</w:t>
        <w:br/>
        <w:br/>
        <w:br/>
        <w:t>PENNY Spedition GmbH is part of the REWE Group and currently operates at 7 locations in Germany with 180 drivers and 100 vehicles in store delivery for PENNY-Markt GmbH. We ensure smooth processes and full shelves in the branches. In the PENNY team we are strong together and treat each other with respect and appreciation. You can rely on PENNY. We rely on secure jobs, fair treatment of each other and ensure that you too can follow your own personal career path. Because at PENNY you can be anything, except whatever.</w:t>
        <w:br/>
        <w:br/>
        <w:br/>
        <w:t>You can do a lot with us</w:t>
        <w:br/>
        <w:br/>
        <w:t>- You drive our trucks from the Penny location in Norderstedt to the car wash in Henstedt-Ulzburg and back again.</w:t>
        <w:br/>
        <w:t>- You divide up your working hours by arrangement. With us you work from Monday to Thursday between 7:00 a.m. and 4:00 p.m.</w:t>
        <w:br/>
        <w:t>- You can look forward to a good induction. In addition, legal regulations are complied with at all times.</w:t>
        <w:br/>
        <w:br/>
        <w:br/>
        <w:t>You can become part of our team</w:t>
        <w:br/>
        <w:br/>
        <w:t>- You have already gained experience as a driver and have a CE driving license, a driver card and the qualification according to the Professional Driver Qualification Act (BKrFQG).</w:t>
        <w:br/>
        <w:t>- You convince us with your strong commitment, your sense of responsibility and your absolute reliability.</w:t>
        <w:br/>
        <w:t>- Ideally, you do not work full-time as a professional driver to ensure compliance with driving and rest times.</w:t>
        <w:br/>
        <w:br/>
        <w:br/>
        <w:t>You have a lot to look forward to</w:t>
        <w:br/>
        <w:t>With us, the salary is right – and even more.</w:t>
        <w:br/>
        <w:br/>
        <w:t>- When shopping, you currently receive a 10% discount at PENNY and REWE (5% employee discount and an additional 5% inflation compensation discount).</w:t>
        <w:br/>
        <w:t>- At toom Baumarkt you save 4% on your purchases.</w:t>
        <w:br/>
        <w:t>- Every day you can enjoy fresh food at a reasonable price in our canteen.</w:t>
        <w:br/>
        <w:br/>
        <w:br/>
        <w:t>Safe employer – sustainable and humane.</w:t>
        <w:br/>
        <w:br/>
        <w:t>- PENNY Spedition belongs to the REWE Group, one of the largest employers in Germany.</w:t>
        <w:br/>
        <w:t>- You will receive a permanent employment contract.</w:t>
        <w:br/>
        <w:t>- We are a strong team and manage all tasks together. We celebrate our collaboration at team events.</w:t>
        <w:br/>
        <w:br/>
        <w:br/>
        <w:t>For more information, visit our website at www.penny.de/karriere.</w:t>
        <w:br/>
        <w:br/>
        <w:br/>
        <w:t>We look forward to receiving your application stating your availability and salary expectations. Please use our online form so that your application reaches the right contact person in our Recruiting Center directly. Unfortunately, we cannot return application documents in paper form.</w:t>
        <w:br/>
        <w:br/>
        <w:br/>
        <w:t>If you have any questions about this position (Job-ID: 781622), our applicant service 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professional driver</w:t>
        <w:tab/>
        <w:t>None</w:t>
        <w:tab/>
        <w:t>2023-03-07 16:05:13.411000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