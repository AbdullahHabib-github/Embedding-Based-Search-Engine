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5418</w:t>
        <w:tab/>
        <w:t>8023</w:t>
        <w:tab/>
        <w:t>Machine operator (m/f/d) chemistry</w:t>
        <w:tab/>
        <w:t>We are looking for you for our customer as a machine operator (m/f/d) chemistry in Munich South. Please apply, stating your salary expectations.</w:t>
        <w:br/>
        <w:br/>
        <w:t>We offer:</w:t>
        <w:br/>
        <w:br/>
        <w:t>• Permanent employment</w:t>
        <w:br/>
        <w:t>• Pay above the standard pay scale</w:t>
        <w:br/>
        <w:t>• Holiday and Christmas bonuses</w:t>
        <w:br/>
        <w:t>• Employer-funded pension</w:t>
        <w:br/>
        <w:t>• Interesting job</w:t>
        <w:br/>
        <w:t>• Personal care</w:t>
        <w:br/>
        <w:br/>
        <w:t>Your tasks:</w:t>
        <w:br/>
        <w:br/>
        <w:t>• Production of various fats and oils</w:t>
        <w:br/>
        <w:t>• Operating filling machines</w:t>
        <w:br/>
        <w:t>• Documentation</w:t>
        <w:br/>
        <w:br/>
        <w:t>Your profile:</w:t>
        <w:br/>
        <w:br/>
        <w:t>• Desirable: Training as a chemical technician (m/f/d) or comparable or professional experience in a chemical industry</w:t>
        <w:br/>
        <w:t>• Experience in handling and operating technical systems</w:t>
        <w:br/>
        <w:t>• Willingness to work shifts</w:t>
        <w:br/>
        <w:t>• Very good knowledge of German</w:t>
        <w:br/>
        <w:t>• Forklift license required</w:t>
        <w:br/>
        <w:t>• Working hours: 2 shifts, 6:00 a.m. to 2:30 p.m. and 2:00 p.m. to 10:30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Chemikant/in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16:01:40.493000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