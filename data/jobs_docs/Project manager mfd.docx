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9252</w:t>
        <w:tab/>
        <w:t>11857</w:t>
        <w:tab/>
        <w:t>Project manager m/f/d</w:t>
        <w:tab/>
        <w:t>About Us:</w:t>
        <w:br/>
        <w:t>Since it was founded in 1997, Assmann Zeitarbeit GmbH has been a steadily growing company in the Nuremberg region. As an experienced intermediary, we offer interesting opportunities to develop your career.</w:t>
        <w:br/>
        <w:br/>
        <w:t>Great job offers, career opportunities, exciting industries, personal support and a strong team await you. Let's go! Become part of Assmann Zeitarbeit. We look forward to seeing you!</w:t>
        <w:br/>
        <w:br/>
        <w:t>Project manager m/f/d</w:t>
        <w:br/>
        <w:br/>
        <w:t>Job ID: 22-12-050</w:t>
        <w:br/>
        <w:t>Location: Ismaning</w:t>
        <w:br/>
        <w:t>Employment type(s): full-time</w:t>
        <w:br/>
        <w:br/>
        <w:t>- Our customer is one of the market leaders in the field of restoration of fire and water damage. For direct employment, we are looking for a project manager m/f/d for the drying technology and renovation technology departments as soon as possible.</w:t>
        <w:br/>
        <w:br/>
        <w:t>Your tasks:</w:t>
        <w:br/>
        <w:t>- Project management of water and fire damage restoration work</w:t>
        <w:br/>
        <w:t>- Carrying out damage assessment, appraisal, assessment and acceptance</w:t>
        <w:br/>
        <w:t>- Coordination of the renovation specialists m/f/d and subcontractors</w:t>
        <w:br/>
        <w:t>- Scheduling of work on construction sites</w:t>
        <w:br/>
        <w:t>- Monitoring and documentation of the progress of the work to be carried out</w:t>
        <w:br/>
        <w:br/>
        <w:t>Your profile:</w:t>
        <w:br/>
        <w:t>- Completed vocational training with a manual and/or technical focus, preferably in the construction trade/related trades</w:t>
        <w:br/>
        <w:t>- Additional qualification as master craftsman m/f/d or technician m/f/d</w:t>
        <w:br/>
        <w:t>- Practical experience in construction management</w:t>
        <w:br/>
        <w:t>- Basic knowledge of building calculations</w:t>
        <w:br/>
        <w:t>- Ability to work in a team and willingness to serve</w:t>
        <w:br/>
        <w:t>- Confidence in handling MS Office products</w:t>
        <w:br/>
        <w:br/>
        <w:t>Miscellaneous:</w:t>
        <w:br/>
        <w:t>- All people are welcome here - regardless of gender, nationality, ethnic and social background, religion/belief, disability, age and sexual orientation. In the text we limit ourselves to the masculine designations in order to facilitate the flow of reading.</w:t>
        <w:br/>
        <w:br/>
        <w:t>We offer:</w:t>
        <w:br/>
        <w:t>- Direct mediation to our customers</w:t>
        <w:br/>
        <w:t>- Permanent employment contract and crisis-proof workplace</w:t>
        <w:br/>
        <w:t>- Fair and secure income</w:t>
        <w:br/>
        <w:t>- Opportunities for further training and qualification</w:t>
        <w:br/>
        <w:t>- Individual special services</w:t>
        <w:br/>
        <w:br/>
        <w:t>Contact:</w:t>
        <w:br/>
        <w:t>Assmann Zeitarbeit GmbH</w:t>
        <w:br/>
        <w:t>Steinbühler Strasse 11</w:t>
        <w:br/>
        <w:t>90443 Nuremberg</w:t>
        <w:br/>
        <w:t>Phone +49 911 214827-0</w:t>
        <w:br/>
        <w:t>Fax +49 911 214827-99</w:t>
        <w:br/>
        <w:t>bewerbung@assmann-personal.de</w:t>
        <w:br/>
        <w:t>http://www.assmann-personal.de</w:t>
        <w:tab/>
        <w:t>Technician - construction technology (construction operation)</w:t>
        <w:tab/>
        <w:t>None</w:t>
        <w:tab/>
        <w:t>2023-03-07 16:09:30.771000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