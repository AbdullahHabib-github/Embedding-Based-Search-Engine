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6736</w:t>
        <w:tab/>
        <w:t>9341</w:t>
        <w:tab/>
        <w:t>IT Service Manager (m/w/d)</w:t>
        <w:tab/>
        <w:t>Our new project is all about project implementation in the SAP environment in Leipzig or Halle.</w:t>
        <w:br/>
        <w:br/>
        <w:t>We are looking for a:n</w:t>
        <w:br/>
        <w:t>This position is to be filled within the framework of direct placement / within the framework of permanent placement.</w:t>
        <w:br/>
        <w:br/>
        <w:t>IT Service Manager (m/f/d)</w:t>
        <w:br/>
        <w:br/>
        <w:t>Your tasks:</w:t>
        <w:br/>
        <w:t xml:space="preserve"> • You are the interface between sales, customers and SAP application support, from requirements assessment through to support during operations</w:t>
        <w:br/>
        <w:t xml:space="preserve"> • Your task is to coordinate the implementation of new topics in the SAP area</w:t>
        <w:br/>
        <w:t xml:space="preserve"> • You ensure compliance with the service level and the optimization of service delivery and are responsible for incident and request management</w:t>
        <w:br/>
        <w:t xml:space="preserve"> • You monitor the budget as well as progress and milestones</w:t>
        <w:br/>
        <w:br/>
        <w:t>Your qualifications:</w:t>
        <w:br/>
        <w:t xml:space="preserve"> • You have successfully completed vocational training or a university degree in a technical or economic field</w:t>
        <w:br/>
        <w:t xml:space="preserve"> • You have already gained relevant professional experience in the operation of SAP landscapes with ITIL</w:t>
        <w:br/>
        <w:t xml:space="preserve"> • You are also willing to travel occasionally</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 Project Coordinator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16:04:22.382000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