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5276</w:t>
        <w:tab/>
        <w:t>7881</w:t>
        <w:tab/>
        <w:t>Service Commercial Manager (m/w/d)</w:t>
        <w:tab/>
        <w:t>-As a modern company, our client is constantly developing and is always breaking new ground</w:t>
        <w:br/>
        <w:t>Service Commercial Manager (m/f/d)</w:t>
        <w:br/>
        <w:br/>
        <w:t>Your tasks:</w:t>
        <w:br/>
        <w:br/>
        <w:t>-Service calculation and offer preparation</w:t>
        <w:br/>
        <w:t>-Monitoring and reporting of service provision for our customers</w:t>
        <w:br/>
        <w:t>-KPI reporting of service</w:t>
        <w:br/>
        <w:t>-Preparation of service billing</w:t>
        <w:br/>
        <w:t>-Control of incoming invoices</w:t>
        <w:br/>
        <w:t>- Participation in business planning and forecasting</w:t>
        <w:br/>
        <w:t>- Participation in the negotiation of supplier contracts</w:t>
        <w:br/>
        <w:t>- Commissioning and billing of external partners</w:t>
        <w:br/>
        <w:t>-Provision of access for our customers</w:t>
        <w:br/>
        <w:t>- Processing of customer inquiries</w:t>
        <w:br/>
        <w:t>- Carrying out customer satisfaction measurements</w:t>
        <w:br/>
        <w:t>-Organization of office and knowledge management</w:t>
        <w:br/>
        <w:t>-Optimization and automation of processes and tools</w:t>
        <w:br/>
        <w:br/>
        <w:t>Your qualifications:</w:t>
        <w:br/>
        <w:br/>
        <w:t>-Completed commercial training, business studies or comparable qualification</w:t>
        <w:br/>
        <w:t>-High affinity for numbers</w:t>
        <w:br/>
        <w:t>- A high degree of personal responsibility, commitment and team spirit</w:t>
        <w:br/>
        <w:t>- Competent and service-oriented dealing with customers and partners</w:t>
        <w:br/>
        <w:t>-Careful, structured and analytical way of thinking and working</w:t>
        <w:br/>
        <w:t>-Good communication and organizational skills</w:t>
        <w:br/>
        <w:t>-Very good knowledge of Microsoft 365</w:t>
        <w:br/>
        <w:t>-Knowledge of the Microsoft Power Platform is an advantage</w:t>
        <w:br/>
        <w:t>-English: Good in speaking and writing</w:t>
        <w:br/>
        <w:br/>
        <w:t>Your advantages:</w:t>
        <w:br/>
        <w:br/>
        <w:t>- Challenging and varied tasks in a promising and innovative industry</w:t>
        <w:br/>
        <w:t>- Support in the ongoing project by our team</w:t>
        <w:br/>
        <w:t>-Through your candidacy via Hays, you are part of a small, tailor-made selection that is presented to the customer for this position</w:t>
        <w:br/>
        <w:br/>
        <w:t>About Hays:</w:t>
        <w:br/>
        <w:br/>
        <w:t>With our many years of recruiting experience and our knowledge of the personnel market, we offer specialists and managers a strong partnership. Because of our intensive relationships across all industrial sectors, we provide talented people with exciting tasks and attractive positions. Whether in an international group or in a regional market-leading company: Depending on your interests and your experience. With us you will find the right environment - and completely free of charge. Register and benefit from interesting and suitable positions and projects.</w:t>
        <w:tab/>
        <w:t>Service technician - IT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16:01:23.009000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