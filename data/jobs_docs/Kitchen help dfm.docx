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8187</w:t>
        <w:tab/>
        <w:t>10792</w:t>
        <w:tab/>
        <w:t>Kitchen help (d/f/m)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33790 Halle (Westfalen) SV Business Catering GmbH Full-time or part-time possible Kitchen help (d/f/m) Well, fancy a new favorite job with new favorite colleagues? Preferably immediately? Then let's go! What you do Help with the preparation and preparation of all dishes in the hot and cold kitchen Supervision of food distribution and cash registers Support in the conference area Independent cleaning tasks Support in the daily operations of the company What you bring Structured and independent working methods Passion for the service profession Open-minded and motivated personality Enjoying contact with guests Professional experience in a similar function, career changers welcome Flexibility, enthusiasm and a sense of responsibility Your location Together with 13 employees, you will surprise up to 340 guests in our customer’s SV Restaurant in Halle Westfalen every day with a wide range of offers: creative, seasonal dishes, fresh and varied prepared. You will work from Monday to Friday, between 7am and 4pm, depending on the roster.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Helper - Hospitality</w:t>
        <w:tab/>
        <w:t>None</w:t>
        <w:tab/>
        <w:t>2023-03-07 16:07:20.297000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