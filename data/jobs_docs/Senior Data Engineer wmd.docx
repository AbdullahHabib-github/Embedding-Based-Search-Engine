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9802</w:t>
        <w:tab/>
        <w:t>12407</w:t>
        <w:tab/>
        <w:t>Senior Data Engineer (w/m/d)</w:t>
        <w:tab/>
        <w:t>In the D4YS team, we work closely with our internal customers</w:t>
        <w:br/>
        <w:t>on topics in the area of ​​Big Data: Data Lake, Everything as Code and DevOps</w:t>
        <w:br/>
        <w:t>are not just buzzwords for us, but everyday working life.</w:t>
        <w:br/>
        <w:br/>
        <w:br/>
        <w:t>We are looking for you as a Senior Data Engineer as soon as possible</w:t>
        <w:br/>
        <w:t>for DB Systel. You can choose to be mostly remote</w:t>
        <w:br/>
        <w:t>or at one of our locations in Berlin, Erfurt or Frankfurt am Main</w:t>
        <w:br/>
        <w:t>want to work. As soon as it is possible again, we will come regularly</w:t>
        <w:br/>
        <w:t>in Frankfurt am Main, if the project requires it</w:t>
        <w:br/>
        <w:t>also more often.</w:t>
        <w:br/>
        <w:br/>
        <w:br/>
        <w:t>*Your tasks:*</w:t>
        <w:br/>
        <w:br/>
        <w:br/>
        <w:br/>
        <w:t>· You support the solution architecture of our platform in the area</w:t>
        <w:br/>
        <w:t>Data Lake, Big Data and Analytics</w:t>
        <w:br/>
        <w:t>· You will actively advise our internal customers on current issues</w:t>
        <w:br/>
        <w:t>Architectures in the Big Data and Analytics environment, this is where you move</w:t>
        <w:br/>
        <w:t>both internally and externally at all levels</w:t>
        <w:br/>
        <w:t>· You take over development and operation according to customer requirements</w:t>
        <w:br/>
        <w:t>complex ETL processes in terms of the DevOps approach</w:t>
        <w:br/>
        <w:t>· Together with the team you operationalize complex technological ones</w:t>
        <w:br/>
        <w:t>Requirements</w:t>
        <w:br/>
        <w:t>· You develop very demanding and extensive concepts for</w:t>
        <w:br/>
        <w:t>Data integration using Apache Spark/Scala based on AWS</w:t>
        <w:br/>
        <w:t>technologies off</w:t>
        <w:br/>
        <w:t>· You bring in your innovative ideas and drive them forward to help us</w:t>
        <w:br/>
        <w:t>to develop as a team</w:t>
        <w:br/>
        <w:br/>
        <w:t>*Your profile:*</w:t>
        <w:br/>
        <w:br/>
        <w:br/>
        <w:br/>
        <w:t>· You have completed a (technical) university degree</w:t>
        <w:br/>
        <w:t>(Business) informatics or a comparable subject or one</w:t>
        <w:br/>
        <w:t>Training in the IT sector with many years of professional experience</w:t>
        <w:br/>
        <w:t>· You have strong practical skills in the BI and Big Data environment</w:t>
        <w:br/>
        <w:t>Experience, ideally with Scala and Spark as well as the AWS Cloud</w:t>
        <w:br/>
        <w:t>· You are familiar with agile software development and the operation of ETL routes</w:t>
        <w:br/>
        <w:t>you look great</w:t>
        <w:br/>
        <w:t>· You already have experience in the environment of Big Data architectures</w:t>
        <w:br/>
        <w:t>as well as with databases, especially Postgres, Python, IaC</w:t>
        <w:br/>
        <w:t>and CI/CD are no foreign words for you</w:t>
        <w:br/>
        <w:t>· Draw your sense of responsibility and communication skills</w:t>
        <w:br/>
        <w:t>Have fun, you live agility and sometimes proactively push topics forward</w:t>
        <w:br/>
        <w:t>· Fluent knowledge of German completes your profile</w:t>
        <w:tab/>
        <w:t>software developer</w:t>
        <w:tab/>
        <w:t>None</w:t>
        <w:tab/>
        <w:t>2023-03-07 16:10:38.217000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