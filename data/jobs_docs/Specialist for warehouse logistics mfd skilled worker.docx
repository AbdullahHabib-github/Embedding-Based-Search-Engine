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3012</w:t>
        <w:tab/>
        <w:t>5617</w:t>
        <w:tab/>
        <w:t>Specialist for warehouse logistics (m/f/d) skilled worker</w:t>
        <w:tab/>
        <w:t>New to job hunting? Start your career advancement in 2023!</w:t>
        <w:br/>
        <w:br/>
        <w:t>Our customer company in Bremen is looking for you as a warehouse logistics specialist (m/f/d) as part of temporary employment with the option of being taken on.</w:t>
        <w:br/>
        <w:br/>
        <w:t>Occupation: trade</w:t>
        <w:br/>
        <w:br/>
        <w:t>Your working time is full time.</w:t>
        <w:br/>
        <w:br/>
        <w:t>Because we offer you as a specialist for warehouse logistics (m/f/d):</w:t>
        <w:br/>
        <w:t>- Long-term use in the customer company</w:t>
        <w:br/>
        <w:t>- On-site support</w:t>
        <w:br/>
        <w:t>- health bonus</w:t>
        <w:br/>
        <w:t>- Discounts from over 200 well-known providers</w:t>
        <w:br/>
        <w:br/>
        <w:t>You bring the following knowledge and skills with you:</w:t>
        <w:br/>
        <w:t>- Logistics</w:t>
        <w:br/>
        <w:t>- Inventory control (stock management)</w:t>
        <w:br/>
        <w:t>- picking</w:t>
        <w:br/>
        <w:t>- Order picking systems</w:t>
        <w:br/>
        <w:t>- Loading and handling technology</w:t>
        <w:br/>
        <w:br/>
        <w:t>Your main tasks as a warehouse logistics specialist (m/f/d):</w:t>
        <w:br/>
        <w:t>- Sorting of goods</w:t>
        <w:br/>
        <w:t>- Organization of unloading and shipping</w:t>
        <w:br/>
        <w:t>- Warehousing of goods using a forklift</w:t>
        <w:br/>
        <w:t>- Picking and packaging of the goods to be delivered and preparation of the goods for production</w:t>
        <w:br/>
        <w:t>- Book incoming and outgoing goods</w:t>
        <w:br/>
        <w:t>- Carrying out inventories using a merchandise management program</w:t>
        <w:br/>
        <w:t>- Checking shipping documents</w:t>
        <w:br/>
        <w:t>- Operation of various industrial trucks</w:t>
        <w:br/>
        <w:br/>
        <w:t>You convince us with these personal strengths:</w:t>
        <w:br/>
        <w:t>- comprehension ability/gift</w:t>
        <w:br/>
        <w:t>- Resilience</w:t>
        <w:br/>
        <w:t>- initiative</w:t>
        <w:br/>
        <w:t>- ability to work in a team</w:t>
        <w:br/>
        <w:t>- Reliability</w:t>
        <w:br/>
        <w:br/>
        <w:t>Your professional experience as a warehouse logistics specialist (m/f/d), logistics clerk (m/f/d), warehouse assistant (m/f/d), warehouse clerk (m/f/d), forklift driver (m/f/d) or as Are you a picker (m/f/d)?</w:t>
        <w:br/>
        <w:br/>
        <w:t>Have we piqued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Specialist warehouse clerk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15:56:43.604000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