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5310</w:t>
        <w:tab/>
        <w:t>7915</w:t>
        <w:tab/>
        <w:t>Employee Letters of Credit (m/f/d)</w:t>
        <w:tab/>
        <w:t>Employee Letters of Credit (m/f/d)</w:t>
        <w:br/>
        <w:br/>
        <w:t>Your tasks:</w:t>
        <w:br/>
        <w:br/>
        <w:t>- Monitoring and assignment of incoming correspondence to letters of credit</w:t>
        <w:br/>
        <w:br/>
        <w:t>-Processing of inquiries from order management and sales</w:t>
        <w:br/>
        <w:br/>
        <w:t>- Monitoring of open processes and coordination between internal departments and external service providers</w:t>
        <w:br/>
        <w:br/>
        <w:t>-Providing the required documents for submissions</w:t>
        <w:br/>
        <w:br/>
        <w:t>- Checking of bank statements</w:t>
        <w:br/>
        <w:br/>
        <w:t>Your qualifications:</w:t>
        <w:br/>
        <w:br/>
        <w:t>- Commercial training and initial work experience</w:t>
        <w:br/>
        <w:t>-Good English knowledge</w:t>
        <w:br/>
        <w:t>-Experience in processing letters of credit is desirable</w:t>
        <w:br/>
        <w:t>-Commitment and flexibility</w:t>
        <w:br/>
        <w:br/>
        <w:t>-Reliability and a careful way of working</w:t>
        <w:br/>
        <w:br/>
        <w:t>Your advantages:</w:t>
        <w:br/>
        <w:br/>
        <w:t>-Prospect of follow-up projects</w:t>
        <w:br/>
        <w:t>- Supervision throughout the application process</w:t>
        <w:br/>
        <w:t>- Support in the ongoing project by our team</w:t>
        <w:br/>
        <w:t>-A reputable company with an excellent reputation</w:t>
        <w:br/>
        <w:t>-Generous working time account with the possibility of payment from a certain number of hours</w:t>
        <w:br/>
        <w:br/>
        <w:t>About Hays:</w:t>
        <w:br/>
        <w:br/>
        <w:t>Real financial specialists are rare, very much in demand and their market value is correspondingly high. Whether in the area of ​​accounting, controlling, corporate banking, interim management, treasury or risk management, Hays can open doors for you and will be happy to advise you on your next career step, free of charge. Depending on your interests and ideas and depending on your experience, we will find the right job for you. Register and benefit from interesting and suitable positions and projects. We look forward to seeing you.</w:t>
        <w:tab/>
        <w:t>Sales Assistant</w:t>
        <w:tab/>
        <w:t>Hays plc is one of the world's leading personnel service providers for the recruitment of highly qualified specialists. Hays is active in both the private and public sectors and provides specialists for permanent positions, project work and temporary employment. The company employs more than 11,000 people in 33 countries worldwide and generated sales of EUR 6.50 billion in the 2017/2018 financial year. In Germany, Hays places specialists in the areas of IT, engineering, construction &amp; property, life sciences, finance, sales &amp; marketing, legal, retail and healthcare.</w:t>
        <w:tab/>
        <w:t>2023-03-07 16:01:27.214000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