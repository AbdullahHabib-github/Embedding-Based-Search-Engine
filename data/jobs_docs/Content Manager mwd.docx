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9537</w:t>
        <w:tab/>
        <w:t>12142</w:t>
        <w:tab/>
        <w:t>Content Manager (m/w/d)</w:t>
        <w:tab/>
        <w:t>You support our marketing team as content manager. you are for it</w:t>
        <w:br/>
        <w:t>responsible that the elaborated content in our diverse</w:t>
        <w:br/>
        <w:t>channels are always up-to-date.</w:t>
        <w:br/>
        <w:br/>
        <w:t>-Your profile:-</w:t>
        <w:br/>
        <w:br/>
        <w:t>· Training in a commercial area</w:t>
        <w:br/>
        <w:t>· Experience in using web tools such as content management systems, DAM,</w:t>
        <w:br/>
        <w:t>YouTube, social media, etc.</w:t>
        <w:br/>
        <w:t>· Ideally knowledge of image and/or video editing</w:t>
        <w:br/>
        <w:t>· Good knowledge of German and English</w:t>
        <w:br/>
        <w:t>·</w:t>
        <w:br/>
        <w:br/>
        <w:t>-Your tasks:-</w:t>
        <w:br/>
        <w:br/>
        <w:t>· Formatting and customization of provided text, images and</w:t>
        <w:br/>
        <w:t>Media for various playout formats and platforms</w:t>
        <w:br/>
        <w:t>· Updating websites (Typo3), Youtube and other online</w:t>
        <w:br/>
        <w:t>Channels with provided content</w:t>
        <w:br/>
        <w:t>· Indexing and categorization of content</w:t>
        <w:br/>
        <w:t>· Quality assurance and maintenance of contact and address data in the</w:t>
        <w:br/>
        <w:t>Customer database (CRM)</w:t>
        <w:br/>
        <w:br/>
        <w:t>-Your Vector-</w:t>
        <w:br/>
        <w:br/>
        <w:t>Why do you have the best job in the world at Vector? Because we do some things</w:t>
        <w:br/>
        <w:t>do to make work not feel like work. These include the</w:t>
        <w:br/>
        <w:t>an individually tailored training, flexible</w:t>
        <w:br/>
        <w:t>Working hours or a highly modern, ergonomic and air-conditioned one</w:t>
        <w:br/>
        <w:t>Workplace. On the other hand, we support you with a crèche,</w:t>
        <w:br/>
        <w:t>Sabbatical program, company gym, parking lot with e-charging station</w:t>
        <w:br/>
        <w:t>or discounted job ticket and much more. In addition, carries</w:t>
        <w:br/>
        <w:t>our excellent company restaurant helps to raise your level of well-being</w:t>
        <w:br/>
        <w:t>to keep.</w:t>
        <w:br/>
        <w:br/>
        <w:t>-Contact-</w:t>
        <w:br/>
        <w:br/>
        <w:t>Job Code: CIS-3336</w:t>
        <w:br/>
        <w:t>Manuel Rückle: +49 711 80670-1356</w:t>
        <w:br/>
        <w:br/>
        <w:t>*Have we sparked your interest?</w:t>
        <w:br/>
        <w:t>Then apply online now.*</w:t>
        <w:tab/>
        <w:t>Content-Manager/in</w:t>
        <w:tab/>
        <w:t>None</w:t>
        <w:tab/>
        <w:t>2023-03-07 16:10:05.857000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