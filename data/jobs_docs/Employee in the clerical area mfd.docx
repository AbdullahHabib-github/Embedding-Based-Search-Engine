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5831</w:t>
        <w:tab/>
        <w:t>8436</w:t>
        <w:tab/>
        <w:t>Employee in the clerical area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Order entry and preparation of offers</w:t>
        <w:br/>
        <w:t>- Order processing</w:t>
        <w:br/>
        <w:t>- Processing of invoices</w:t>
        <w:br/>
        <w:t>- Creation of controlling lists</w:t>
        <w:br/>
        <w:t>- Assisting managers with administrative tasks</w:t>
        <w:br/>
        <w:t>- Project management</w:t>
        <w:br/>
        <w:br/>
        <w:br/>
        <w:t>Your profile:</w:t>
        <w:br/>
        <w:t>- Completed commercial vocational training</w:t>
        <w:br/>
        <w:t>- First professional experience in the above mentioned area</w:t>
        <w:br/>
        <w:t>- Sound knowledge of MS Office</w:t>
        <w:br/>
        <w:t>- ability to work in a team</w:t>
        <w:br/>
        <w:t>- Communication skills and flexibility</w:t>
        <w:tab/>
        <w:t>office clerk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16:02:31.398000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