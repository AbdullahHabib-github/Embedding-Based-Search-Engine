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1783</w:t>
        <w:tab/>
        <w:t>4388</w:t>
        <w:tab/>
        <w:t>TRAINING COMMERCIAL SPECIALIST (M/F/D) – Öhringen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15:54:12.409000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