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9172</w:t>
        <w:tab/>
        <w:t>11777</w:t>
        <w:tab/>
        <w:t>Junior test manager</w:t>
        <w:tab/>
        <w:t>At DB Systel you will actively shape digitization in the group and play a key role in shaping the digital future of the railway. You will work with us in agile, self-organized teams and network structures with the appropriate creative freedom. We rely on responsible, motivated people who want to grow personally and together.</w:t>
        <w:br/>
        <w:br/>
        <w:t>For quality assurance of business applications in the DB Group, we, the Quality in Business Applications (QuBA) team, support applications and IT projects in defining, planning, controlling and implementing the quality assurance process. As part of the project roadmap (release planning), we support our service as test experts in order to ensure the quality goals of our customers as needed.</w:t>
        <w:br/>
        <w:t>We are looking for you as a junior test manager (f/m/d) for DB Systel as soon as possible. You can choose whether you want to work from one of our locations in Erfurt, Berlin or Frankfurt am Main or mostly remotely. As soon as it is possible again, the team will meet on site a few times by arrangement, and more often if the project requires it.</w:t>
        <w:br/>
        <w:t>Your tasks:</w:t>
        <w:br/>
        <w:br/>
        <w:t>- Together with your teammates, you will assume responsibility for the further development of our services, which also includes jointly advising our customers on the subject of quality assurance</w:t>
        <w:br/>
        <w:t>- The (agile) planning and control of several IT projects from the comprehensive test preparation, implementation to go live and handover to operations is the responsibility of your team</w:t>
        <w:br/>
        <w:t>- Together with your teammates, you design professional test concepts and test strategies</w:t>
        <w:br/>
        <w:t>- You plan and coordinate the cooperation with internal and external stakeholders</w:t>
        <w:br/>
        <w:t>- By proactively passing on your experience and knowledge, you contribute to a lively transfer of knowledge in the QuBA team</w:t>
        <w:br/>
        <w:br/>
        <w:br/>
        <w:t>Your profile:</w:t>
        <w:br/>
        <w:br/>
        <w:t>- The basis of your career is a completed (technical) university degree in (business) informatics or a comparable qualification with initial work experience</w:t>
        <w:br/>
        <w:t>- You also have initial experience in software testing and quality assurance</w:t>
        <w:br/>
        <w:t>- Your precise communication leaves no questions unanswered - thanks to your structured approach, you are able to grasp complex relationships quickly and correctly</w:t>
        <w:br/>
        <w:t>- Assertiveness, appreciative communication, your commitment and economic action in the interests of customers characterize you</w:t>
        <w:br/>
        <w:t>- Fluent knowledge of German rounds off your profile</w:t>
        <w:br/>
        <w:br/>
        <w:br/>
        <w:t>your advantages</w:t>
        <w:br/>
        <w:t>* Fascinating projects and tasks - from the digitization of a large corporation to the project of the future railway - demand your skills and are waiting for your handwriting.</w:t>
        <w:br/>
        <w:t>* You achieve great things and get nothing less in return: a salary package that is customary in the market, usually with permanent employment contracts and job security, as well as a wide range of fringe benefits and a company pension scheme.</w:t>
        <w:br/>
        <w:t>* We promote flexible, individual working time models and support, where operationally possible, with modern forms of work such as home office or mobile working.</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IT-Tester/in</w:t>
        <w:tab/>
        <w:t>None</w:t>
        <w:tab/>
        <w:t>2023-03-07 16:09:20.935000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