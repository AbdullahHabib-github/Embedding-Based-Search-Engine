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5539</w:t>
        <w:tab/>
        <w:t>8144</w:t>
        <w:tab/>
        <w:t>Electrical engineering engineer (m/f/d) functional safety</w:t>
        <w:tab/>
        <w:t>2023 March:</w:t>
        <w:br/>
        <w:t>Your new job with us:</w:t>
        <w:br/>
        <w:t>For a software developer based in Munich, we are looking for you as an engineer (m/f/d).</w:t>
        <w:br/>
        <w:t>Short and sweet - the most important information:</w:t>
        <w:br/>
        <w:br/>
        <w:t>• Completed studies in the field of electrical engineering, mechatronics or comparable</w:t>
        <w:br/>
        <w:t>• Experience in the field of functional safety</w:t>
        <w:br/>
        <w:t>• Entry from 25 to 30 euros/hour. plus allowances</w:t>
        <w:br/>
        <w:t>• permanent position with takeover by customer</w:t>
        <w:br/>
        <w:br/>
        <w:t>Our customer is pleased to welcome you as a permanent employee (m/f/d) to his team.</w:t>
        <w:br/>
        <w:t>If you are applying by email, please include Job ID #12816.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Further development of new technologies</w:t>
        <w:br/>
        <w:t>• Representation of functional safety</w:t>
        <w:br/>
        <w:t>• Planning, coordination and supervision of safety-related development projects, taking into account the requirements of ISO 26262 &amp; ISO 21448</w:t>
        <w:br/>
        <w:t>• Supervision of the tasks of all designated activities</w:t>
        <w:br/>
        <w:t>• Development of the technical FuSi concept</w:t>
        <w:br/>
        <w:t>• Risk analyzes and evaluation of safety functions according to the specifications of the standard (FMEA, FTA, DFA)</w:t>
        <w:br/>
        <w:br/>
        <w:t>profile</w:t>
        <w:br/>
        <w:br/>
        <w:t>• You have a degree in electrical engineering, mechatronics or similar</w:t>
        <w:br/>
        <w:t>• Enthusiasm for electric mobility</w:t>
        <w:br/>
        <w:t>• Experience in the field of functional safety</w:t>
        <w:br/>
        <w:t>• Experience in the field of safety analysis methods, e.g. H&amp;R, FMEA, FTA</w:t>
        <w:br/>
        <w:t>• Experience in the automotive environment desirable</w:t>
        <w:br/>
        <w:br/>
        <w:t>compensation</w:t>
        <w:br/>
        <w:t>As an engineer (m/f/d) you can expect:</w:t>
        <w:br/>
        <w:br/>
        <w:t>• Entry with 25 - 30 Euro/hour. gross (IGZ)</w:t>
        <w:br/>
        <w:t>•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t>• after the takeover by our customers, their salary conditions apply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Matthew Woldrich</w:t>
        <w:br/>
        <w:t>Ziegetsdorfer Strasse 109</w:t>
        <w:br/>
        <w:t>93051 Regensburg</w:t>
        <w:br/>
        <w:t>+49941 63097-17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https://zeitconcept.hr4you.org/applicationForm.php?sid=32366</w:t>
        <w:tab/>
        <w:t>Engineer - electrical engineering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16:01:55.451000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