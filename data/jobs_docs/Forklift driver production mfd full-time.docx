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2958</w:t>
        <w:tab/>
        <w:t>5563</w:t>
        <w:tab/>
        <w:t>Forklift driver production (m/f/d) full-time</w:t>
        <w:tab/>
        <w:t>New to job hunting? Start your career advancement in 2023!</w:t>
        <w:br/>
        <w:br/>
        <w:t>Our customer company in Northeim is looking for you as a production forklift driver (m/f/d) as part of temporary employment with the option of being taken on.</w:t>
        <w:br/>
        <w:br/>
        <w:t>Occupation: trade</w:t>
        <w:br/>
        <w:br/>
        <w:t>Your working hours are full-time.</w:t>
        <w:br/>
        <w:br/>
        <w:t>Because we offer you as a forklift driver production (m/f/d):</w:t>
        <w:br/>
        <w:t>- Very good chances of being taken on</w:t>
        <w:br/>
        <w:t>- Good working atmosphere</w:t>
        <w:br/>
        <w:t>- Long-term use in the customer company</w:t>
        <w:br/>
        <w:t>- Safe workplace</w:t>
        <w:br/>
        <w:t>- Access to long-term assignments at regional companies close to where you live</w:t>
        <w:br/>
        <w:t>- Payments on account</w:t>
        <w:br/>
        <w:br/>
        <w:t>You bring the following knowledge and skills with you:</w:t>
        <w:br/>
        <w:t>- Forklift (diesel, petrol, electric, gas)</w:t>
        <w:br/>
        <w:t>- Reach truck</w:t>
        <w:br/>
        <w:t>- Side loader</w:t>
        <w:br/>
        <w:t>- Forklift control system (SLS)</w:t>
        <w:br/>
        <w:t>- Driving license for forklifts, industrial trucks (mandatory)</w:t>
        <w:br/>
        <w:br/>
        <w:t>Your main tasks as a forklift driver production (m/f/d):</w:t>
        <w:br/>
        <w:t>- Forklift driving license is required</w:t>
        <w:br/>
        <w:t>- Loading and unloading of trucks using front forklifts</w:t>
        <w:br/>
        <w:t>- Operation and maintenance of storage facilities, e.g. E.g. industrial trucks (e.g. forklifts), hoists (e.g. cranes)</w:t>
        <w:br/>
        <w:t>- Driving the forklift</w:t>
        <w:br/>
        <w:br/>
        <w:t>You convince us with these personal strengths:</w:t>
        <w:br/>
        <w:t>- Analysis and problem solving skills</w:t>
        <w:br/>
        <w:t>- decision-making ability</w:t>
        <w:br/>
        <w:t>- Independent working</w:t>
        <w:br/>
        <w:t>- Diligence/accuracy</w:t>
        <w:br/>
        <w:t>- Reliability</w:t>
        <w:br/>
        <w:br/>
        <w:t>Your professional experience as a production forklift driver (m/f/d), reach truck driver (m/f/d), forklift driver (m/f/d), production worker (m/f/d), order picker (m/f/d) or as a warehouse helper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forklift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15:56:36.948000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