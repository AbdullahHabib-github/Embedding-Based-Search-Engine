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4672</w:t>
        <w:tab/>
        <w:t>7277</w:t>
        <w:tab/>
        <w:t>PCB production employee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Assembling printed circuit boards with THT &amp; SMD components based on technical documents</w:t>
        <w:br/>
        <w:t>• Optical circuit board inspection with auxiliary equipment</w:t>
        <w:br/>
        <w:t>• Determine the causes of technical faults and create error messages</w:t>
        <w:br/>
        <w:t>• Participation in the continuous improvement of processes</w:t>
        <w:br/>
        <w:t>• Compliance with occupational safety requirements</w:t>
        <w:br/>
        <w:br/>
        <w:br/>
        <w:t>Your profile:</w:t>
        <w:br/>
        <w:t>• Completed vocational training as an electronics technician (m/f/d) or comparable</w:t>
        <w:br/>
        <w:t>• Several years of professional experience in circuit board construction</w:t>
        <w:br/>
        <w:t>• Sound experience in soldering (THT)</w:t>
        <w:br/>
        <w:t>• Independent and careful way of working</w:t>
        <w:br/>
        <w:br/>
        <w:br/>
        <w:t>Interest?</w:t>
        <w:br/>
        <w:t>We look forward to receiving your complete application documents, stating your earliest possible starting date.</w:t>
        <w:tab/>
        <w:t>solderer</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16:00:08.610000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