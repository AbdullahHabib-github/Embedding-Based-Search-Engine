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9740</w:t>
        <w:tab/>
        <w:t>12345</w:t>
        <w:tab/>
        <w:t>Senior surveying engineer (w/m/d)</w:t>
        <w:tab/>
        <w:t>We are looking for you as a senior as soon as possible</w:t>
        <w:br/>
        <w:t>Surveying engineer for DB Netz AG at the Karlsruhe location.</w:t>
        <w:br/>
        <w:br/>
        <w:br/>
        <w:t>*Your tasks:*</w:t>
        <w:br/>
        <w:br/>
        <w:br/>
        <w:br/>
        <w:t>· In the large-scale project ABS/NBS Karlsruhe–Basel you take part in the</w:t>
        <w:br/>
        <w:t>Planning and construction are the tasks and duties in the field of</w:t>
        <w:br/>
        <w:t>Geodesy, especially in connection with BIM planning</w:t>
        <w:br/>
        <w:t>· You advise the project managers and engineers on all matters</w:t>
        <w:br/>
        <w:t>of geodesy in the context of the project</w:t>
        <w:br/>
        <w:t>· You control the proper implementation of the interests of</w:t>
        <w:br/>
        <w:t>Geodesy in the project sections</w:t>
        <w:br/>
        <w:t>· As part of a technical support of the project, you check the</w:t>
        <w:br/>
        <w:t>Order-compliant and quality-oriented implementation of the design and</w:t>
        <w:br/>
        <w:t>Approval planning and implementation in compliance</w:t>
        <w:br/>
        <w:t>legal and corporate requirements as well as planning and building law</w:t>
        <w:br/>
        <w:t>and financing-relevant topics of geodesy</w:t>
        <w:br/>
        <w:t>· Ensuring the engineering geodetic project processing and</w:t>
        <w:br/>
        <w:t>Carrying out technical and quality tests is also part of it</w:t>
        <w:br/>
        <w:t>your tasks</w:t>
        <w:br/>
        <w:t>· You support and advise on coordination with relevant authorities</w:t>
        <w:br/>
        <w:t>and specialist planners and coordinate topics in consultation with the</w:t>
        <w:br/>
        <w:t>project managers</w:t>
        <w:br/>
        <w:t>· You are also in favor of professionalising knowledge management</w:t>
        <w:br/>
        <w:t>responsible for all questions of geodesy in the projects</w:t>
        <w:br/>
        <w:br/>
        <w:br/>
        <w:br/>
        <w:t>*Your profile:*</w:t>
        <w:br/>
        <w:br/>
        <w:br/>
        <w:br/>
        <w:t>You have a successfully completed high/low</w:t>
        <w:br/>
        <w:t>Technical college studies, specializing in geodesy / surveying or</w:t>
        <w:br/>
        <w:t>Geoinformatics or a comparable degree</w:t>
        <w:br/>
        <w:t>· Ideally, you already have knowledge of project management</w:t>
        <w:br/>
        <w:t>and/or collect construction supervision</w:t>
        <w:br/>
        <w:t>· Good knowledge of the use of industry standard computer systems</w:t>
        <w:br/>
        <w:t>we assume</w:t>
        <w:br/>
        <w:t>· Deadline, cost and quality-oriented thinking and acting in the spirit</w:t>
        <w:br/>
        <w:t>of projects distinguish you</w:t>
        <w:br/>
        <w:t>· You convince with a goal-oriented way of working and draw yourself</w:t>
        <w:br/>
        <w:t>through a high degree of assertiveness, the ability to deal with conflict and</w:t>
        <w:br/>
        <w:t>ability to work in a team</w:t>
        <w:br/>
        <w:t>· Your customer-oriented, goal-oriented and independent way of working</w:t>
        <w:br/>
        <w:t>completes your profile</w:t>
        <w:tab/>
        <w:t>surveyor</w:t>
        <w:tab/>
        <w:t>None</w:t>
        <w:tab/>
        <w:t>2023-03-07 16:10:30.685000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