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6772</w:t>
        <w:tab/>
        <w:t>9377</w:t>
        <w:tab/>
        <w:t>Administrator (m/f/d) databases</w:t>
        <w:tab/>
        <w:t>Our new project is all about administering databases in Leipzig.</w:t>
        <w:br/>
        <w:br/>
        <w:t>We are looking for a:n</w:t>
        <w:br/>
        <w:t>This position is to be filled within the framework of direct placement / within the framework of permanent placement.</w:t>
        <w:br/>
        <w:br/>
        <w:t>Administrator (m/f/d) databases</w:t>
        <w:br/>
        <w:br/>
        <w:t>Your tasks:</w:t>
        <w:br/>
        <w:t xml:space="preserve"> • Your area of ​​activity includes the conception, planning and administration of the data center backup system and the operative, highly available database systems (PostgreSQL, MS SQL, Maria DB, Oracle) including their infrastructure</w:t>
        <w:br/>
        <w:t xml:space="preserve"> • You plan patches, upgrades and migrations of the databases and create data backup strategies</w:t>
        <w:br/>
        <w:t xml:space="preserve"> • In addition to system maintenance and monitoring, your area of ​​responsibility includes process analysis and system optimization</w:t>
        <w:br/>
        <w:t xml:space="preserve"> • You are responsible for the operational implementation of business processes in the data centers and standardized requirements as part of requirements management</w:t>
        <w:br/>
        <w:br/>
        <w:t>Your qualifications:</w:t>
        <w:br/>
        <w:t xml:space="preserve"> • You have completed vocational training or a degree in the field of IT</w:t>
        <w:br/>
        <w:t xml:space="preserve"> • You have already gained several years of professional experience in database administration</w:t>
        <w:br/>
        <w:t xml:space="preserve"> • You can also demonstrate knowledge of PostgreSQL database systems and various operating systems (Linux / Windows).</w:t>
        <w:br/>
        <w:t xml:space="preserve"> • You have good knowledge of German and English and are confident in using MS Office programs</w:t>
        <w:br/>
        <w:br/>
        <w:t>What she expects:</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Send us your application directly. We are at your disposal for any questions. We welcome applications from people who contribute to the diversity of our company.</w:t>
        <w:tab/>
        <w:t>Database Administrator</w:t>
        <w:tab/>
        <w:t>WE GIVE ENGINEERS THE FREEDOM TO CREATE THE FUTURE</w:t>
        <w:br/>
        <w:t>Starting with product development, euro engineering AG offers services that are based on the typical engineering process. From the conception through development, construction, calculation and testing to project management and documentation, we work with passion on and in future-oriented projects of our customers.</w:t>
        <w:br/>
        <w:br/>
        <w:t>Industry sectors:</w:t>
        <w:br/>
        <w:t>Mechanical engineering, plant construction, automotive, construction, process engineering, precision engineering, electrical engineering, medical technology, hardware and software development</w:t>
        <w:tab/>
        <w:t>2023-03-07 16:04:26.767000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