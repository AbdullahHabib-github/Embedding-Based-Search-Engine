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9415</w:t>
        <w:tab/>
        <w:t>12020</w:t>
        <w:tab/>
        <w:t>Production planner / production planner (f/m/d)</w:t>
        <w:tab/>
        <w:t>Are you looking for a change in your professional career and can imagine supporting our customers as a project employee at Brunel in a professional and competent manner? Then we look forward to receiving your application, because we are looking for you as a production planner / production planner (m/f/d).</w:t>
        <w:br/>
        <w:br/>
        <w:t>Job description:</w:t>
        <w:br/>
        <w:br/>
        <w:t>- You are responsible for the project planning and development of production concepts.</w:t>
        <w:br/>
        <w:br/>
        <w:t>- Your main task will be to define work processes and implement the production program.</w:t>
        <w:br/>
        <w:t>- As part of projects, you will work on the production optimization of existing machines and systems and also promote the implementation of quality improvements.</w:t>
        <w:br/>
        <w:t>- You will also be responsible for the preparation of project plans and process documentation.</w:t>
        <w:br/>
        <w:t>- Finally, you take over the conception, planning and procurement of the assembly processes and production facilities.</w:t>
        <w:br/>
        <w:br/>
        <w:br/>
        <w:t>Your profile:</w:t>
        <w:br/>
        <w:br/>
        <w:t>- Completed studies in the field of engineering or industrial engineering</w:t>
        <w:br/>
        <w:br/>
        <w:t>- First professional experience in production planning, industrial engineering or production execution in a plant</w:t>
        <w:br/>
        <w:t>- Pronounced know-how in assembly and manufacturing processes as well as good knowledge of methods such as MTM, Six Sigma</w:t>
        <w:br/>
        <w:t>- Good knowledge in the design of lean production systems, ideally user experience</w:t>
        <w:br/>
        <w:t>- Fluency in written and spoken German</w:t>
        <w:br/>
        <w:t>- Good English knowledge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Production technologist</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16:09:50.868000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