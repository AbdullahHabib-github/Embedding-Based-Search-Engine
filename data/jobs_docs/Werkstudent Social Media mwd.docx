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4385</w:t>
        <w:tab/>
        <w:t>6990</w:t>
        <w:tab/>
        <w:t>Werkstudent Social Media (m/w/d)</w:t>
        <w:tab/>
        <w:t>You always wanted to make social media your job - you are creative and like to realize your own ideas - here is your chance to post your work online! Apply now as a working student social media (m/f/d) and get started with our partner!</w:t>
        <w:br/>
        <w:br/>
        <w:t>About the position:</w:t>
        <w:br/>
        <w:br/>
        <w:t>Our partner Rosenbauer Solbach needs active support and therefore offers you the opportunity as a working student Social Media (m/f/d) in Hamburg-St. to start Paul. We hire you and you work with our local partner. The contract is initially limited to 12 months. If the cooperation is successful, an extension/takeover is desired. We carry out the application process, if you have any questions, please contact your career partner Philipp at Academic Work.</w:t>
        <w:br/>
        <w:br/>
        <w:t>We offer you that</w:t>
        <w:br/>
        <w:br/>
        <w:t>- All the benefits of employment with Academic Work</w:t>
        <w:br/>
        <w:t>- Top office location: The modern office is located in the heart of St.Pauli with many options for lunch or evening activities!</w:t>
        <w:br/>
        <w:t>- Attractive remuneration: A performance-related salary of up to 16 euros per hour awaits you here!</w:t>
        <w:br/>
        <w:t>- Realize your ideas: Creativity is required and you can live it out to the fullest!</w:t>
        <w:br/>
        <w:br/>
        <w:t>Our partner</w:t>
        <w:br/>
        <w:br/>
        <w:t>Rosenbauer Solbach Werbeagentur GmbH - One agency. All disciplines. For you, full service really does mean full service. They not only cover the entire range of 360° communication internally - from the brochure to the integrated worldwide online campaign - but customers are also served the best conference biscuits. They are happy to tell their customers what it is all about in person over a cup of coffee.</w:t>
        <w:br/>
        <w:br/>
        <w:t>Tasks:</w:t>
        <w:br/>
        <w:br/>
        <w:t>As a working student social media (m/f/d) you will work in the social media team. Your tasks are:</w:t>
        <w:br/>
        <w:t>- You create and plan posts on different platforms</w:t>
        <w:br/>
        <w:t>- Supervision of the community management: answering user questions and you react to posts</w:t>
        <w:br/>
        <w:t>- You support the creation of editorial plans, process customer inquiries and accompany appointments</w:t>
        <w:br/>
        <w:t>- Observation of social media trends</w:t>
        <w:br/>
        <w:br/>
        <w:t>Job Requirements:</w:t>
        <w:br/>
        <w:br/>
        <w:t>- Enrolled student, preferably with a focus on marketing, social media, media or similar.</w:t>
        <w:br/>
        <w:t>- Communicative, extroverted and creative personality</w:t>
        <w:br/>
        <w:t>- Nice to have: first points of contact with image and video editing</w:t>
        <w:br/>
        <w:t>- Fluent German (C1) and good knowledge of English (B2)</w:t>
        <w:br/>
        <w:br/>
        <w:t>Additional Information:</w:t>
        <w:br/>
        <w:br/>
        <w:t>Career partner at Academic Work: Philipp, 0173 6017357 or Philipp.Berkel@academicwork.de</w:t>
        <w:br/>
        <w:t>Application: With CV, salary expectations and starting date within 2 minutes via the "Apply" button.</w:t>
        <w:tab/>
        <w:t>Social-Media-Manager/in</w:t>
        <w:tab/>
        <w:t>None</w:t>
        <w:tab/>
        <w:t>2023-03-07 15:59:32.730000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