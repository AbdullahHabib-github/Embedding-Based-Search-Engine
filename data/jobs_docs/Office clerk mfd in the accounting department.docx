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3860</w:t>
        <w:tab/>
        <w:t>6465</w:t>
        <w:tab/>
        <w:t>Office clerk (m/f/d) in the accounting department</w:t>
        <w:tab/>
        <w:t>Office clerk (m/f/d) in the accounting department</w:t>
        <w:br/>
        <w:br/>
        <w:t>from 20 hours/week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We are looking for an office clerk (m/f/d) in the accounting department for a sustainable and well-known import company in the food industry.</w:t>
        <w:br/>
        <w:br/>
        <w:t>THOSE ARE YOUR TASKS</w:t>
        <w:br/>
        <w:br/>
        <w:t>• In your position you will be responsible for checking incoming invoices and constantly monitoring payment transactions</w:t>
        <w:br/>
        <w:t>• You assign and book the incoming and outgoing invoices and, if necessary, create sales tax reports</w:t>
        <w:br/>
        <w:t>• You also maintain and archive all relevant data in the ERP system</w:t>
        <w:br/>
        <w:t>• Finally, you will take care of various bookkeeping and balance sheet matters and take on the telephone correspondence on relevant topics</w:t>
        <w:br/>
        <w:br/>
        <w:t>WITH THIS YOU CAN POINTS</w:t>
        <w:br/>
        <w:br/>
        <w:t>• You have successfully completed training, e.g. as an office clerk, or have a comparable qualification</w:t>
        <w:br/>
        <w:t>• You are confident in dealing with MS Office programs, it is desirable that you already have knowledge of an accounting system such as SAP FI or MS Dynamics NAV</w:t>
        <w:br/>
        <w:t>• You are analytical and meticulous in the way you work, and you score points with your communicative personality and ability to work in a team</w:t>
        <w:br/>
        <w:t>• Finally, you enrich the team with your high affinity for numbers, your quick comprehension and your motivation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Part Time Full Time</w:t>
        <w:br/>
        <w:br/>
        <w:t>Employment:</w:t>
        <w:br/>
        <w:br/>
        <w:t>permanent contract</w:t>
        <w:br/>
        <w:br/>
        <w:t>Compensation:</w:t>
        <w:br/>
        <w:br/>
        <w:t>Attractive remuneration</w:t>
        <w:br/>
        <w:br/>
        <w:t>YOUR ADDED VALUE</w:t>
        <w:br/>
        <w:br/>
        <w:t>▪ Mobile working by arrangement</w:t>
        <w:br/>
        <w:br/>
        <w:t>▪ Employee events</w:t>
        <w:br/>
        <w:br/>
        <w:t>▪ Permanent employment relationship</w:t>
        <w:br/>
        <w:br/>
        <w:t>▪ Holiday and Christmas bonuses</w:t>
        <w:br/>
        <w:br/>
        <w:t>▪ Bonus payments</w:t>
        <w:br/>
        <w:br/>
        <w:t>WE ARE ON RECEIVING</w:t>
        <w:br/>
        <w:br/>
        <w:t>Our address is aimed at all members of society.</w:t>
        <w:tab/>
        <w:t>accountant</w:t>
        <w:tab/>
        <w:t>None</w:t>
        <w:tab/>
        <w:t>2023-03-07 15:58:28.060000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