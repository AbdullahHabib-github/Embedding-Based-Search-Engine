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4252</w:t>
        <w:tab/>
        <w:t>6857</w:t>
        <w:tab/>
        <w:t>Electronics technician (m/f/d) Ingolstadt</w:t>
        <w:tab/>
        <w:t>- Opportunities for development|Extensive employee offers</w:t>
        <w:br/>
        <w:br/>
        <w:t>company profile</w:t>
        <w:br/>
        <w:t>The PageGroup is one of the world's leading personnel consulting companies and is represented in 36 countries with more than 7,000 employees.</w:t>
        <w:br/>
        <w:t>Thanks to our well-known customers, we are able to offer candidates a service that enables them to fully exploit their potential.</w:t>
        <w:br/>
        <w:t>At the heart of our consulting business are the multitude of lives that we change for the better. Our values ​​and our corporate culture are reflected in everything we do!</w:t>
        <w:br/>
        <w:t>True to our motto "putting people at the center of their actions with respect and trust", we look forward to promoting your career. Our customer works in the field of communication technology and energy. As a company, our customer is represented at several locations in Germany. Our customer is looking for employees (m/f/d) in electronics with the possibility of being taken on as soon as possible.</w:t>
        <w:br/>
        <w:br/>
        <w:t>area of ​​responsibility</w:t>
        <w:br/>
        <w:br/>
        <w:t>-Testing of stationary and mobile electrical equipment | electrical systems</w:t>
        <w:br/>
        <w:t>-Installation, commissioning, conversion and optimization of plants</w:t>
        <w:br/>
        <w:t>-Documentation of system malfunctions and safety-related defects</w:t>
        <w:br/>
        <w:t>-Compliance with safety and environmental regulations</w:t>
        <w:br/>
        <w:br/>
        <w:t>requirement profile</w:t>
        <w:br/>
        <w:br/>
        <w:t>-You have recognized training in electronics-</w:t>
        <w:br/>
        <w:t>-You are looking for a new challenge-</w:t>
        <w:br/>
        <w:t>-You have a category B driver's license-</w:t>
        <w:br/>
        <w:br/>
        <w:t>Compensation Package</w:t>
        <w:br/>
        <w:br/>
        <w:t>-We offer personal advice and job suggestions based on your wishes and needs.</w:t>
        <w:br/>
        <w:t>- All our employees also benefit from our corporate benefits and fitness offers in the form of Gympass.</w:t>
        <w:br/>
        <w:t>-We offer you a secure job with a performance-based salary and opportunities for permanent employment.</w:t>
        <w:tab/>
        <w:t>Technician - electrical engineering (without focus)</w:t>
        <w:tab/>
        <w:t>None</w:t>
        <w:tab/>
        <w:t>2023-03-07 15:59:16.362000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