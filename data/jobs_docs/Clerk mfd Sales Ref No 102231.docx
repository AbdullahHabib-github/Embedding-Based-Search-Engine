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8497</w:t>
        <w:tab/>
        <w:t>11102</w:t>
        <w:tab/>
        <w:t>Clerk (m/f/d) Sales (Ref. No. 102231)</w:t>
        <w:tab/>
        <w:t>BASIS IS TRUST</w:t>
        <w:br/>
        <w:br/>
        <w:t>Efficient personnel planning, competence and many years of experience</w:t>
        <w:br/>
        <w:t>in the areas of temporary work and recruitment.</w:t>
        <w:br/>
        <w:br/>
        <w:t>Telephone +49 (0)2104 7949010</w:t>
        <w:br/>
        <w:t>Fax +49 (0)2104 7949019</w:t>
        <w:br/>
        <w:br/>
        <w:t>info@kt-zeitarbeit.de</w:t>
        <w:br/>
        <w:t>www.kt-zeitarbeit.de [http://www.kt-zeitarbeit.de/]</w:t>
        <w:br/>
        <w:br/>
        <w:t>We are looking for you for our customer in Ratingen!</w:t>
        <w:br/>
        <w:br/>
        <w:t>Our customer, an international manufacturer of products and solutions e.g. B. in the field of photography and medical systems,</w:t>
        <w:br/>
        <w:br/>
        <w:t>is looking for you as part of a long-term temporary employment contract for its location in Ratingen.</w:t>
        <w:br/>
        <w:br/>
        <w:t>ADMINISTRATOR (M/F/D) SALES (REF. NO. 102231)</w:t>
        <w:br/>
        <w:br/>
        <w:t>Your profile:</w:t>
        <w:br/>
        <w:br/>
        <w:t>* A commercial apprenticeship</w:t>
        <w:br/>
        <w:t>* Product related knowledge</w:t>
        <w:br/>
        <w:t>* Knowledge of spoken and written English</w:t>
        <w:br/>
        <w:t>* Good knowledge of MS Office and SAP</w:t>
        <w:br/>
        <w:t>* Knowledge of CRM systems (sales force)</w:t>
        <w:br/>
        <w:t>* Ability to work in a team, flexibility and customer and problem-oriented action</w:t>
        <w:br/>
        <w:br/>
        <w:t>Your tasks:</w:t>
        <w:br/>
        <w:br/>
        <w:t>* Sales Administration in German &amp; English</w:t>
        <w:br/>
        <w:t>* Taking orders</w:t>
        <w:br/>
        <w:t>* Processing of offers and orders, as well as their monitoring up to delivery</w:t>
        <w:br/>
        <w:t>* Creation of supply agreements &amp; delivery schedules</w:t>
        <w:br/>
        <w:t>* Invoice control via Webcycle (SAP)</w:t>
        <w:br/>
        <w:t>* Clarification of open invoices via MRBR transaction (SAP)</w:t>
        <w:br/>
        <w:t>* Creation of credit and debit memos for returns, price differences and additional charges</w:t>
        <w:br/>
        <w:t>* Credit controlling in cooperation with the specialist department</w:t>
        <w:br/>
        <w:t>* Creation &amp; accounting of bonus credits</w:t>
        <w:br/>
        <w:t>* Design &amp; calculation of prices according to different discount and bonus systems</w:t>
        <w:br/>
        <w:t>* Creation of customers, suppliers &amp; master data via MDR tool</w:t>
        <w:br/>
        <w:t>* Backlog management</w:t>
        <w:br/>
        <w:t>* Telephone contact with customers, end users and field staff</w:t>
        <w:br/>
        <w:t>* Processing of returns from the customer to the warehouse</w:t>
        <w:br/>
        <w:t>* Processing SAP purchase requisition (C&amp;E) &amp; SAP purchase order (3rd party vendor)</w:t>
        <w:br/>
        <w:t>* Record, activate, cancel loans</w:t>
        <w:br/>
        <w:t>* Record consignments</w:t>
        <w:br/>
        <w:br/>
        <w:t>You can expect a varied position in a successful large company.</w:t>
        <w:br/>
        <w:br/>
        <w:t>Ms. Susanna Petro-Neetenbeck looks forward to receiving your detailed application documents, stating your salary expectations, to:</w:t>
        <w:br/>
        <w:br/>
        <w:t>info@kt-zeitarbeit.de</w:t>
        <w:br/>
        <w:br/>
        <w:t>Note: For organizational reasons, we ask you to refrain from sending applications by post, as these cannot be returned.</w:t>
        <w:br/>
        <w:br/>
        <w:t>You can also find other current job offers to continue your career on our homepage</w:t>
        <w:br/>
        <w:br/>
        <w:t>www.kt-zeitarbeit.de [http://www.kt-zeitarbeit.de/]</w:t>
        <w:br/>
        <w:br/>
        <w:t>KT Personnel Management GmbH</w:t>
        <w:br/>
        <w:t>Düsseldorfer Strasse 224</w:t>
        <w:br/>
        <w:t>40822 Mettmann</w:t>
        <w:br/>
        <w:br/>
        <w:t>Telephone: 02104 7949010</w:t>
        <w:br/>
        <w:t>info@kt-zeitarbeit.de</w:t>
        <w:br/>
        <w:br/>
        <w:t>opening hours</w:t>
        <w:br/>
        <w:t>Monday - Friday:</w:t>
        <w:br/>
        <w:t>08:00 - 17:00</w:t>
        <w:tab/>
        <w:t>office clerk</w:t>
        <w:tab/>
        <w:t>None</w:t>
        <w:tab/>
        <w:t>2023-03-07 16:07:58.285000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