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5301</w:t>
        <w:tab/>
        <w:t>7906</w:t>
        <w:tab/>
        <w:t>Electronics technician Montage (m/w/d)</w:t>
        <w:tab/>
        <w:t>Electronics technician assembly (m/f/x)</w:t>
        <w:br/>
        <w:br/>
        <w:t>Your tasks:</w:t>
        <w:br/>
        <w:br/>
        <w:t>- Elimination of vulnerabilities in hardware and software</w:t>
        <w:br/>
        <w:br/>
        <w:t>- Optimization of complex processes on machines / systems (interaction between program and control)</w:t>
        <w:br/>
        <w:br/>
        <w:t>- Systematic determination and elimination of faults, as well as their optimization, also on unknown systems from various manufacturers.</w:t>
        <w:br/>
        <w:br/>
        <w:t>- Execution of special tasks and other activities</w:t>
        <w:br/>
        <w:br/>
        <w:t>-Performing simple mechanical activities</w:t>
        <w:br/>
        <w:br/>
        <w:t>- Execution of installation and assembly work as well as repair, maintenance, modification and expansion work</w:t>
        <w:br/>
        <w:br/>
        <w:t>-Designing, changing and adapting circuit diagrams, partly manually and also digitally</w:t>
        <w:br/>
        <w:br/>
        <w:t>- Instructing and instructing employees / fitters with little experience or qualification</w:t>
        <w:br/>
        <w:t xml:space="preserve"> </w:t>
        <w:br/>
        <w:br/>
        <w:t>Your qualifications:</w:t>
        <w:br/>
        <w:br/>
        <w:t>-Successfully completed training as an electrical engineer or master electrician, ideally with professional experience in the maintenance area</w:t>
        <w:br/>
        <w:br/>
        <w:t>- Ability to work independently and on your own responsibility, well-founded knowledge of machine, system and device repairs</w:t>
        <w:br/>
        <w:br/>
        <w:t>- Willingness to work in shifts, willingness to work exceptional hours. Communication skills, physical resilience, ability to work in a team, taking on regular on-call duty</w:t>
        <w:br/>
        <w:br/>
        <w:t>- Good knowledge of information, network and data technology</w:t>
        <w:br/>
        <w:br/>
        <w:t>- Solid knowledge of English</w:t>
        <w:br/>
        <w:br/>
        <w:t>-Very good knowledge in programming e.g. Siemens S7 and TIA Portal</w:t>
        <w:br/>
        <w:br/>
        <w:t>-Reliability, quality awareness and resilience</w:t>
        <w:br/>
        <w:br/>
        <w:t>- Good knowledge of MS Office</w:t>
        <w:br/>
        <w:br/>
        <w:t>-Readiness for further training</w:t>
        <w:br/>
        <w:br/>
        <w:t>-Drivers licence class B</w:t>
        <w:br/>
        <w:br/>
        <w:t>Your advantages:</w:t>
        <w:br/>
        <w:br/>
        <w:t>- State-of-the-art work environment</w:t>
        <w:br/>
        <w:br/>
        <w:t>-Interesting job</w:t>
        <w:br/>
        <w:br/>
        <w:t>- Participation in future-oriented projects and technologies</w:t>
        <w:br/>
        <w:br/>
        <w:t>- Opportunities for further training and development</w:t>
        <w:br/>
        <w:br/>
        <w:t>-Good chances of being taken on</w:t>
        <w:br/>
        <w:br/>
        <w:t>-35 hours a week</w:t>
        <w:br/>
        <w:br/>
        <w:t>-working time account</w:t>
        <w:br/>
        <w:br/>
        <w:t>-Personal support beyond the application process</w:t>
        <w:br/>
        <w:br/>
        <w:t>-30 days holiday</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Technician - machine technology (manufacturing technology)</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16:01:26.113000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