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1989</w:t>
        <w:tab/>
        <w:t>4594</w:t>
        <w:tab/>
        <w:t>TRAINING COMMERCIAL SPECIALIST (M/F/D) – Frankfurt (Oder)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15:54:37.764000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