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1457</w:t>
        <w:tab/>
        <w:t>4062</w:t>
        <w:tab/>
        <w:t>IT specialist for system integration (m/f/d)</w:t>
        <w:tab/>
        <w:t>We are now looking for direct placement in permanent employment:</w:t>
        <w:br/>
        <w:br/>
        <w:t>IT specialist for system integration (m/f/d) in 80469 Munich!</w:t>
        <w:br/>
        <w:br/>
        <w:t>If you would like to get started in a modern and friendly company, then apply for this great position!</w:t>
        <w:br/>
        <w:br/>
        <w:t>This is what you are offered:</w:t>
        <w:br/>
        <w:br/>
        <w:t>• Attractive remuneration with good development opportunities</w:t>
        <w:br/>
        <w:t>• A friendly, collegial and informal working atmosphere</w:t>
        <w:br/>
        <w:t>• Appreciative environment with creative freedom</w:t>
        <w:br/>
        <w:t>• Regular coaching and training opportunities for personal and professional development</w:t>
        <w:br/>
        <w:t>• A good connection to public transport</w:t>
        <w:br/>
        <w:br/>
        <w:t>You will take on these tasks:</w:t>
        <w:br/>
        <w:br/>
        <w:t>• Supervision of the user helpdesk, error analysis and 1st level support</w:t>
        <w:br/>
        <w:t>• Performing system and software installations</w:t>
        <w:br/>
        <w:t>• User advice and ticket processing</w:t>
        <w:br/>
        <w:t>• Problem analysis, solution finding and communication with internal and external customers</w:t>
        <w:br/>
        <w:t>• Documentation processing and reporting</w:t>
        <w:br/>
        <w:t>• If necessary, assembly and disassembly of hardware and components</w:t>
        <w:br/>
        <w:br/>
        <w:t>Your skills:</w:t>
        <w:br/>
        <w:br/>
        <w:t>• Completed training, e.g. IT specialist for system integration or a similar qualification with an IT context</w:t>
        <w:br/>
        <w:t>• Knowledge of handling Microsoft products</w:t>
        <w:br/>
        <w:t>• Good communication skills and a high level of commitment</w:t>
        <w:br/>
        <w:t>• Distinctive ability to work in a team as well as a goal-oriented and independent way of working</w:t>
        <w:br/>
        <w:t>• Good knowledge of German in speaking and writing</w:t>
        <w:br/>
        <w:br/>
        <w:t>This is important to our customer!</w:t>
        <w:br/>
        <w:br/>
        <w:t>• You are a team player and appreciate friendly and open communication</w:t>
        <w:br/>
        <w:t>• You are very interested in further training measures</w:t>
        <w:br/>
        <w:t>• Structured work is daily business for you</w:t>
        <w:br/>
        <w:t>• You are open to change, especially to new digital challenges, and are involved in digitization</w:t>
        <w:br/>
        <w:br/>
        <w:t>Onboarding &amp; flight altitude</w:t>
        <w:br/>
        <w:br/>
        <w:t>As a new team member, you will receive the support of experienced colleagues from day one to quickly reach flight altitude.</w:t>
        <w:br/>
        <w:br/>
        <w:t>This is how it goes!</w:t>
        <w:br/>
        <w:br/>
        <w:t>• Please apply directly online by clicking on the apply now for this position button.</w:t>
        <w:br/>
        <w:t>• If you have any questions, use the contact details of your contact person in advance.</w:t>
        <w:br/>
        <w:t>• We make an appointment with you and then we get to know each other personally, by telephone or video call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personnel consultancy specializing in personnel search, personnel marketing and personnel placement.</w:t>
        <w:br/>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look for a new job for our applicants free of charge, anonymously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IT specialist - system integration</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15:53:32.185000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