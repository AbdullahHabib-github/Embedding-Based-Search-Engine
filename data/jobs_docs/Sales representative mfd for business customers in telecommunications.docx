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8748</w:t>
        <w:tab/>
        <w:t>11353</w:t>
        <w:tab/>
        <w:t>Sales representative (m/f/d) for business customers in telecommunications</w:t>
        <w:tab/>
        <w:t>HOT CHILI MARKETING is a renowned marketing company with several branches in Germany. Our company is characterized by an outstanding working atmosphere, great opportunities for advancement and flat hierarchies.</w:t>
        <w:br/>
        <w:br/>
        <w:t>With us, lateral entry is also possible without training.</w:t>
        <w:br/>
        <w:br/>
        <w:t>Sales representative (m/f/d) for business customers in telecommunications</w:t>
        <w:br/>
        <w:br/>
        <w:t>Sales representative (m/f/d)</w:t>
        <w:br/>
        <w:br/>
        <w:t>Benefits:</w:t>
        <w:br/>
        <w:br/>
        <w:t>- We give you professional training through internal training, courses and coaching - your personal mentor is always at your side</w:t>
        <w:br/>
        <w:t>- Flexible working hours await you</w:t>
        <w:br/>
        <w:t>- Everyday work is a foreign word, we promise you variety</w:t>
        <w:br/>
        <w:t>- Your equipment: tablet, a smartphone, business card, etc.</w:t>
        <w:br/>
        <w:t>WITH OUR OWN ACADEMY AND COOPERATION WITH THE IHK YOU CAN SECURE YOUR IHK DEGREE WITH US!!!</w:t>
        <w:br/>
        <w:t>Your profile::</w:t>
        <w:br/>
        <w:br/>
        <w:t>- Teamwork and contact strength</w:t>
        <w:br/>
        <w:t>- Willingness to work and an independent,</w:t>
        <w:br/>
        <w:t>- solution-oriented way of working,</w:t>
        <w:br/>
        <w:t>- perfect knowledge of German,</w:t>
        <w:br/>
        <w:t>- Reliability</w:t>
        <w:br/>
        <w:t>Your tasks::</w:t>
        <w:br/>
        <w:br/>
        <w:t>- You sell the latest premium products from our partner companies and consistently expand sales</w:t>
        <w:br/>
        <w:t>- You provide existing customers with competent support and advise them on possible contract optimisations</w:t>
        <w:br/>
        <w:t>- You will work closely with an established sales team and sustainably expand the existing customer network</w:t>
        <w:br/>
        <w:t>- You expand the existing customer base and independently acquire new sales areas</w:t>
        <w:br/>
        <w:br/>
        <w:t>And so it continues:</w:t>
        <w:br/>
        <w:br/>
        <w:t>- The application</w:t>
        <w:br/>
        <w:t>Do you identify with our culture? Then don't waste any time and use our online tool for your application.</w:t>
        <w:br/>
        <w:t>- First meeting</w:t>
        <w:br/>
        <w:t>Does your application convince us? Then we will invite you – for a first personal meeting, in which you will find out as much about us as we do about you.</w:t>
        <w:br/>
        <w:t>- Second conversation</w:t>
        <w:br/>
        <w:t>After the first appointment, you and we find that it fits? Then we go into a second interview in which you get to know parts of the team.</w:t>
        <w:br/>
        <w:t>- Offer &amp; Signature</w:t>
        <w:br/>
        <w:t>Your and our expectations are met? Then you will receive our contract offer and nothing stands in the way of your start at Rings Concept.</w:t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field worker</w:t>
        <w:tab/>
        <w:t>None</w:t>
        <w:tab/>
        <w:t>2023-03-07 16:08:29.087000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