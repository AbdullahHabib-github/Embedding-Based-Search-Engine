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9132</w:t>
        <w:tab/>
        <w:t>11737</w:t>
        <w:tab/>
        <w:t>Internship event management (f/m/d)</w:t>
        <w:tab/>
        <w:t>Deutsche Bahn offers over 500 professions throughout Germany and a wide range of entry-level opportunities for students and graduates. Around 2,000 interns, working students, direct entrants and trainees get to know us as a dynamic and innovative employer every year. Be there and help us to move DB forward - and your career at the same time.</w:t>
        <w:br/>
        <w:br/>
        <w:br/>
        <w:t>Allow? Skydeck - digital innovation forge of DB Systel. Makers possible for digital flashes of genius and innovative solutions. Boost for thinkers, tinkerers and those who seize opportunities. We offer programs, workshops and services on the topic of innovation - to turn ideas into digital reality together. If you already feel addressed and would like to organize events with and for our Skydeck crew, then read on:</w:t>
        <w:br/>
        <w:br/>
        <w:t>We welcome around 500 guests from the ICT, mobility and logistics sectors to our Skydecks every month. We offer our colleagues numerous exhibits and various events on rail-related topics as a source of inspiration to develop new solutions to the challenges of the sector. Here, too, we need your support so that our formats are a complete success. You can get a first impression on our website.</w:t>
        <w:br/>
        <w:t>We are looking for you as an intern in event management (f/m/d) for DB Systel GmbH in Berlin or Frankfurt (Main) as soon as possible.</w:t>
        <w:br/>
        <w:t>Your tasks:</w:t>
        <w:br/>
        <w:br/>
        <w:t>- You will be involved in the conceptual and content-related preparation of Skydeck events on site and in virtual space</w:t>
        <w:br/>
        <w:t>- You support the development of new visit formats</w:t>
        <w:br/>
        <w:t>- You support the coordination of event inquiries from our partners and plan the course of the events together with them and your colleagues</w:t>
        <w:br/>
        <w:t>- You are the contact person on site and coordinate events such as set-up and dismantling, short-term conversions, the use of technology and the use of our service providers</w:t>
        <w:br/>
        <w:t>- You don't shy away from picking up the microphone yourself and giving a short host: inside impulse or leading a group through our premises</w:t>
        <w:br/>
        <w:t>- The contacts made at the event are created and maintained by you in our CRM systems (Salesforce).</w:t>
        <w:br/>
        <w:t>- You support projects in the areas of marketing and event communication and help with the creation of the customer newsletter</w:t>
        <w:br/>
        <w:br/>
        <w:br/>
        <w:t>Your profile:</w:t>
        <w:br/>
        <w:br/>
        <w:t>- You are in a bachelor's or master's degree in event management, tourism, event technology or a comparable course</w:t>
        <w:br/>
        <w:t>- You are service-oriented and customer-friendly and have gained initial experience in jobs involving contact with customers and/or in the event industry</w:t>
        <w:br/>
        <w:t>- You are open, communicative and like to approach people</w:t>
        <w:br/>
        <w:t>- Innovations are your passion, you like to work in an agile environment and bring a corresponding mindset with you</w:t>
        <w:br/>
        <w:t>- You are technically affine and like to deal with IT and event technology</w:t>
        <w:br/>
        <w:t>- You are motivated, a team player and like to let your creativity run free</w:t>
        <w:br/>
        <w:t>- You have good knowledge of the classic MS Office programs</w:t>
        <w:br/>
        <w:t>- A structured and independent way of working completes your profile</w:t>
        <w:br/>
        <w:br/>
        <w:br/>
        <w:t>We do not need a cover letter for your application.</w:t>
        <w:br/>
        <w:br/>
        <w:t>your advantages</w:t>
        <w:br/>
        <w:t>* What we are working on, what we want to do better - you will find out quickly. Because with us you will experience a large corporation at eye level and work on exciting and current projects.</w:t>
        <w:br/>
        <w:t>* Your team will train you, accompany you and provide targeted feedback for your personal development.</w:t>
        <w:br/>
        <w:t>* Beyond team boundaries: The exchange with other students, e.g. through our wide range of events and networking opportunities, gives you helpful contacts throughout the group.</w:t>
        <w:br/>
        <w:t>* You should also get ahead in your private life: with fair remuneration and cheap leisure activities for e.g. B. Traveling with your family or friends.</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have the right to be independent</w:t>
        <w:tab/>
        <w:t>Business economist (university)</w:t>
        <w:tab/>
        <w:t>None</w:t>
        <w:tab/>
        <w:t>2023-03-07 16:09:16.015000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