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2827</w:t>
        <w:tab/>
        <w:t>5432</w:t>
        <w:tab/>
        <w:t>Commercial clerk (m/f/d) in purchasing</w:t>
        <w:tab/>
        <w:t>For more than 20 years, as a personnel consultancy, we have been placing and assigning long-term specialists and executives to our attractive customer companies.</w:t>
        <w:br/>
        <w:t>On behalf of a well-known, globally active company in the health sector, we are looking for a committed and competent person as soon as possible as part of a direct recruitment process</w:t>
        <w:br/>
        <w:br/>
        <w:t>COMMERCIAL SPECIALIST (M/F/D) IN PURCHASING</w:t>
        <w:br/>
        <w:t>FULL-TIME</w:t>
        <w:br/>
        <w:br/>
        <w:t>YOUR TASKS</w:t>
        <w:br/>
        <w:br/>
        <w:t>• You are responsible for processing inquiries and orders</w:t>
        <w:br/>
        <w:t>• You take over the clarification of order processes, such as the coordination of delivery dates and conditions and ensure smooth implementation</w:t>
        <w:br/>
        <w:t>• The development of offer evaluations and measures for cost optimization is also part of your area of ​​responsibility</w:t>
        <w:br/>
        <w:t>• You are also responsible for selecting suppliers, taking into account cost, quality and performance criteria, and for conducting supplier meetings and price negotiations in coordination with the manager</w:t>
        <w:br/>
        <w:t>• You apply supplier evaluations and control the integration of these</w:t>
        <w:br/>
        <w:t>• You are responsible for preparing and comparing offers</w:t>
        <w:br/>
        <w:t>• You will also take on the processing of documents accompanying the goods</w:t>
        <w:br/>
        <w:br/>
        <w:t>YOUR PROFILE</w:t>
        <w:br/>
        <w:br/>
        <w:t>• You have completed commercial training and can already demonstrate initial experience in the area mentioned</w:t>
        <w:br/>
        <w:t>• You are familiar with the common MS Office programs</w:t>
        <w:br/>
        <w:t>• You are fluent in spoken and written English and German</w:t>
        <w:br/>
        <w:t>• You work in a structured, goal-oriented and proactive manner</w:t>
        <w:br/>
        <w:t>• Communication skills and a strategic mindset are among your strengths</w:t>
        <w:br/>
        <w:t>• You bring along knowledge and enthusiasm for technical processes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Clerk Shopping</w:t>
        <w:tab/>
        <w:t>None</w:t>
        <w:tab/>
        <w:t>2023-03-07 15:56:20.876000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