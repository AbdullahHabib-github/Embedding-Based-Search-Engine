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3344</w:t>
        <w:tab/>
        <w:t>5949</w:t>
        <w:tab/>
        <w:t>Cloakroom employee (m/f/d) full-time</w:t>
        <w:tab/>
        <w:t>Our company is looking for you as a cloakroom employee (m/f/d) for:</w:t>
        <w:br/>
        <w:t>- Taking care of guests</w:t>
        <w:br/>
        <w:t>- Properly store coats and jackets</w:t>
        <w:br/>
        <w:br/>
        <w:t>Your working time will be full time.</w:t>
        <w:br/>
        <w:br/>
        <w:t>Occupation: gastronomy</w:t>
        <w:br/>
        <w:br/>
        <w:t>Our services in the form of benefits for you as a cloakroom employee (m/f/d):</w:t>
        <w:br/>
        <w:t>- Flexible working hours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Benefits from our many years of experience in the market</w:t>
        <w:br/>
        <w:br/>
        <w:t>Your personal strengths set you apart:</w:t>
        <w:br/>
        <w:t>- Flexibility</w:t>
        <w:br/>
        <w:t>- Motivation/willingness to perform</w:t>
        <w:br/>
        <w:t>- Reliability</w:t>
        <w:br/>
        <w:br/>
        <w:t>Your knowledge and skills:</w:t>
        <w:br/>
        <w:t>- Customer service</w:t>
        <w:br/>
        <w:t>- organization</w:t>
        <w:br/>
        <w:br/>
        <w:t>Your professional experience as a cloakroom employee (m/f/d), service staff (m/f/d), event helper (m/f/d), event helper (m/f/d), service staff for admission and cloakroom (m/f/d ) or as a temporary help for the box office and cloakroom (m/f/d) do you stand out?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Dresser / cloakroom attendant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15:57:24.620000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