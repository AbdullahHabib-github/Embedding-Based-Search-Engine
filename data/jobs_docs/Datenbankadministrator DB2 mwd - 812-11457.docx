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463</w:t>
        <w:tab/>
        <w:t>3068</w:t>
        <w:tab/>
        <w:t>Datenbankadministrator DB2 (m/w/d) - 812-11457</w:t>
        <w:tab/>
        <w:t>Are you looking for an employer who will make optimal use of your expertise? Do you want to develop and learn? Are you looking for support in the application process and with your career planning? Then we are looking for you! Competent, personal and proactive - that's top itservices AG: As one of the leading personnel service providers for IT and engineering, we bring top experts, managers and specialists to the right company. For permanent positions, temporary or for projects. We offer a holistic expert service. We take the time to get to know you and coach you and, if you wish, navigate you through your professional path.</w:t>
        <w:br/>
        <w:br/>
        <w:t>Accept the challenge and fill a vacant position with our customer as a DB2 database administrator (m/f/d) with us.</w:t>
        <w:br/>
        <w:br/>
        <w:t>area of ​​responsibility</w:t>
        <w:br/>
        <w:t xml:space="preserve"> • Operation and monitoring of the DB2 databases</w:t>
        <w:br/>
        <w:t xml:space="preserve"> • Take over the system programming as well as the installation and maintenance</w:t>
        <w:br/>
        <w:t xml:space="preserve"> • Implementation of structural changes and performance optimizations</w:t>
        <w:br/>
        <w:t xml:space="preserve"> • Application development support</w:t>
        <w:br/>
        <w:br/>
        <w:t>What you should bring with you</w:t>
        <w:br/>
        <w:t xml:space="preserve"> • Several years of professional experience in database administration, especially with DB2, as well as programming experience</w:t>
        <w:br/>
        <w:t xml:space="preserve"> • Experienced handling of ISPF in z/OS or scripting languages ​​in Unix</w:t>
        <w:br/>
        <w:t xml:space="preserve"> • Extensive know-how in SQL and enjoy working in a team</w:t>
        <w:br/>
        <w:t xml:space="preserve"> • Very good knowledge of spoken and written German</w:t>
        <w:br/>
        <w:br/>
        <w:t>your benefits</w:t>
        <w:br/>
        <w:t xml:space="preserve"> • Transparent and fast application process with binding feedback within 14 days</w:t>
        <w:br/>
        <w:t xml:space="preserve"> • Trustworthy &amp; personal support at all times - partnership is the basis of our cooperation</w:t>
        <w:br/>
        <w:t xml:space="preserve"> • Networking with interesting and renowned companies</w:t>
        <w:br/>
        <w:t xml:space="preserve"> • Individual development opportunities through interesting and varied further training offers</w:t>
        <w:br/>
        <w:br/>
        <w:t>Apply</w:t>
        <w:br/>
        <w:t>Do you recognize yourself? Then send your documents to job-69@top-itservices.com, quoting the reference number 812-11457. Jill-Cristin Krampf will be happy to answer your first requests for information and questions by telephone on +49 511 353971-41. Looking forward to hearing from you soon!</w:t>
        <w:br/>
        <w:br/>
        <w:t>Apply directly at https://www.top-itservices.com/124k0ec</w:t>
        <w:br/>
        <w:br/>
        <w:t>You can also find other interesting job offers on our homepage: https://www.top-itservices.com/announcements</w:t>
        <w:br/>
        <w:br/>
        <w:t>*If there is no explicit differentiation between female, male and other forms in the text in order to improve readability, all are always meant.</w:t>
        <w:tab/>
        <w:t>IT-System administrator/in</w:t>
        <w:tab/>
        <w:t>We are top itservices AG: competent. personal. initiative. The partner for digital transformation. We find the right candidate for every position and the right company for every expert. We act quickly, transparently and with a high degree of quality. In the past 40 years we have continuously developed and currently employ over 850 permanent and freelance project employees and 200 internal employees.</w:t>
        <w:tab/>
        <w:t>2023-03-07 15:51:29.538000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