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1132</w:t>
        <w:tab/>
        <w:t>3737</w:t>
        <w:tab/>
        <w:t>Sales Assistant Projektkoordination (m/w/d)</w:t>
        <w:tab/>
        <w:t>Would you like to reach the next level in your career? At matching, you have the opportunity to continuously develop yourself with well-known customers - across all industries. Take the decisive step in your career today and apply to us as &lt;Sales Assistant Projektkoordination (m/w/d)&gt;.</w:t>
        <w:br/>
        <w:br/>
        <w:t>Your tasks:</w:t>
        <w:br/>
        <w:br/>
        <w:br/>
        <w:t>• You are responsible for the coordination and recording of project inquiries</w:t>
        <w:br/>
        <w:t>• You work closely with sales, channel partners and distribution&amp;nbsp;</w:t>
        <w:br/>
        <w:t>• Obtaining price approvals is always one of your responsibilities</w:t>
        <w:br/>
        <w:t>• You take over the communication of project conditions to sales and distribution</w:t>
        <w:br/>
        <w:t>• You are also responsible for updating the project database</w:t>
        <w:br/>
        <w:t>• You are the interface between field service and specialist dealers</w:t>
        <w:br/>
        <w:br/>
        <w:t>Your profile:</w:t>
        <w:br/>
        <w:br/>
        <w:br/>
        <w:t>• You are responsible for the coordination and recording of project inquiries</w:t>
        <w:br/>
        <w:t>• You work closely with sales, channel partners and distribution&amp;nbsp;</w:t>
        <w:br/>
        <w:t>• Obtaining price approvals is always one of your responsibilities</w:t>
        <w:br/>
        <w:t>• You take over the communication of project conditions to sales and distribution</w:t>
        <w:br/>
        <w:t>• You are also responsible for updating the project database</w:t>
        <w:br/>
        <w:t>• You are the interface between field service and specialist dealers</w:t>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Business economist (university)</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15:52:52.015000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