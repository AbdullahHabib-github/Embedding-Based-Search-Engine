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8822</w:t>
        <w:tab/>
        <w:t>11427</w:t>
        <w:tab/>
        <w:t>Employee in sales (m/f/d) - local sales</w:t>
        <w:tab/>
        <w:t>Career starter helps you to find the right entry into professional life or to reorient yourself and to discover the right position in sales! Get started!</w:t>
        <w:br/>
        <w:br/>
        <w:t>We love chatterboxes like you! With us you get the opportunity to make a career in sales! Learn how sales works from scratch and work your way up to branch manager! We support you from the beginning of your career! Apply now as:</w:t>
        <w:br/>
        <w:t>Employee in sales (m/f/d)</w:t>
        <w:br/>
        <w:t>:</w:t>
        <w:br/>
        <w:br/>
        <w:t>Employee in sales (m/f/d) - local sales</w:t>
        <w:br/>
        <w:br/>
        <w:t>This is how we motivate you:</w:t>
        <w:br/>
        <w:t xml:space="preserve">  </w:t>
        <w:br/>
        <w:t xml:space="preserve">  :</w:t>
        <w:br/>
        <w:br/>
        <w:t>- Through intensive training via onboarding programs and a personal trainer</w:t>
        <w:br/>
        <w:t xml:space="preserve">  </w:t>
        <w:br/>
        <w:t>- A pleasant working environment in a committed team with flat hierarchies</w:t>
        <w:br/>
        <w:t xml:space="preserve">  </w:t>
        <w:br/>
        <w:t>- Through various team building events and incentives</w:t>
        <w:br/>
        <w:t xml:space="preserve">  </w:t>
        <w:br/>
        <w:t>- Your salary consists of a fair fixed salary and an attractive, performance-related additional payment</w:t>
        <w:br/>
        <w:t xml:space="preserve">  </w:t>
        <w:br/>
        <w:t>- Real perspectives - shape your career with us up to branch manager!</w:t>
        <w:br/>
        <w:br/>
        <w:t>With this you inspire us:</w:t>
        <w:br/>
        <w:t xml:space="preserve">  :</w:t>
        <w:br/>
        <w:br/>
        <w:t>- You have a talent for persuasion and a confident and friendly demeanor</w:t>
        <w:br/>
        <w:t xml:space="preserve">  </w:t>
        <w:br/>
        <w:t>- Your way of working is characterized by a high degree of customer orientation, commitment and team spirit</w:t>
        <w:br/>
        <w:t xml:space="preserve">  </w:t>
        <w:br/>
        <w:t>- You also speak German very well and are comfortable using modern means of communication</w:t>
        <w:br/>
        <w:br/>
        <w:t>Your future tasks: :</w:t>
        <w:br/>
        <w:br/>
        <w:t>- Talking to customers to sell products in high-growth markets</w:t>
        <w:br/>
        <w:t>- Responsibility for your own customer base - you are constantly expanding this</w:t>
        <w:br/>
        <w:t>- You support your teammates in creating sales planning</w:t>
        <w:br/>
        <w:br/>
        <w:t>You want to make a career in sales? Here's your springboard to sales heaven!:</w:t>
        <w:br/>
        <w:t>Send us your application now to jobs@berufsstarter.eu or</w:t>
        <w:br/>
        <w:t>contact us by phone on 0800 7008822.</w:t>
        <w:br/>
        <w:t>Alternatively also under the</w:t>
        <w:br/>
        <w:t>Mention your name and zip code via WhatsApp: 0151 / 18279729</w:t>
        <w:br/>
        <w:br/>
        <w:t>You are welcome to apply, even if you are from the areas of e.g. lateral entrants, gastronomy, retail salesman, clerk, salesperson,</w:t>
        <w:br/>
        <w:t>Saleswoman, call center agent, sales representative, warehouse clerk, service worker,</w:t>
        <w:br/>
        <w:t>Sales back office, you are!</w:t>
        <w:br/>
        <w:t>With us you will be trained and get to know everything new!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16:08:38.112000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