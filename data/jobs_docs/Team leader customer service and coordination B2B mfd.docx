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5192</w:t>
        <w:tab/>
        <w:t>7797</w:t>
        <w:tab/>
        <w:t>Team leader customer service and coordination B2B (m/f/d)</w:t>
        <w:tab/>
        <w:t>Our client is a successfully established service company in the field of health and safety at work. We are looking for a customer service and coordination team leader to lead the customer service department as soon as possible.</w:t>
        <w:br/>
        <w:t>Team leader customer service and coordination B2B (m/f/d)</w:t>
        <w:br/>
        <w:br/>
        <w:t>Your tasks:</w:t>
        <w:br/>
        <w:br/>
        <w:t>-You lead the customer service and coordination team consisting of 12 employees</w:t>
        <w:br/>
        <w:t>- You and your team actively control the key accounts and actively develop existing services in cooperation with internal interfaces</w:t>
        <w:br/>
        <w:t>- You design targeted and pragmatic solutions for individual customer solutions together with Key Account Management (Customer Journey)</w:t>
        <w:br/>
        <w:t>- You are responsible for a result-oriented improvement of processes and quality standards in customer coordination and complaints management</w:t>
        <w:br/>
        <w:t>-You ensure the strategic development of the team as well as customer and company-oriented tools and processes for customer coordination</w:t>
        <w:br/>
        <w:br/>
        <w:t>Your qualifications:</w:t>
        <w:br/>
        <w:br/>
        <w:t>-Successfully completed studies in the field of business administration or similar.</w:t>
        <w:br/>
        <w:t>-Professional experience in after sales, customer service or customer service/project management</w:t>
        <w:br/>
        <w:t>-First disciplinary and/or professional management experience in a comparable position is an advantage but not a primary requirement</w:t>
        <w:br/>
        <w:t>- Experience in the development and implementation of new processes</w:t>
        <w:br/>
        <w:t>-High level of communication skills and negotiation skills paired with social skills and team spirit, especially in the customer/service provider interface</w:t>
        <w:br/>
        <w:t>-Very good knowledge of MS Office products and fluent English</w:t>
        <w:br/>
        <w:br/>
        <w:t>Your advantages:</w:t>
        <w:br/>
        <w:br/>
        <w:t>-You will work in a successful and modern service company</w:t>
        <w:br/>
        <w:t>- You have flexible and family-friendly working hours (home office)</w:t>
        <w:br/>
        <w:t>-You benefit from individual personnel development concepts right from the start</w:t>
        <w:br/>
        <w:t>- You will receive an employer-financed company pension plan, financial support for childcare and much more</w:t>
        <w:br/>
        <w:br/>
        <w:t>About Hays:</w:t>
        <w:br/>
        <w:br/>
        <w:t>Discover the modern way of mediation in Sales &amp; Marketing with Hays. With us you get the right support for your professional success in cooperation with consultants who specialize in your industry. This know-how enables us to support you individually and precisely in planning your next professional steps. From the selection of the right position to the first day of work and of course beyond that. Register and benefit from exciting and suitable offers - completely free of charge.</w:t>
        <w:tab/>
        <w:t>Business economist (university)</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16:01:12.619000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