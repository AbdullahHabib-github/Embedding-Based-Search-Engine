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5227</w:t>
        <w:tab/>
        <w:t>7832</w:t>
        <w:tab/>
        <w:t>Employee in packaging (m/f/d)</w:t>
        <w:tab/>
        <w:t>Employee in packaging (m/f/d)</w:t>
        <w:br/>
        <w:br/>
        <w:t>Your tasks:</w:t>
        <w:br/>
        <w:br/>
        <w:t>-You will operate and load highly automated packaging lines</w:t>
        <w:br/>
        <w:t>-Preparing the packaging and the necessary equipment is also part of your job</w:t>
        <w:br/>
        <w:t>-You clean the production facilities as well as the machines and rooms</w:t>
        <w:br/>
        <w:t>-You independently resolve minor production disruptions in the process</w:t>
        <w:br/>
        <w:t>-Execution and documentation of IPC control</w:t>
        <w:br/>
        <w:t>-GMP-compliant documentation of the packaging processes/orders carried out</w:t>
        <w:br/>
        <w:br/>
        <w:t>Your qualifications:</w:t>
        <w:br/>
        <w:br/>
        <w:t>- Completed professional training is an advantage</w:t>
        <w:br/>
        <w:t>- Willingness to work shifts</w:t>
        <w:br/>
        <w:t>- Good knowledge of production processes</w:t>
        <w:br/>
        <w:t>- Technical understanding desirable</w:t>
        <w:br/>
        <w:t>-German language skills in speaking and writing</w:t>
        <w:br/>
        <w:br/>
        <w:t>Your advantages:</w:t>
        <w:br/>
        <w:br/>
        <w:t>- Supervision throughout the application process</w:t>
        <w:br/>
        <w:t>- Support in the ongoing project by our team</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Engineer - packaging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16:01:16.936000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