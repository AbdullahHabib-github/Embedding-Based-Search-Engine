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1335</w:t>
        <w:tab/>
        <w:t>3940</w:t>
        <w:tab/>
        <w:t>Helper - textile - large laundry w/m/d</w:t>
        <w:tab/>
        <w:t>Immediately we are looking for employees wmd with good conditions + opportunities</w:t>
        <w:br/>
        <w:br/>
        <w:t>With mobilpersonal.. Achieve goals.</w:t>
        <w:br/>
        <w:br/>
        <w:t>Apply now as</w:t>
        <w:br/>
        <w:br/>
        <w:t>Helper - textile - industrial laundry f/m/d in day shift Monday-Friday from 06:00 a.m. - 03:00 p.m.</w:t>
        <w:br/>
        <w:br/>
        <w:t>What can you expect:</w:t>
        <w:br/>
        <w:br/>
        <w:t>Good performance-related pay</w:t>
        <w:br/>
        <w:br/>
        <w:t>unlimited, without time account + tariff security</w:t>
        <w:br/>
        <w:br/>
        <w:t>Weekly cash advances available</w:t>
        <w:br/>
        <w:br/>
        <w:t>Personal advice + support</w:t>
        <w:br/>
        <w:br/>
        <w:t>Help + support + training</w:t>
        <w:br/>
        <w:br/>
        <w:t>Activities:</w:t>
        <w:br/>
        <w:br/>
        <w:t>male Laundry sorting, loading and unloading of washing machines</w:t>
        <w:br/>
        <w:br/>
        <w:t>wmd Hang wet laundry on hangers to dry</w:t>
        <w:br/>
        <w:br/>
        <w:t>wmd put dried laundry in folding machine</w:t>
        <w:br/>
        <w:br/>
        <w:t>Dispatch helper m pack folded laundry ready for dispatch</w:t>
        <w:br/>
        <w:br/>
        <w:t>Seamstress operating industrial sewing machines</w:t>
        <w:br/>
        <w:br/>
        <w:t>Driver FS old class 3 for sprinters, with driver card</w:t>
        <w:br/>
        <w:br/>
        <w:t>Delivery and collection of dirty laundry</w:t>
        <w:br/>
        <w:br/>
        <w:t>Temporary work differently - better honest fair</w:t>
        <w:br/>
        <w:br/>
        <w:t>Warm welcome + refreshments</w:t>
        <w:br/>
        <w:br/>
        <w:t>mobilpersonal.de 44 years of experience</w:t>
        <w:br/>
        <w:br/>
        <w:t>Phone + Whatsapp</w:t>
        <w:br/>
        <w:br/>
        <w:t>DU 0203 346660</w:t>
        <w:tab/>
        <w:t>Helper - textile processing</w:t>
        <w:tab/>
        <w:t>None</w:t>
        <w:tab/>
        <w:t>2023-03-07 15:53:17.171000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