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387</w:t>
        <w:tab/>
        <w:t>2992</w:t>
        <w:tab/>
        <w:t>Customer advisor as career changer (m/f/d)</w:t>
        <w:tab/>
        <w:t>eyes + more is one of the largest opticians in Germany. We are international and one of the fastest growing companies in the industry. For us, glasses are a fashion accessory that you can never have enough of. Always true to the motto:</w:t>
        <w:br/>
        <w:t>More glasses, more fun!</w:t>
        <w:br/>
        <w:br/>
        <w:t>A typical day with us:</w:t>
        <w:br/>
        <w:br/>
        <w:t>You advise your customers in a stylish and fashion-conscious manner. You listen to your customers carefully and therefore know their wishes and needs very well</w:t>
        <w:br/>
        <w:t>You get your customers excited about glasses as a fashion accessory</w:t>
        <w:br/>
        <w:t>You convince your customers with your friendly and open manner that they would like to come back and build long-term partnerships with your customers</w:t>
        <w:br/>
        <w:t>You know what makes good customer service and you are there for your customers every day</w:t>
        <w:br/>
        <w:br/>
        <w:br/>
        <w:t>What do you bring with you:</w:t>
        <w:br/>
        <w:br/>
        <w:t>You inspire your customers with your positive energy</w:t>
        <w:br/>
        <w:t>You do not need any training or previous experience in optics or retail, because our eyes + more Academy digitally prepares you extensively for your tasks in the store</w:t>
        <w:br/>
        <w:t>You enjoy your work and love to achieve goals together in a team</w:t>
        <w:br/>
        <w:t>Due to your interest in fashion you always know the latest trends</w:t>
        <w:br/>
        <w:t>Don't worry, we'll turn you into a sales professional in the optician industry</w:t>
        <w:br/>
        <w:br/>
        <w:br/>
        <w:t>And this is what you get from us:</w:t>
        <w:br/>
        <w:br/>
        <w:t>A permanent employment contract with 30 days holiday (5-day week)</w:t>
        <w:br/>
        <w:t>Attractive bonus program</w:t>
        <w:br/>
        <w:t>Extensive onboarding program and other career opportunities</w:t>
        <w:br/>
        <w:t>Flat hierarchies and a great collegial environment at eye level</w:t>
        <w:br/>
        <w:t>Six free employee glasses per year</w:t>
        <w:br/>
        <w:t>Subsidy for your gym membership</w:t>
        <w:br/>
        <w:t>The possibility of a job bike</w:t>
        <w:br/>
        <w:t>Promotion of company pension schemes</w:t>
        <w:br/>
        <w:t>Individuality &amp; Diversity. With us you don't disguise yourself - you are YOU in our WE</w:t>
        <w:br/>
        <w:br/>
        <w:br/>
        <w:t>Information about your application:</w:t>
        <w:br/>
        <w:t>Here you will find our FAQ area I Your contact person is Jana Vagelpohl I Telephone: +49 40 226 1627 57</w:t>
        <w:br/>
        <w:t>At eyes + more, we don't need a meter-long CV or lengthy cover letters. We need real personalities who enjoy customer contact and are passionate about sales. We are looking for open-minded colleagues who are cheerful and full of life. We need real customer favorites who like to lend a hand flexibly, just as the situation in the store requires.</w:t>
        <w:br/>
        <w:t>We are looking forward to meeting you!</w:t>
        <w:tab/>
        <w:t>Saleswoman</w:t>
        <w:tab/>
        <w:t>eyes + more is more than an optician chain. We are a fashion company!</w:t>
        <w:br/>
        <w:br/>
        <w:t>For us, glasses are a fashion statement with which we emphasize our individual style every day in every situation.</w:t>
        <w:br/>
        <w:br/>
        <w:t>We offer high quality, trendy and affordable eyewear at a guaranteed fixed price. In this way, we enable our customers not only to afford glasses, but their own personal glasses collection. Always true to the motto "More glasses, more fun!".</w:t>
        <w:br/>
        <w:br/>
        <w:t>With this future-oriented concept, we are already delighting our customers in well over 100 stores in Europe, making us one of the fastest growing brands in the industry.</w:t>
        <w:tab/>
        <w:t>2023-03-07 15:51:20.226000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