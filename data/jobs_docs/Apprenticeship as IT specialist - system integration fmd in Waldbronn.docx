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6300</w:t>
        <w:tab/>
        <w:t>8905</w:t>
        <w:tab/>
        <w:t>Apprenticeship as IT specialist - system integration (f/m/d) in Waldbronn</w:t>
        <w:tab/>
        <w:t>Departmental and introductory text</w:t>
        <w:br/>
        <w:br/>
        <w:t>At the start of training in September 2023, we are offering a training position as an IT specialist for system integration (f/m/d) in our Northern Black Forest health centers at the Waldbronn, Bad Herrenalb and Dobel locations. During the three-year dual training course, you will go through all the areas relevant to your training with us, giving you a comprehensive overview of the processes in a growing group.</w:t>
        <w:br/>
        <w:br/>
        <w:t>We offer</w:t>
        <w:br/>
        <w:br/>
        <w:t>Diverse and interesting tasks</w:t>
        <w:br/>
        <w:t>Qualified support in a collegial and dedicated team</w:t>
        <w:br/>
        <w:t>A performance-based training allowance</w:t>
        <w:br/>
        <w:t>Good development opportunities within the company</w:t>
        <w:br/>
        <w:t>Corporate Benefits – employee discounts with numerous well-known cooperation partners</w:t>
        <w:br/>
        <w:t>Trainee ticket for discounted use of local public transport</w:t>
        <w:br/>
        <w:br/>
        <w:t>Your task</w:t>
        <w:br/>
        <w:br/>
        <w:t>Conception and realization of complex systems of information and telecommunications technology by integrating software components</w:t>
        <w:br/>
        <w:t>Installation and configuration of networked information and telecommunications technology systems</w:t>
        <w:br/>
        <w:t>Correction of faults through the use of expert and diagnostic systems</w:t>
        <w:br/>
        <w:t>Administration of information and telecommunications technology systems</w:t>
        <w:br/>
        <w:t>Supporting IT users with IT problems that arise</w:t>
        <w:br/>
        <w:br/>
        <w:t>your profile</w:t>
        <w:br/>
        <w:br/>
        <w:t>High school diploma, advanced technical college entrance qualification or high school diploma with good results</w:t>
        <w:br/>
        <w:t>IT affinity</w:t>
        <w:br/>
        <w:t>Extensive knowledge of English</w:t>
        <w:br/>
        <w:t>Enjoy independent and varied activities</w:t>
        <w:br/>
        <w:t>Team player, commitment and reliability</w:t>
        <w:br/>
        <w:t>Solution-oriented thinking</w:t>
        <w:br/>
        <w:t>Curiosity, openness and flexibility</w:t>
        <w:br/>
        <w:br/>
        <w:t>Diversity notice (severely handicapped notice)</w:t>
        <w:br/>
        <w:br/>
        <w:t>We expressly emphasize that all people - regardless of gender, nationality, ethnic and social background, religion/belief, disability, age and sexual orientation - are equally welcome. Severely disabled people are given preference when they are hired if they have the same professional and personal qualifications.</w:t>
        <w:br/>
        <w:br/>
        <w:t>Contact department</w:t>
        <w:br/>
        <w:br/>
        <w:t>Mr Nils Haubrich (training manager) will answer your questions on +49 (0) 6221 4275 424.</w:t>
        <w:br/>
        <w:br/>
        <w:t>application request</w:t>
        <w:br/>
        <w:br/>
        <w:t>Become part of our team and send us your application documents online, quoting reference number 9853-0.</w:t>
        <w:tab/>
        <w:t>IT specialist - system integration</w:t>
        <w:tab/>
        <w:t>None</w:t>
        <w:tab/>
        <w:t>2023-03-07 16:03:29.117000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