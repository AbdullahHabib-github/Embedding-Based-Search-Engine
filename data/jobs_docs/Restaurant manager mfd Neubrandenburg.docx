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3091</w:t>
        <w:tab/>
        <w:t>5696</w:t>
        <w:tab/>
        <w:t>Restaurant manager (m/f/d) Neubrandenburg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With ARWA Personaldienstleistungen GmbH you will find a secure job in Neubrandenburg with varied tasks and an attractive collective wage.</w:t>
        <w:br/>
        <w:br/>
        <w:t>As part of recruitment, we are currently looking for a restaurant manager (m/f/d) full-time, shift/night/weekend.</w:t>
        <w:br/>
        <w:br/>
        <w:t>Occupation: gastronomy</w:t>
        <w:br/>
        <w:br/>
        <w:t>What do we offer you?</w:t>
        <w:br/>
        <w:t xml:space="preserve"> </w:t>
        <w:br/>
        <w:t>- Intensive training and support for the first few months via a mentor model</w:t>
        <w:br/>
        <w:br/>
        <w:t>What does a restaurant manager (m/f/d) do?</w:t>
        <w:br/>
        <w:t xml:space="preserve"> </w:t>
        <w:br/>
        <w:t>- Participation in the implementation of strategies and standards in the area of ​​responsibility</w:t>
        <w:br/>
        <w:t>- Ensuring smooth operations</w:t>
        <w:br/>
        <w:t>- Implementation of a guest-oriented service</w:t>
        <w:br/>
        <w:t>- Employee management and motivation</w:t>
        <w:br/>
        <w:br/>
        <w:t>What are the requirements to get started at ARWA Personaldienstleistungen GmbH in Neubrandenburg?</w:t>
        <w:br/>
        <w:br/>
        <w:t>Ideally, you bring these personal strengths with you:</w:t>
        <w:br/>
        <w:t>- Analysis and problem solving skills</w:t>
        <w:br/>
        <w:t>- Resilience</w:t>
        <w:br/>
        <w:t>- initiative</w:t>
        <w:br/>
        <w:t>- leadership ability</w:t>
        <w:br/>
        <w:t>- communication skills</w:t>
        <w:br/>
        <w:br/>
        <w:t>Your knowledge and skills:</w:t>
        <w:br/>
        <w:t>- Cook</w:t>
        <w:br/>
        <w:t>- A la carte cuisine</w:t>
        <w:br/>
        <w:t>- A la carte service</w:t>
        <w:br/>
        <w:t>- Prepare desserts</w:t>
        <w:br/>
        <w:t>- Restaurant service</w:t>
        <w:br/>
        <w:t>- Prepare and serve meals</w:t>
        <w:br/>
        <w:t>- German-Advanced Knowledge)</w:t>
        <w:br/>
        <w:t>- English (basic knowledge)</w:t>
        <w:br/>
        <w:br/>
        <w:t>Your professional experience as a restaurant manager (m/f/d), service employee (m/f/d), waiter (m/f/d), restaurant manager (m/f/d), cook (m/f/d) or as a chef ( m/f/d) do you excel?</w:t>
        <w:br/>
        <w:t>Then apply online now for this job offer.</w:t>
        <w:br/>
        <w:br/>
        <w:t>Do you have any questions about our vacancies or would you rather speak to us personally?</w:t>
        <w:br/>
        <w:t>You can reach our branch in Neubrandenburg on 03 95 / 57 08 32 - 0 or by e-mail neubrandenburg@arwa.de.</w:t>
        <w:br/>
        <w:br/>
        <w:t>With your application, you agree to ARWA's data protection guidelines (can be found on our homepage under “Privacy Policy”).</w:t>
        <w:tab/>
        <w:t>chef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15:56:53.346000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