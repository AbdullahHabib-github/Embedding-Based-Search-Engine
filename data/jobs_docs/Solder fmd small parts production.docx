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5077</w:t>
        <w:tab/>
        <w:t>7682</w:t>
        <w:tab/>
        <w:t>Solder (f/m/d) small parts production</w:t>
        <w:tab/>
        <w:t>BS Fischer GmbH is the personnel service provider that has set itself the goal</w:t>
        <w:br/>
        <w:t>has found the right job for you in the right company. With us</w:t>
        <w:br/>
        <w:t>there are no changing assignments, even short-term orders</w:t>
        <w:br/>
        <w:t>are occupied are not a priority for us. Our customers take over</w:t>
        <w:br/>
        <w:t>Employees after a short time in long-term and future-oriented</w:t>
        <w:br/>
        <w:t>Employment relationships, thanks to our more than 20 years of industry experience, we can</w:t>
        <w:br/>
        <w:t>an average of around 50 takeovers per year. Experience the</w:t>
        <w:br/>
        <w:t>Personal service and start your next one with us</w:t>
        <w:br/>
        <w:t>professional steps.</w:t>
        <w:br/>
        <w:br/>
        <w:t>Our customer is an owner-managed company that has been in business for over 40 years</w:t>
        <w:br/>
        <w:t>years in the Hanover region. The specialty of the company is</w:t>
        <w:br/>
        <w:t>the drive technology for all areas and industries. By investing in</w:t>
        <w:br/>
        <w:t>buildings and state-of-the-art machines, the company has become a market leader in</w:t>
        <w:br/>
        <w:t>claim their segment. Your future employer stands out</w:t>
        <w:br/>
        <w:t>Series production and small series production of different</w:t>
        <w:br/>
        <w:t>drive products. We are looking for this client as soon as possible:</w:t>
        <w:br/>
        <w:br/>
        <w:t>Solderer (f/m/d) for small parts production</w:t>
        <w:br/>
        <w:br/>
        <w:t>Your future area of ​​responsibility:</w:t>
        <w:br/>
        <w:br/>
        <w:t>* Soldering is of course one of the main fields of activity.</w:t>
        <w:br/>
        <w:t>* But you also put different components together and lead one</w:t>
        <w:br/>
        <w:t>quality control through.</w:t>
        <w:br/>
        <w:t>* Post-processing is another area of ​​responsibility.</w:t>
        <w:br/>
        <w:t>* The machine assembly (small parts) continues in everyday work.</w:t>
        <w:br/>
        <w:t>* The cleaning and care of the equipment is just as much a part of it as that</w:t>
        <w:br/>
        <w:t>Maintenance.</w:t>
        <w:br/>
        <w:br/>
        <w:t>What sets you apart:</w:t>
        <w:br/>
        <w:br/>
        <w:t>* You have the first experience in the field of soldering technology.</w:t>
        <w:br/>
        <w:t>* You are already familiar with filigree work.</w:t>
        <w:br/>
        <w:t>* You work cleanly and highly concentrated.</w:t>
        <w:br/>
        <w:t>* You like to work in a 2-shift operation (early and late shift)</w:t>
        <w:br/>
        <w:br/>
        <w:t>Your professional future:</w:t>
        <w:br/>
        <w:br/>
        <w:t>* You will be thorough and well organized in your future job</w:t>
        <w:br/>
        <w:t>admitted.</w:t>
        <w:br/>
        <w:t>* You can expect a progressive employer with a modern</w:t>
        <w:br/>
        <w:t>working environment and above all economic stability.</w:t>
        <w:br/>
        <w:t>* Become part of a rapidly growing family business and secure</w:t>
        <w:br/>
        <w:t>a permanent job with an attractive salary.</w:t>
        <w:br/>
        <w:t>* A TAKEOVER by our customer is planned.</w:t>
        <w:tab/>
        <w:t>solderer</w:t>
        <w:tab/>
        <w:t>None</w:t>
        <w:tab/>
        <w:t>2023-03-07 16:00:58.455000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