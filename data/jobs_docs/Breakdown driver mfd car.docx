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3233</w:t>
        <w:tab/>
        <w:t>5838</w:t>
        <w:tab/>
        <w:t>Breakdown driver (m/f/d) car</w:t>
        <w:tab/>
        <w:t>Are you looking for a professional reorientation within the framework of temporary employment with the option of being taken on and are you interested in our vacancy?</w:t>
        <w:br/>
        <w:br/>
        <w:t>We look forward to receiving your application as a breakdown driver (m/f/d) in Jena!</w:t>
        <w:br/>
        <w:br/>
        <w:t>Occupation: trade</w:t>
        <w:br/>
        <w:br/>
        <w:t>Type of job offer: temporary worker with option to take over</w:t>
        <w:br/>
        <w:br/>
        <w:t>ARWA Personaldienstleistungen GmbH is an employer with many advantages, which is why we offer you:</w:t>
        <w:br/>
        <w:t>- Attractive social benefits, such as vacation and Christmas bonuses</w:t>
        <w:br/>
        <w:t>- Very good chances of being taken on</w:t>
        <w:br/>
        <w:t>- Up to 30 days vacation per year</w:t>
        <w:br/>
        <w:t>- Good on-the-job training</w:t>
        <w:br/>
        <w:t>- Good working atmosphere</w:t>
        <w:br/>
        <w:t>- Free work clothes</w:t>
        <w:br/>
        <w:t>- Long-term use in the customer company</w:t>
        <w:br/>
        <w:t>- Safe workplace</w:t>
        <w:br/>
        <w:t>- Great and friendly colleagues on site</w:t>
        <w:br/>
        <w:t>- Access to long-term assignments at regional companies close to where you live</w:t>
        <w:br/>
        <w:t>- An interesting and varied field of activity in a growing company</w:t>
        <w:br/>
        <w:t>- Employee discounts with a variety of benefits for products and services</w:t>
        <w:br/>
        <w:t>- Benefits from our many years of experience in the market</w:t>
        <w:br/>
        <w:t>- An additional €250 (gross) for each successful referral to a friend or acquaintance</w:t>
        <w:br/>
        <w:br/>
        <w:t>As a breakdown driver (m/f/d) your daily tasks are:</w:t>
        <w:br/>
        <w:t>- Conducting on-site tire service services</w:t>
        <w:br/>
        <w:t>- Review of the vehicle fleet</w:t>
        <w:br/>
        <w:t>- Documentations</w:t>
        <w:br/>
        <w:br/>
        <w:t>These talents set you apart:</w:t>
        <w:br/>
        <w:t>- towing service</w:t>
        <w:br/>
        <w:t>- roadside assistance</w:t>
        <w:br/>
        <w:t>- tractors (industry, transport)</w:t>
        <w:br/>
        <w:t>- Driving license class B (cars/minibuses) (desirable)</w:t>
        <w:br/>
        <w:t>- Driving license class BE (cars/minibuses with trailers) (desirable)</w:t>
        <w:br/>
        <w:t>- Driving license class C (heavy trucks) (desirable)</w:t>
        <w:br/>
        <w:t>- Driving license class C1 (light trucks, old: 3) (desirable)</w:t>
        <w:br/>
        <w:t>- Driving license class C1E (light truck with trailer, old: 3) (desirable)</w:t>
        <w:br/>
        <w:br/>
        <w:t>Your personal strengths:</w:t>
        <w:br/>
        <w:t>- Flexibility</w:t>
        <w:br/>
        <w:t>- Motivation/willingness to perform</w:t>
        <w:br/>
        <w:t>- Reliability</w:t>
        <w:br/>
        <w:br/>
        <w:t>Your professional experience as a breakdown driver (m/f/d), professional driver (m/f/d), driver class C/E (m/f/d), fitter (m/f/d), tire fitter (m/f/d) or as a car mechanic (m/f/d) do you stand out?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professional driver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15:57:10.909000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