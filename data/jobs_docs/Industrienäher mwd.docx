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2107</w:t>
        <w:tab/>
        <w:t>4712</w:t>
        <w:tab/>
        <w:t>Industrienäher (m/w/d)</w:t>
        <w:tab/>
        <w:t>Description</w:t>
        <w:br/>
        <w:t xml:space="preserve"> Fancy new perspectives and good pay?</w:t>
        <w:br/>
        <w:br/>
        <w:t>Then we have exactly your job:</w:t>
        <w:br/>
        <w:br/>
        <w:t>- As a seamstress (m/f/d) you will support the team in our friendly customer operation.</w:t>
        <w:br/>
        <w:t>- How to use the sewing machine</w:t>
        <w:br/>
        <w:t>- Sewing industrial items or bed linen</w:t>
        <w:br/>
        <w:br/>
        <w:br/>
        <w:t>This is why this position is so exciting for you:</w:t>
        <w:br/>
        <w:br/>
        <w:t>- As a seamstress (m/f/d) you are part of a friendly and motivated team where work is great fun!</w:t>
        <w:br/>
        <w:t>- You not only have a secure job with our customer, but also development and the best chances of being taken on!</w:t>
        <w:br/>
        <w:t>- You will receive top pay and many additional benefits such as Christmas and holiday bonuses as well as shift and industry bonuses.</w:t>
        <w:br/>
        <w:br/>
        <w:br/>
        <w:t>Your skills:</w:t>
        <w:br/>
        <w:br/>
        <w:t>- Enjoy sewing</w:t>
        <w:br/>
        <w:t>- A careful and fast way of working</w:t>
        <w:br/>
        <w:t>- Previous sewing experience is desirable</w:t>
        <w:br/>
        <w:br/>
        <w:br/>
        <w:t>Just some of the reasons why our employees feel so comfortable with us:</w:t>
        <w:br/>
        <w:br/>
        <w:t>- Comprehensive support from interview to hiring</w:t>
        <w:br/>
        <w:t>- Planning security through permanent employment contracts and long-term assignments</w:t>
        <w:br/>
        <w:t>- Jobs close to where you live, very good pay, holiday and Christmas bonuses and other benefits</w:t>
        <w:br/>
        <w:t>- exclusive discounts &amp;amp; Benefits in more than 500 stores and online shops</w:t>
        <w:br/>
        <w:t>- personal attention and support</w:t>
        <w:br/>
        <w:t>- Birthday &amp; Christmas presents</w:t>
        <w:br/>
        <w:t>- Development and training opportunities</w:t>
        <w:br/>
        <w:t>- Bonus programs</w:t>
        <w:br/>
        <w:br/>
        <w:br/>
        <w:t>Excellent prospects - we look forward to seeing you!</w:t>
        <w:br/>
        <w:t>Just give us a call or apply online now. You can reach us on the following telephone number: 04192 201080. Or send us an e-mail from bad-bramstedt@iperdi.de - we will get back to you quickly and look forward to welcoming you to iperdi soon!</w:t>
        <w:br/>
        <w:t>Don't feel like writing long applications?</w:t>
        <w:br/>
        <w:t>Then just click here via WhatsApp to your new job !!</w:t>
        <w:br/>
        <w:t>https://iperdi.pitchyou.de/EJDNY</w:t>
        <w:tab/>
        <w:t>Textile and fashion seamstress</w:t>
        <w:tab/>
        <w:t>None</w:t>
        <w:tab/>
        <w:t>2023-03-07 15:54:52.253000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