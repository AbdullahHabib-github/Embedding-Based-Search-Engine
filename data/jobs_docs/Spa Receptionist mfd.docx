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7908</w:t>
        <w:tab/>
        <w:t>10513</w:t>
        <w:tab/>
        <w:t>Spa Receptionist (m/f/d)</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#real enjoyment #quiet luxury The Parkhotel Egerner Höfe is more than one of the most beautiful hotels on Lake Tegernsee. It is a place where the employees live the hotel and catering industry to the fullest. Work where others go on vacation: Breathtaking nature from lake to mountain. A place where contemporary architecture meets Bavarian lifestyle. We are personal, honest and warm. If you find yourself in it, you will become a part of us! You have: Strong interest in the wellness area and the hotel industry Cordial, friendly and helpful personality Cultivated manners with charm and flexibility Good feeling for the wishes of our demanding guests High sense of responsibility, organizational talent and team spirit Very good knowledge of German, both spoken and written, as well as good knowledge of English Your tasks: Welcoming, caring for and advising guests in the spa area Processing all telephone and email inquiries Scheduling applications as well as invoicing and billing Active product sales Checking the operational functionality of the entire spa area Ensuring general order, safety, cleanliness and hygiene Maintenance of the cash register system Product orders Support in the creation of new offers and sales campaigns in cooperation with the spa manager We offer you: An open-ended employment contract A 5-day week working time account with the possibility of compensation Family working atmosphere with motivated and helpful colleagues Honesty and a high degree of respect Personal development and further training Generous catering in our Spezlstubn Relaxation during breaks in our modern employee lounge Employee benefits in-house Regular regulars’ table outside Corporate benefits (cross-industry benefits) Inexpensive staff accommodation (subject to availability) Free employee parking spaces (subject to availability) We look forward to yours Application! Contact Please send your application to our Human Resources Manager, Ms. Daniela Böhm. ... the quickest way is to use the online form or send an email to personal@egerner-hoefe.de.</w:t>
        <w:tab/>
        <w:t>Wellnessmanager/in</w:t>
        <w:tab/>
        <w:t>None</w:t>
        <w:tab/>
        <w:t>2023-03-07 16:06:46.034000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