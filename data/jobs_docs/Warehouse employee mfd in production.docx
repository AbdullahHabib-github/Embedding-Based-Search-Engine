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6322</w:t>
        <w:tab/>
        <w:t>8927</w:t>
        <w:tab/>
        <w:t>Warehouse employee m/f/d in production</w:t>
        <w:tab/>
        <w:t>Warehouse employee m/f/d in production</w:t>
        <w:br/>
        <w:br/>
        <w:t>Location: Nuremberg</w:t>
        <w:br/>
        <w:t>Employment type(s): shift, full-time</w:t>
        <w:br/>
        <w:br/>
        <w:t>Are you a perfect all-rounder? You can handle a forklift?</w:t>
        <w:br/>
        <w:t>And do you like to be on the road in the warehouse and in production?</w:t>
        <w:br/>
        <w:t>Everything answered yes?</w:t>
        <w:br/>
        <w:br/>
        <w:t>Then you are absolutely the right candidate for us:</w:t>
        <w:br/>
        <w:br/>
        <w:t>Because we are looking for a warehouse employee m/f/d in production in a 2-shift system for our customer, a company at the Nuremberg port, as soon as possible.</w:t>
        <w:br/>
        <w:t>Its use is planned for the long term. Our customer is looking forward to your active support.</w:t>
        <w:br/>
        <w:br/>
        <w:t>Your tasks</w:t>
        <w:br/>
        <w:t>- General warehouse activities</w:t>
        <w:br/>
        <w:t>- General production activities</w:t>
        <w:br/>
        <w:t>- Quality control of the goods</w:t>
        <w:br/>
        <w:t>- Packing and picking</w:t>
        <w:br/>
        <w:t>- Goods movement within the storage area / production facility</w:t>
        <w:br/>
        <w:br/>
        <w:t>Your profile:</w:t>
        <w:br/>
        <w:t>- Experience in production or in the warehouse is an advantage</w:t>
        <w:br/>
        <w:t>- Forklift license required</w:t>
        <w:br/>
        <w:t>- skilled craftsmanship</w:t>
        <w:br/>
        <w:t>- Very good knowledge of spoken and written German</w:t>
        <w:br/>
        <w:t>- Experience with PCs (goods systems)</w:t>
        <w:br/>
        <w:t>- Willingness to work in a 2-shift system (occasionally on Saturdays)</w:t>
        <w:br/>
        <w:t>- Reliability and motivation are prerequisites</w:t>
        <w:br/>
        <w:br/>
        <w:t>We offer:</w:t>
        <w:br/>
        <w:t>- Personal support from our team during the entire assignment</w:t>
        <w:br/>
        <w:t>- Perspective of long-term employment in an industrial company</w:t>
        <w:br/>
        <w:t>- Performance-related payment based on qualification and suitability</w:t>
        <w:br/>
        <w:t>- Free protective clothing</w:t>
        <w:br/>
        <w:br/>
        <w:br/>
        <w:t>Have we piqued your interest? Then apply. We look forward to receiving your complete application by email or post.</w:t>
        <w:br/>
        <w:t>Questions can also be asked via WhatsApp on 0911 99 99 86 0.</w:t>
        <w:br/>
        <w:br/>
        <w:t>Your contact person</w:t>
        <w:br/>
        <w:t>redworkgroup GmbH</w:t>
        <w:br/>
        <w:t>e.g. Attn: Jeremy Zuber</w:t>
        <w:br/>
        <w:t>Plobenhofstrasse 1-9</w:t>
        <w:br/>
        <w:t>D-90403 Nuremberg</w:t>
        <w:br/>
        <w:br/>
        <w:t>Phone: 0911 99 99 86 27</w:t>
        <w:br/>
        <w:t>nuernberg@redworkgroup.com</w:t>
        <w:br/>
        <w:t>Type(s) of staffing needs: Reassignment</w:t>
        <w:br/>
        <w:t>Collective agreement: BAP/DGB</w:t>
        <w:br/>
        <w:t>Salary group: E1</w:t>
        <w:tab/>
        <w:t>Specialist - Warehouse Logistics</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16:03:31.803000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