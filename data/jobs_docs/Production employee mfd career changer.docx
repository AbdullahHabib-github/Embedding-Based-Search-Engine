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3254</w:t>
        <w:tab/>
        <w:t>5859</w:t>
        <w:tab/>
        <w:t>Production employee (m/f/d) career changer</w:t>
        <w:tab/>
        <w:t>Are you looking for a professional reorientation within the framework of temporary employment and are you interested in our vacancy?</w:t>
        <w:br/>
        <w:br/>
        <w:t>We look forward to receiving your application as a production employee (m/f/d) in Elterlein!</w:t>
        <w:br/>
        <w:br/>
        <w:t>Occupation: trade</w:t>
        <w:br/>
        <w:br/>
        <w:t>Job offer type: Temporary employment</w:t>
        <w:br/>
        <w:br/>
        <w:t>ARWA Personaldienstleistungen GmbH is an employer with many advantages, which is why we offer you:</w:t>
        <w:br/>
        <w:t>- Good working atmosphere</w:t>
        <w:br/>
        <w:br/>
        <w:t>As a production employee (m/f/d) your daily tasks are:</w:t>
        <w:br/>
        <w:t>- Proper operation of the machines and systems</w:t>
        <w:br/>
        <w:br/>
        <w:t>These talents set you apart:</w:t>
        <w:br/>
        <w:t>- machine operation</w:t>
        <w:br/>
        <w:t>- Production</w:t>
        <w:br/>
        <w:t>- Measure</w:t>
        <w:br/>
        <w:t>- German-Mandatory Required)</w:t>
        <w:br/>
        <w:br/>
        <w:t>Your personal strengths:</w:t>
        <w:br/>
        <w:t>- comprehension ability/gift</w:t>
        <w:br/>
        <w:t>- Purposefulness/result orientation</w:t>
        <w:br/>
        <w:t>- Reliability</w:t>
        <w:br/>
        <w:br/>
        <w:t>Your professional experience as a production employee (m/f/d), production assistant (m/f/d), bottler (m/f/d), forklift driver (m/f/d), machine operator (m/f/d) or as a plant operator (m/f/d) distinguish you?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With your application, you agree to ARWA's data protection guidelines (can be found on our homepage under “Privacy Policy”).</w:t>
        <w:tab/>
        <w:t>Helper - textile processing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15:57:13.500000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