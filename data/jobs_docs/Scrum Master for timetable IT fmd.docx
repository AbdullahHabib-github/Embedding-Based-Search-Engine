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9718</w:t>
        <w:tab/>
        <w:t>12323</w:t>
        <w:tab/>
        <w:t>Scrum Master for timetable IT (f/m/d)</w:t>
        <w:tab/>
        <w:t>The Fahrplan IT team works in partnership and is goal-oriented</w:t>
        <w:br/>
        <w:t>together with partners on integrated and innovative solutions and</w:t>
        <w:br/>
        <w:t>Services from train path sales to timetable construction, train path and</w:t>
        <w:br/>
        <w:t>Capacity management through to timetable publication and disposition.</w:t>
        <w:br/>
        <w:t>We offer advice on business processes, IT development, professionalism and</w:t>
        <w:br/>
        <w:t>technology, software architecture and development, testing, integration,</w:t>
        <w:br/>
        <w:t>Introduction and operational management. Search as soon as possible</w:t>
        <w:br/>
        <w:t>we want you as a scrum master for the timetable IT (f/m/d) for DB Systel</w:t>
        <w:br/>
        <w:t>GmbH at the Frankfurt (Main) location.</w:t>
        <w:br/>
        <w:br/>
        <w:br/>
        <w:t>This is a "Wherever you want job": In coordination with your manager</w:t>
        <w:br/>
        <w:t>you can schedule your place of work within Germany yourself and</w:t>
        <w:br/>
        <w:t>choose between mobile working and working in the office.</w:t>
        <w:br/>
        <w:br/>
        <w:br/>
        <w:t>*Your tasks:*</w:t>
        <w:br/>
        <w:br/>
        <w:br/>
        <w:br/>
        <w:t>· Accompanying agile teams as Scrum Master in customer projects incl.</w:t>
        <w:br/>
        <w:t>the planning and implementation of the usual Scrum events</w:t>
        <w:br/>
        <w:t>· You support in advising your product owners, bring that</w:t>
        <w:br/>
        <w:t>Team forward and help overcome challenges</w:t>
        <w:br/>
        <w:t>You also bring your agile expertise to the advice of our customers</w:t>
        <w:br/>
        <w:t>partners and actively help to gain agile understanding</w:t>
        <w:br/>
        <w:t>coach and improve sustainably</w:t>
        <w:br/>
        <w:t>· You are part of a SAFe framework of our customers / partners</w:t>
        <w:br/>
        <w:t>and identify with the agile way of working</w:t>
        <w:br/>
        <w:br/>
        <w:br/>
        <w:br/>
        <w:t>*Your profile:*</w:t>
        <w:br/>
        <w:br/>
        <w:br/>
        <w:br/>
        <w:t>· You have successfully completed a (technical)</w:t>
        <w:br/>
        <w:t>University degree with initial practical experience as a Scrum Master</w:t>
        <w:br/>
        <w:t>software development teams</w:t>
        <w:br/>
        <w:t>· In-depth knowledge of agile methods and agile techniques</w:t>
        <w:br/>
        <w:t>Project management, especially Scrum and Kanban</w:t>
        <w:br/>
        <w:t>· Ideally, you have proven experience as a Scrum Master</w:t>
        <w:br/>
        <w:t>in projects and in working according to the Scaled Agile Framework (SAFe) or</w:t>
        <w:br/>
        <w:t>other frameworks (LeSS, Nexus)</w:t>
        <w:br/>
        <w:t>· You convince with high quality awareness and confident demeanor,</w:t>
        <w:br/>
        <w:t>You are creative and full of ideas</w:t>
        <w:br/>
        <w:t>· Very good knowledge of German and good English round off your profile</w:t>
        <w:tab/>
        <w:t>Agile Coach / Scrum Master</w:t>
        <w:tab/>
        <w:t>None</w:t>
        <w:tab/>
        <w:t>2023-03-07 16:10:28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