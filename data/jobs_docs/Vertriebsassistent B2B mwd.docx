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1124</w:t>
        <w:tab/>
        <w:t>3729</w:t>
        <w:tab/>
        <w:t>Vertriebsassistent B2B (m/w/d)</w:t>
        <w:tab/>
        <w:t>Would you like to reach the next level in your career? At matching, you have the opportunity to continuously develop yourself with well-known customers - across all industries. Take the decisive step in your career today and apply to us as &lt;Sales&gt;.</w:t>
        <w:br/>
        <w:br/>
        <w:t>Your tasks:</w:t>
        <w:br/>
        <w:br/>
        <w:br/>
        <w:t>• You take over the coordination, the reporting and the final control of software licenses in the order management tool</w:t>
        <w:br/>
        <w:t>• You ensure the structural development and optimization of the license management system</w:t>
        <w:br/>
        <w:t>• You are also responsible for the analysis and preparation of reports</w:t>
        <w:br/>
        <w:t>• The item and master data maintenance for the area of ​​licenses and Samsung New Learning is one of your activities</w:t>
        <w:br/>
        <w:t>• You are the contact person for customer and partner inquiries about products and solutions</w:t>
        <w:br/>
        <w:t>• They support claim processing</w:t>
        <w:br/>
        <w:br/>
        <w:t>Your profile:</w:t>
        <w:br/>
        <w:br/>
        <w:br/>
        <w:t>• You have commercial training or a degree in business administration</w:t>
        <w:br/>
        <w:t>• You have professional experience in the administrative or sales area</w:t>
        <w:br/>
        <w:t>• It is characterized by independence, solution-oriented work and entrepreneurial thinking</w:t>
        <w:br/>
        <w:t>• Fluency in spoken and written English and German as well as very good MS Office skills (esp. Excel) and ideally SAP and Salesforce skills round off your profile</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Business economist (university)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15:52:51.023000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