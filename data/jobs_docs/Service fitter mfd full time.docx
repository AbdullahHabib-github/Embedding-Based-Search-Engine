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843</w:t>
        <w:tab/>
        <w:t>3448</w:t>
        <w:tab/>
        <w:t>Service fitter (m/f/d) full time</w:t>
        <w:tab/>
        <w:t>We are currently looking for a service technician (m/f/d) for our customer company in Calbe as part of the leasing of employees.</w:t>
        <w:br/>
        <w:br/>
        <w:t>Your working time is full time.</w:t>
        <w:br/>
        <w:br/>
        <w:t>Our arcus.plan AG location in Calbe offers you exciting job opportunities in well-known companies from a wide variety of industries.</w:t>
        <w:br/>
        <w:br/>
        <w:t>Knowledge and skills that you need as a service technician (m/f/d) on the job:</w:t>
        <w:br/>
        <w:t>- Industrial mechanic</w:t>
        <w:br/>
        <w:t>- Construction sites</w:t>
        <w:br/>
        <w:t>- Maintenance management</w:t>
        <w:br/>
        <w:t>- Servicing, repair, maintenance</w:t>
        <w:br/>
        <w:t>- Driving license class B (cars/minibuses) (mandatory)</w:t>
        <w:br/>
        <w:t>- Driving license for forklifts, industrial trucks (desirable)</w:t>
        <w:br/>
        <w:br/>
        <w:t>Your tasks as a service technician (m/f/d) in Calbe:</w:t>
        <w:br/>
        <w:t>- Installations, commissioning, maintenance and repairs for a defined machine area</w:t>
        <w:br/>
        <w:t>- Implementation of conversions</w:t>
        <w:br/>
        <w:t>- filtering</w:t>
        <w:br/>
        <w:t>- Troubleshooting and elimination as well as functional testing</w:t>
        <w:br/>
        <w:t>- Repair, modification, maintenance of equipment</w:t>
        <w:br/>
        <w:br/>
        <w:t>As an employee (m/f/d) you benefit from our benefits:</w:t>
        <w:br/>
        <w:t>- Payments on account</w:t>
        <w:br/>
        <w:t>- On-site support</w:t>
        <w:br/>
        <w:t>- A friendly and personable team as contact persons on site</w:t>
        <w:br/>
        <w:t>- Flexible working hours</w:t>
        <w:br/>
        <w:t>- Long-term use in the customer company</w:t>
        <w:br/>
        <w:t>- Overpay</w:t>
        <w:br/>
        <w:t>- Additional meal expenses</w:t>
        <w:br/>
        <w:br/>
        <w:t>You bring these personal strengths with you:</w:t>
        <w:br/>
        <w:t>- Resilience</w:t>
        <w:br/>
        <w:t>- Flexibility</w:t>
        <w:br/>
        <w:t>- Independent working</w:t>
        <w:br/>
        <w:t>- ability to work in a team</w:t>
        <w:br/>
        <w:br/>
        <w:t>Sounds like an exciting job? It's one!</w:t>
        <w:br/>
        <w:t>Convince yourself and apply online now as a service technician (m/f/d) at arcus.plan AG in Magdeburg.</w:t>
        <w:br/>
        <w:br/>
        <w:t>We look forward to receiving your application and appreciate your interest in a vacancy with us.</w:t>
        <w:br/>
        <w:br/>
        <w:t>Do you have questions about the job as a service technician (m/f/d) in Calbe?</w:t>
        <w:br/>
        <w:br/>
        <w:t>Feel free to send us an e-mail, give us a call or visit us at our location in Magdeburg.</w:t>
        <w:br/>
        <w:br/>
        <w:t>Opening hours:</w:t>
        <w:br/>
        <w:t>Mon - Fri from 8 a.m. to 5 p.m</w:t>
        <w:br/>
        <w:br/>
        <w:t>Contact</w:t>
        <w:br/>
        <w:t>You can reach our arcus.plan AG branch in Magdeburg on the telephone number 0391 - 50 69 34 0 or by e-mail magdeburg@arcusplan.de.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company fitter</w:t>
        <w:tab/>
        <w:t>None</w:t>
        <w:tab/>
        <w:t>2023-03-07 15:52:16.286000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