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7818</w:t>
        <w:tab/>
        <w:t>10423</w:t>
        <w:tab/>
        <w:t>(Senior) Analyst Pricing &amp; Commercial Development USA (m/w/d)</w:t>
        <w:tab/>
        <w:t>Are you interested in the mobility solutions of tomorrow and want to take responsibility for pricing and product design in the area of ​​revenue management? You set standards for pricing with your analyzes and ensure the achievement of defined goals in your market with your comprehensive commercial expertise. We are looking for a motivated and dedicated (Senior) Analyst Pricing &amp; Commercial Development USA (m/f/d) in the product area to start as soon as possible. It doesn't matter whether you already have professional experience or not: if you know what the terms channel pricing, target group segmentation, competition analysis and yield optimization are, then apply with a degree in tourism, business administration, economics or similar and start in revenue management at SIXT . What you do with us: You are a commercial expert for our most important growth market, the USA, and in this function you ensure that goals are achieved. You are responsible for market- and profit-oriented product and pricing and you develop strategies to achieve market share as well as sales and margin targets create price models for different customer segments and implement new products in the area of ​​pricing You make systematic observations, analyzes and profitability checks of your market and derive concrete measures and decisions from them You are involved in the further development of our systems and processes and take on exciting projects in the area of ​​revenue management What What you bring: You have successfully completed a degree in tourism, business administration, economics or similar and ideally already have some professional experience in pricing, yield or revenue management, business analytics or project/performance management You have a strong analytical, networked way of thinking and pronounced understanding of numbers, are technically adept, conceptually strong and practiced in dealing with Excel You work precisely, independently, structured, goal-oriented and enjoy teamwork You are strong in communication and assertiveness and you enjoy this strength in ensuring the company goals work across teams You have very good knowledge of English for communicating with international colleagues; Knowledge of German is an advantage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Pricing focuses on market-oriented and margin-optimizing product and price management for all business areas and customer groups in order to create long-term value for the company. Yield management is primarily concerned with maximizing yield through use- and price-oriented management of the fleet and demand. Here, questions such as planning fleet size and composition, forecasting fleet and demand, and controlling the on and off control of vehicles are addressed</w:t>
        <w:tab/>
        <w:t>Business-Analyst/in</w:t>
        <w:tab/>
        <w:t>None</w:t>
        <w:tab/>
        <w:t>2023-03-07 16:06:35.001000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