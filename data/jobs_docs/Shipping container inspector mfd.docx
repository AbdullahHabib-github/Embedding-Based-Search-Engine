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5355</w:t>
        <w:tab/>
        <w:t>7960</w:t>
        <w:tab/>
        <w:t>Shipping container inspector (m/f/d)</w:t>
        <w:tab/>
        <w:t>We are looking for you as a shipping container inspector (m/f/d) for our customer in the east of Munich.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Checking empty containers for damage</w:t>
        <w:br/>
        <w:t>• Assessment and damage assessment of shipping containers</w:t>
        <w:br/>
        <w:t>• Identification of damage and written documentation</w:t>
        <w:br/>
        <w:br/>
        <w:t>Your profile:</w:t>
        <w:br/>
        <w:br/>
        <w:t>• Good knowledge of German in speaking and writing</w:t>
        <w:br/>
        <w:t>• A manual or technical vocational training is an advantage</w:t>
        <w:br/>
        <w:t>• Commitment and quality awareness</w:t>
        <w:br/>
        <w:t>• Independent and responsible way of working</w:t>
        <w:br/>
        <w:t>• Ability to work in a team and resilience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Quality Controller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16:01:32.745000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