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9493</w:t>
        <w:tab/>
        <w:t>12098</w:t>
        <w:tab/>
        <w:t>Plant engineering engineer (f/m/d)</w:t>
        <w:tab/>
        <w:t>You appreciate new challenges, want to achieve your goals and also face unusual tasks - very good! We are looking for experts like you: with ideas, competence and commitment. For this reason, we are looking for an engineer for systems engineering with immediate effect</w:t>
        <w:br/>
        <w:br/>
        <w:t>Job description:</w:t>
        <w:br/>
        <w:br/>
        <w:t>- In your role, you are responsible for the conception, planning and definition of the function of plants and machines in the area of ​​plant and process engineering.</w:t>
        <w:br/>
        <w:t>- Your main tasks include the installation planning and construction support for our suppliers as well as the creation of necessary documents and the provision of data for official approval and notification procedures.</w:t>
        <w:br/>
        <w:t>- Carrying out risk analyzes for the procedural function and determining functional safety is an important part of your position.</w:t>
        <w:br/>
        <w:t>- Another focus of your work is the coordination of the installation and commissioning as well as the necessary documentation of existing systems.</w:t>
        <w:br/>
        <w:br/>
        <w:t>Your profile:</w:t>
        <w:br/>
        <w:t>Successfully completed engineering studies in the field of mechanical engineering, chemical or process technology, several years of specialist experience, if possible in an international company, in at least one of the following areas: furnace construction, chemical engineering, process technology, high-temperature processes. Sound user knowledge in SAP and CAD Willingness to travel for business trips (Europe, North America and Asia)</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In Germany alone we have over 40 branches, two development centers and over 120 locations worldwide with more than 12,000 employees in over 40 countries. More than 45 years of international success and over 25 years in Germany. Standing still means going backwards - with Brunel you can make a difference!</w:t>
        <w:tab/>
        <w:t>Engineer - mechanical engineering</w:t>
        <w:tab/>
        <w:t>As one of the leading engineering service providers within the DACH region and the Czech Republic, Brunel stands for first-class project solutions and exceptional career opportunities in the spectrum of modern engineering. Our 2,800 engineers, computer scientists, technicians and managers ensure the sustainable success of our customers in a wide variety of industries.</w:t>
        <w:tab/>
        <w:t>2023-03-07 16:10:00.441000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