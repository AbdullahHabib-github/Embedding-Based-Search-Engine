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1201</w:t>
        <w:tab/>
        <w:t>3806</w:t>
        <w:tab/>
        <w:t>Junior Java Developer (m/f/d)</w:t>
        <w:tab/>
        <w:t>As a committed and goal-oriented graduate, would you now like to get off to a flying start in your career? We take the decisive step with you and open the door to the most exciting projects from the entire world of engineering and IT. matching takes you from theory to practice with you.</w:t>
        <w:br/>
        <w:br/>
        <w:t>Your tasks:</w:t>
        <w:br/>
        <w:br/>
        <w:t>- Independent programming of new components and further development of existing solutions for industrial customer projects</w:t>
        <w:br/>
        <w:t>- You analyze requirements and successfully implement the solutions and concepts in architectures</w:t>
        <w:br/>
        <w:t>- You carry out adjustments and extensions to the core product independently</w:t>
        <w:br/>
        <w:t>- Close cooperation with testing and quality assurance</w:t>
        <w:br/>
        <w:br/>
        <w:br/>
        <w:t>Your profile:</w:t>
        <w:br/>
        <w:br/>
        <w:t>- You have successfully completed a degree in computer science, electrical engineering or a comparable qualification</w:t>
        <w:br/>
        <w:t>- Good knowledge of object-oriented software development with Java</w:t>
        <w:br/>
        <w:t>- Preferably knowledge of the tools: Tools: Eclipse, Maven, Jenkins (Continuous Integration), Jira</w:t>
        <w:br/>
        <w:t>- Ability to work in a team, process thinking, as well as an organized and structured way of working</w:t>
        <w:br/>
        <w:t>- Good written and spoken English knowledge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Computer scientist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15:53:00.644000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