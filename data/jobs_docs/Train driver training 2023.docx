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9859</w:t>
        <w:tab/>
        <w:t>12464</w:t>
        <w:tab/>
        <w:t>Train driver training 2023</w:t>
        <w:tab/>
        <w:t>As of September 1st, 2023 we are looking for you for the 3-year apprenticeship</w:t>
        <w:br/>
        <w:t>for:to the engine driver (railway worker in operational service engine driver and</w:t>
        <w:br/>
        <w:t>Transport) (f/m/d) for DB Regio AG at the Bamberg location. The</w:t>
        <w:br/>
        <w:t>Vocational school is located in Nuremberg.</w:t>
        <w:br/>
        <w:br/>
        <w:br/>
        <w:t>*What awaits you in your training: *</w:t>
        <w:br/>
        <w:br/>
        <w:br/>
        <w:br/>
        <w:t>· You will learn how to shunt, prepare and drive trains in the</w:t>
        <w:br/>
        <w:t>regular operation and in the event of deviations from regular operation</w:t>
        <w:br/>
        <w:t>· Rules for safe and smooth rail operations</w:t>
        <w:br/>
        <w:t>· Detect and eliminate vehicle faults</w:t>
        <w:br/>
        <w:t>· You make sure that our trains are safe for our customers</w:t>
        <w:br/>
        <w:t>be available punctually and reliably at the train station</w:t>
        <w:br/>
        <w:br/>
        <w:br/>
        <w:br/>
        <w:t>*Your profile: *</w:t>
        <w:br/>
        <w:br/>
        <w:br/>
        <w:br/>
        <w:t>· You'll have school (soon) successfully with at least that</w:t>
        <w:br/>
        <w:t>completed a qualifying high school diploma</w:t>
        <w:br/>
        <w:t>· You enjoy technology</w:t>
        <w:br/>
        <w:t>· Even in difficult situations you keep calm and keep it</w:t>
        <w:br/>
        <w:t>overview</w:t>
        <w:br/>
        <w:t>· You are not afraid to take on responsibility and</w:t>
        <w:br/>
        <w:t>to make decisions</w:t>
        <w:br/>
        <w:t>· Working on weekends and public holidays is not an obstacle for</w:t>
        <w:br/>
        <w:t>You</w:t>
        <w:br/>
        <w:t>· Reliability and resilience characterize you</w:t>
        <w:br/>
        <w:t>· Your knowledge of German is at least at level B2</w:t>
        <w:br/>
        <w:br/>
        <w:br/>
        <w:br/>
        <w:t>For this apprenticeship, you will be expected as part of the selection process</w:t>
        <w:br/>
        <w:t>aptitude test. You can find out everything about on our careers page</w:t>
        <w:br/>
        <w:t>the background, the process and the ideal preparation.</w:t>
        <w:tab/>
        <w:t>Railway worker - operational service - engine driver and transport</w:t>
        <w:tab/>
        <w:t>None</w:t>
        <w:tab/>
        <w:t>2023-03-07 16:10:45.190000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