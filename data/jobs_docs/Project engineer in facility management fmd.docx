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9804</w:t>
        <w:tab/>
        <w:t>12409</w:t>
        <w:tab/>
        <w:t>Project engineer in facility management (f/m/d)</w:t>
        <w:tab/>
        <w:t>We are looking for you as soon as possible</w:t>
        <w:br/>
        <w:t>Project engineer/project manager in the area of ​​plant management for the</w:t>
        <w:br/>
        <w:t>Maintenance works of the S-Bahn Hamburg GmbH.</w:t>
        <w:br/>
        <w:br/>
        <w:br/>
        <w:t>*Your tasks:*</w:t>
        <w:br/>
        <w:br/>
        <w:br/>
        <w:br/>
        <w:t>· As a project engineer/project manager, you are responsible for the realization of</w:t>
        <w:br/>
        <w:t>Projects of different sizes and complexity with the</w:t>
        <w:br/>
        <w:t>responsible for electrical and mechanical engineering</w:t>
        <w:br/>
        <w:t>· You coordinate the project team and the internal and external ones</w:t>
        <w:br/>
        <w:t>stakeholders of your projects</w:t>
        <w:br/>
        <w:t>· The timely execution of the construction belongs to you</w:t>
        <w:br/>
        <w:t>transferred projects to your tasks as well as the proper ones</w:t>
        <w:br/>
        <w:t>budget usage</w:t>
        <w:br/>
        <w:t>· You negotiate with contractors and companies, evaluate offers and</w:t>
        <w:br/>
        <w:t>participate in the awarding of external services</w:t>
        <w:br/>
        <w:t>· You ensure stable system availability in our</w:t>
        <w:br/>
        <w:t>maintenance workshops</w:t>
        <w:br/>
        <w:br/>
        <w:t>*Your profile:*</w:t>
        <w:br/>
        <w:br/>
        <w:br/>
        <w:br/>
        <w:t>· You have successfully completed your studies (Bachelor, Master,</w:t>
        <w:br/>
        <w:t>diploma) as an electrical engineer, power engineer or electrical engineer</w:t>
        <w:br/>
        <w:t>· You have professional experience in the field of energy systems and</w:t>
        <w:br/>
        <w:t>could already have experience in the project management of</w:t>
        <w:br/>
        <w:t>infrastructure projects (preferably plant engineering).</w:t>
        <w:br/>
        <w:t>· Ideally, you have further training as a responsible person</w:t>
        <w:br/>
        <w:t>qualified electrician</w:t>
        <w:br/>
        <w:t>· With the contract management and the contract law (VOB, HOAI) you are</w:t>
        <w:br/>
        <w:t>trusted</w:t>
        <w:br/>
        <w:t>· You are characterized by your pronounced ability to work in a team and your</w:t>
        <w:br/>
        <w:t>assertiveness</w:t>
        <w:br/>
        <w:t>· Even in complex situations, you keep your wits about you</w:t>
        <w:br/>
        <w:t>cross-hierarchical communication skills and overview</w:t>
        <w:br/>
        <w:t>convince with your negotiation skills in dealing with e.g.</w:t>
        <w:br/>
        <w:t>planning offices and other contractors</w:t>
        <w:tab/>
        <w:t>Project engineer/in</w:t>
        <w:tab/>
        <w:t>None</w:t>
        <w:tab/>
        <w:t>2023-03-07 16:10:38.460000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