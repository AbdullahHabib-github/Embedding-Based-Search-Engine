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5450</w:t>
        <w:tab/>
        <w:t>8055</w:t>
        <w:tab/>
        <w:t>Electrician (m/f/d) customer service fitter with takeover option</w:t>
        <w:tab/>
        <w:t>We are looking for several electricians (m/f/d) as customer service technicians with a takeover option for interesting assignments.</w:t>
        <w:br/>
        <w:br/>
        <w:t>We offer:</w:t>
        <w:br/>
        <w:br/>
        <w:t>• Permanent position with option to be taken on</w:t>
        <w:br/>
        <w:t>• Pay above the standard pay scale</w:t>
        <w:br/>
        <w:t>• Holiday and Christmas bonuses</w:t>
        <w:br/>
        <w:t>• Employer-funded pension</w:t>
        <w:br/>
        <w:t>• Interesting job</w:t>
        <w:br/>
        <w:t>• Personal care</w:t>
        <w:br/>
        <w:br/>
        <w:t>Your tasks:</w:t>
        <w:br/>
        <w:br/>
        <w:t>• Planning and installing systems on the construction sites</w:t>
        <w:br/>
        <w:t>• Control cabinet wiring according to plan</w:t>
        <w:br/>
        <w:t>• Chisel slots</w:t>
        <w:br/>
        <w:t>• Preparation and follow-up of construction sites</w:t>
        <w:br/>
        <w:br/>
        <w:t>Your profile:</w:t>
        <w:br/>
        <w:br/>
        <w:t>• You have completed your training or have comparable professional experience</w:t>
        <w:br/>
        <w:t>• are motivated and committed</w:t>
        <w:br/>
        <w:t>• Driver's license and own car are desired but not required</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Electronic technician - energy and building technology</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16:01:44.457000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