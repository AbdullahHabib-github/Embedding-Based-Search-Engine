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277</w:t>
        <w:tab/>
        <w:t>2882</w:t>
        <w:tab/>
        <w:t>Senior Physician (m/f/d) Psychosomatic Medicine and Psychotherapy</w:t>
        <w:tab/>
        <w:t>Senior Physician (m/f/d) Psychosomatic Medicine and Psychotherapy</w:t>
        <w:br/>
        <w:br/>
        <w:t>Location: Mecklenburg ZIP 17.... Type of employment: Permanent position</w:t>
        <w:br/>
        <w:br/>
        <w:t>Description:</w:t>
        <w:br/>
        <w:br/>
        <w:t>Our client is a facility for inpatient psychotherapy and rehabilitation for mental and psychosomatic illnesses.</w:t>
        <w:br/>
        <w:br/>
        <w:t>The clinic is located in the middle of the Mecklenburg Lake District in a very scenic location. The clinic has over 200 therapy places in five treatment teams, which is occupied by all payers and self-payers. The indications for admission and treatment in the clinic include the entire spectrum of mental and psychosomatic disorders.</w:t>
        <w:br/>
        <w:br/>
        <w:t>Your main tasks</w:t>
        <w:br/>
        <w:br/>
        <w:t>• Management and supervision of the assigned teams and functional areas</w:t>
        <w:br/>
        <w:t>• Participation in the further development of therapeutic concepts</w:t>
        <w:br/>
        <w:t>• Participation in the external presentation of the clinic</w:t>
        <w:br/>
        <w:t>• Support for doctors in specialist training</w:t>
        <w:br/>
        <w:br/>
        <w:t>your profile</w:t>
        <w:br/>
        <w:br/>
        <w:t>• Specialist in psychosomatic medicine and psychotherapy or a specialist in psychiatry and psychotherapy or a specialist in psychotherapeutic medicine, general practitioner with the additional qualification “Psychotherapy”</w:t>
        <w:br/>
        <w:t>• Leadership and Commitment</w:t>
        <w:br/>
        <w:t>• Customer focus</w:t>
        <w:br/>
        <w:t>• Interest in rehabilitation and socio-medical tasks</w:t>
        <w:br/>
        <w:t>• Participation in the conceptual development</w:t>
        <w:br/>
        <w:br/>
        <w:t>The clinic offers you</w:t>
        <w:br/>
        <w:br/>
        <w:t>• a job in a certified family-friendly company</w:t>
        <w:br/>
        <w:t>• An interesting and responsible job with good opportunities for further training and development</w:t>
        <w:br/>
        <w:t>• fair compensation</w:t>
        <w:br/>
        <w:t>• a working atmosphere characterized by appreciation of our employees</w:t>
        <w:br/>
        <w:br/>
        <w:t>Have we aroused your interest or do you have further questions?</w:t>
        <w:br/>
        <w:br/>
        <w:t>Then send us an e-mail, call us or apply directly for this position under "Apply now".</w:t>
        <w:br/>
        <w:br/>
        <w:t>If the position does not quite meet your expectations, please let us know what you would like. We have many other job offers that are not registered in the job portal. We would also be happy to actively look for suitable positions for you and will contact you directly if we have any suitable offers.</w:t>
        <w:br/>
        <w:br/>
        <w:t>You can register with us without obligation and send your profile.</w:t>
        <w:br/>
        <w:br/>
        <w:t>Your contact person</w:t>
        <w:br/>
        <w:br/>
        <w:t>Ms. Siiri Schütz</w:t>
        <w:br/>
        <w:br/>
        <w:t>Equal opportunity is not only a legal obligation for job advertisements. The equality of all employees, regardless of gender, origin, age, skin color, ideology, religion, disability or sexual identity is an essential part of the self-image and corporate culture of the employer.</w:t>
        <w:br/>
        <w:t>Severely disabled applicants will be given preference if they are equally qualified.</w:t>
        <w:tab/>
        <w:t>Specialist - radiology</w:t>
        <w:tab/>
        <w:t>None</w:t>
        <w:tab/>
        <w:t>2023-03-07 15:51:06.689000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