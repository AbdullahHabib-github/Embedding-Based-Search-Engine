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2361</w:t>
        <w:tab/>
        <w:t>4966</w:t>
        <w:tab/>
        <w:t>Team-Assistent (m/w/d)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 We're looking for one</w:t>
        <w:br/>
        <w:t>Team assistants (m/f/d) for a renowned and constantly growing company in Neustadt an der Weinstraße.</w:t>
        <w:br/>
        <w:t>Become part of TIMEPARTNER and apply today!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Classic office management (appointment and travel planning, visitor support, correspondence, data maintenance, switchboard, etc.)</w:t>
        <w:br/>
        <w:t>- Reception</w:t>
        <w:br/>
        <w:t>- Organizational tasks</w:t>
        <w:br/>
        <w:t>- Marketing support</w:t>
        <w:br/>
        <w:t>- Preparation of offers and order confirmations</w:t>
        <w:br/>
        <w:t>- Proofreading and translation of technical texts</w:t>
        <w:br/>
        <w:br/>
        <w:br/>
        <w:br/>
        <w:t>your qualifications</w:t>
        <w:br/>
        <w:br/>
        <w:t>- Completed commercial training or comparable qualification and several years of professional experience</w:t>
        <w:br/>
        <w:t>- Very good knowledge of MS Office, German spelling, English (spoken and written)</w:t>
        <w:br/>
        <w:t>- Independent, consistent and precise way of working</w:t>
        <w:br/>
        <w:t>- High customer and service orientation as well as service readiness</w:t>
        <w:br/>
        <w:t>- Ability to work in a team, organizational talent, commitment</w:t>
        <w:br/>
        <w:t>- Understanding of technical relationships</w:t>
        <w:br/>
        <w:br/>
        <w:br/>
        <w:br/>
        <w:t>Contact</w:t>
        <w:br/>
        <w:t>Does that sound like a “perfect match”? Just give us a call or apply online now. We look forward to receiving your application and working together!</w:t>
        <w:br/>
        <w:t>Take your chance at TIMEPARTNER!</w:t>
        <w:br/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Team Leader - Call Center</w:t>
        <w:tab/>
        <w:t>None</w:t>
        <w:tab/>
        <w:t>2023-03-07 15:55:23.426000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