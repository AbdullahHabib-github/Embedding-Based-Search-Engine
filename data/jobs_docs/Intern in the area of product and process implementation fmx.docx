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9025</w:t>
        <w:tab/>
        <w:t>11630</w:t>
        <w:tab/>
        <w:t>Intern in the area of ​​product and process implementation (f/m/x)</w:t>
        <w:tab/>
        <w:t>Job Reference: 89913</w:t>
        <w:br/>
        <w:br/>
        <w:br/>
        <w:t>With our BMW, MINI, Rolls-Royce and BMW Motorrad brands, we are one of the world's leading premium manufacturers of automobiles and motorcycles and also a provider of premium financial and mobility services.</w:t>
        <w:br/>
        <w:br/>
        <w:br/>
        <w:t>THEORETICALLY THE BEST DECISION. PRACTICAL TOO.</w:t>
        <w:br/>
        <w:br/>
        <w:t>SHARE YOUR PASSION.</w:t>
        <w:br/>
        <w:br/>
        <w:t>Only highly professional processes in dynamic teams produce innovative cutting-edge technology. But driving pleasure is realized with us from development to production, above all, with fun at work and enthusiasm for the joint project. That's why we not only give students the opportunity to listen, but also to have a say and think ahead.</w:t>
        <w:br/>
        <w:br/>
        <w:br/>
        <w:t>We, the BMW Group, offer you an interesting internship in the area of ​​product and process implementation, new assembly start-ups. Our team coordinates new vehicle launches in assembly at the Leipzig plant. This includes the construction of pre-series vehicles to evaluate the suitability for assembly and series production. We make an important contribution to the subsequent achievement of assembly goals, such as quality, costs and throughput time.</w:t>
        <w:br/>
        <w:br/>
        <w:br/>
        <w:t>What awaits you?</w:t>
        <w:br/>
        <w:br/>
        <w:t>- You support the implementation of innovative products and processes in assembly.</w:t>
        <w:br/>
        <w:t>- You bring your own ideas and experience with regard to quality, efficiency and customer orientation.</w:t>
        <w:br/>
        <w:t>- By networking with our interfaces for quality management, process planning, logistics and development, you will help to develop concepts suitable for series production.</w:t>
        <w:br/>
        <w:t>- In addition to the technical topics, you will be involved in optimizing the qualification concept for around 2,000 assembly workers.</w:t>
        <w:br/>
        <w:br/>
        <w:br/>
        <w:t>what do you bring</w:t>
        <w:br/>
        <w:br/>
        <w:t>- Studies in mechanical engineering, industrial engineering, automotive engineering, electrical engineering or a comparable course.</w:t>
        <w:br/>
        <w:t>- Second half of diploma/bachelor's degree or master's degree.</w:t>
        <w:br/>
        <w:t>- Basic knowledge of quality management.</w:t>
        <w:br/>
        <w:t>- Experienced handling of MS Office.</w:t>
        <w:br/>
        <w:t>- Organizational talent, initiative and interest in innovative approaches.</w:t>
        <w:br/>
        <w:br/>
        <w:br/>
        <w:t>What do we offer you?</w:t>
        <w:br/>
        <w:br/>
        <w:t>- Comprehensive mentoring &amp; onboarding.</w:t>
        <w:br/>
        <w:t>- Personal &amp; professional development.</w:t>
        <w:br/>
        <w:t>- Work-life balance &amp; flexible working hours.</w:t>
        <w:br/>
        <w:t>- Attractive remuneration.</w:t>
        <w:br/>
        <w:t>- Perks &amp; employee discounts.</w:t>
        <w:br/>
        <w:t>- Apartments (at the Munich location).</w:t>
        <w:br/>
        <w:t>- And much more see jobs/what we offer.</w:t>
        <w:br/>
        <w:br/>
        <w:br/>
        <w:t>Are you enthusiastic about new technologies and an innovative environment? Apply now!</w:t>
        <w:br/>
        <w:br/>
        <w:br/>
        <w:t>At the BMW Group, we see diversity and inclusion in all its dimensions as a strength for our teams. Equal opportunities are of particular concern to us, and the equal treatment of applicants and employees is a fundamental principle of our corporate policy. Therefore, our recruiting decisions are also based on their personality, experience and skills.</w:t>
        <w:br/>
        <w:br/>
        <w:t>More about diversity at the BMW Group at bmwgroup.jobs/diversity.</w:t>
        <w:br/>
        <w:br/>
        <w:br/>
        <w:t>Start date: from 03/27/2023</w:t>
        <w:br/>
        <w:br/>
        <w:t>Duration: 6 months</w:t>
        <w:br/>
        <w:br/>
        <w:t>Working time: full time</w:t>
        <w:br/>
        <w:br/>
        <w:t>​</w:t>
        <w:br/>
        <w:br/>
        <w:t>Contact:</w:t>
        <w:br/>
        <w:t>BMW Group recruiting team</w:t>
        <w:br/>
        <w:t>+49 89 382-17001</w:t>
        <w:br/>
        <w:br/>
        <w:br/>
        <w:t>Please only apply online via our career portal. Applications via other channels (esp. e-mails) cannot be considered.</w:t>
        <w:br/>
        <w:br/>
        <w:br/>
        <w:t>7</w:t>
        <w:tab/>
        <w:t>Engineer - mechanical engineering</w:t>
        <w:tab/>
        <w:t>With its BMW, MINI, Rolls-Royce and BMW Motorrad brands, the BMW Group is the world's leading premium manufacturer of automobiles and motorcycles and a provider of premium financial and mobility services. The company employs around 125,000 people worldwide.</w:t>
        <w:br/>
        <w:t>With 31 production and assembly sites in 15 countries and a global sales network, the BMW Group is the world's leading premium manufacturer of automobiles and motorcycles and a provider of premium financial and mobility services.</w:t>
        <w:tab/>
        <w:t>2023-03-07 16:09:02.827000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