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585</w:t>
        <w:tab/>
        <w:t>3190</w:t>
        <w:tab/>
        <w:t>Assistant Administrative &amp; Office (m/f/d)</w:t>
        <w:tab/>
        <w:t>Assistant Administrative &amp; Office (m/f/d)</w:t>
        <w:br/>
        <w:br/>
        <w:t>Job ID: M-ND-27042022</w:t>
        <w:br/>
        <w:t>Location: Munich</w:t>
        <w:br/>
        <w:br/>
        <w:t>INTRODUCTION</w:t>
        <w:br/>
        <w:t xml:space="preserve"> MUNICH</w:t>
        <w:br/>
        <w:br/>
        <w:t>Would you like to design your area of ​​responsibility yourself and define structures? Do you love organizational and administrative tasks and do you keep an overview even in the greatest chaos?</w:t>
        <w:br/>
        <w:br/>
        <w:t>Assistant Administrative &amp; Office (m/f/d)</w:t>
        <w:br/>
        <w:br/>
        <w:t>Then you are exactly right with our customer. This position is to be filled through direct recruitment.</w:t>
        <w:br/>
        <w:br/>
        <w:t>YOUR ESSENTIAL TASKS</w:t>
        <w:br/>
        <w:t>- General office communication and organization</w:t>
        <w:br/>
        <w:t>- Completion of the incidental correspondence and creation of presentations</w:t>
        <w:br/>
        <w:t>- Preparation and follow-up of appointments and meetings</w:t>
        <w:br/>
        <w:t>- Participation in procurement and purchasing processes</w:t>
        <w:br/>
        <w:t>- Invoice coordination, document verification and support of project controlling</w:t>
        <w:br/>
        <w:t>- Travel planning and preparation of travel expense reports</w:t>
        <w:br/>
        <w:t>- General database and mailing list maintenance</w:t>
        <w:br/>
        <w:br/>
        <w:t xml:space="preserve"> YOUR SKILLS</w:t>
        <w:br/>
        <w:t>- You have a successfully completed commercial and initial professional experience in a similar position</w:t>
        <w:br/>
        <w:t>- You are confident in using MS Office applications.</w:t>
        <w:br/>
        <w:t>- You are fluent in German and very good in written and spoken English.</w:t>
        <w:br/>
        <w:t>- You have a quick grasp and a high degree of commitment, initiative and reliability.</w:t>
        <w:br/>
        <w:t>- You are characterized by an above-average willingness to perform, learn and work in a team.</w:t>
        <w:br/>
        <w:t>- Ideally, you have already worked in a start-up or company of public institutions or agencies</w:t>
        <w:br/>
        <w:br/>
        <w:t>YOUR BENEFITS</w:t>
        <w:br/>
        <w:t>- You will receive performance-related remuneration in a dynamic and fast-growing company with a start-up character, where there is still room for your own ideas</w:t>
        <w:br/>
        <w:t>- An exciting and varied task with creative freedom</w:t>
        <w:br/>
        <w:t>- Work-life balance through flexible and mobile working, very good compatibility of family and work</w:t>
        <w:br/>
        <w:t>- You will be part of a smart, fun and professional team. In an appreciative work culture.</w:t>
        <w:br/>
        <w:t>- Centrally located in the heart of Munich with good accessibility by public transport</w:t>
        <w:br/>
        <w:br/>
        <w:t>NEED TO KNOW</w:t>
        <w:br/>
        <w:t>Our customer stands for innovation, sustainability and user-friendliness. A supporting company that was founded as a Nin-Profit organization to further expand and promote a mobility project. The focus is on mobility, which includes improving traffic safety and optimizing traffic flow in cities.</w:t>
        <w:br/>
        <w:br/>
        <w:t>Have we piqued your interest?</w:t>
        <w:br/>
        <w:t>Then we look forward to receiving your application as an Administrative &amp; Office Assistant (m/f/d) by e-mail to karriere.muc@serviceline-online.de, stating the reference number M-ND-27042022 and we guarantee you will receive feedback within 10 working days!</w:t>
        <w:br/>
        <w:br/>
        <w:t>Our branch manager Ms. Nicole Dietrich will be happy to answer any questions you may have personally on the following telephone number: 089/ 54 32 49 40.</w:t>
        <w:br/>
        <w:br/>
        <w:t>We look forward to seeing you!</w:t>
        <w:tab/>
        <w:t>Office assistant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15:51:44.574000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