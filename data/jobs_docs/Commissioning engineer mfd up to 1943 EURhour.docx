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w:t>
        <w:tab/>
        <w:t>3119</w:t>
        <w:tab/>
        <w:t>Commissioning engineer (m/f/d) up to 19.43 EUR/hour</w:t>
        <w:tab/>
        <w:t>Commissioning engineer (m/f/d) up to 19.43 EUR/hour in Berlin</w:t>
        <w:br/>
        <w:br/>
        <w:t>☑️Our offer for you:</w:t>
        <w:br/>
        <w:br/>
        <w:t>• A permanent employment relationship with work in rail vehicle construction</w:t>
        <w:br/>
        <w:t>• Appropriate remuneration of up to EUR 19.43/h,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Execution of commissioning according to the test instructions including replacement and functional restoration of mechanical and electrical vehicle components</w:t>
        <w:br/>
        <w:t>• Functionality and plausibility check of vehicle functions</w:t>
        <w:br/>
        <w:t>• Error diagnosis &amp; correction</w:t>
        <w:br/>
        <w:t>• Support in creating the order-related test instructions and protocols</w:t>
        <w:br/>
        <w:t>• Accompaniment of vehicle inspections</w:t>
        <w:br/>
        <w:t>• Installation of vehicle software and its testing</w:t>
        <w:br/>
        <w:br/>
        <w:t>☑️Your profile for the position Commissioner (m/f/d) up to 19.43 EUR/hour:</w:t>
        <w:br/>
        <w:br/>
        <w:t>• Completed vocational training in the field of electrical engineering such as electronics engineer, mechatronics engineer, electrician or similar</w:t>
        <w:br/>
        <w:t>• An additional qualification as a commissioning technician - electrical engineering, technician - electrical engineering, system tester - electrical engineering or comparable is desirable</w:t>
        <w:br/>
        <w:t>• Professional experience in commissioning or a comparable position</w:t>
        <w:br/>
        <w:t>• Knowledge of measurement, control and regulation technology desirable</w:t>
        <w:br/>
        <w:t>• Reliable, independent and goal-oriented way of working</w:t>
        <w:br/>
        <w:t>• Willingness to work shifts in 2 shifts</w:t>
        <w:br/>
        <w:br/>
        <w:t>☑️Interested in the position of commissioning engineer (m/f/d) up to 19.43 EUR/hour? This is how it goes!</w:t>
        <w:br/>
        <w:br/>
        <w:t>You can use the button below to submit your application for the position as commissioning engineer (m/f/d) up to 19.43 EUR/hour. send directly to us. Alternatively, send us your application documents directly by email or give us a call:</w:t>
        <w:br/>
        <w:br/>
        <w:t>bewerbung.berlin@neo-temp.de</w:t>
        <w:br/>
        <w:t>☎️030 402 030 99-0</w:t>
        <w:tab/>
        <w:t>Commissioning technician - electrical engineering</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15:51:35.847000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