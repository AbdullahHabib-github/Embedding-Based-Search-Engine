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6006</w:t>
        <w:tab/>
        <w:t>8611</w:t>
        <w:tab/>
        <w:t>Global Privacy Manager (f/m/d), Torgauer Strasse 12-15, 10829</w:t>
        <w:tab/>
        <w:t>Global Privacy Manager (f/m/d)    Akademische r Professional     Global Privacy Manager (f/m/d)     Torgauer Straße 12-15, 10829 Berlin   Startdatum  ab sofort   DB Engineering&amp;Consulting GmbH   Recht   Vollzeit (Dauer  Unbefristet)   Job-Nr.  209150   Job-Ref.  181197     2     Stellenbeschreibung     We are looking for you to join DB Engineering&amp;Consulting GmbH in Berlin as a Data Protection Management Officer International (f/m/d) as soon as possible    Your tasks    As Global Privacy Manager you are functionally leading the international data protection organization at DB E.C.O. Group in alignment wit Group Privacy  You develop creative, practical and legally secure solutions in regard to Privacy issues within the framework of applicable law  You get actively involved within the projects and processes of DB E.C.O. Group  You strengthen the Privacy community of DB Group by handling Privacy issues within your area of responsibility, addressing recommendations to different stakeholders and co-ordinating between the DB Group entity and its international companies and branches  Furthermore you create Privacy template texts and support different stakeholders in nego-tiating and concluding Privacy contracts as well as with the necessary Privacy documen-tation  You prepare targeted Privacy statements and monitor legal developments on Privacy issues  You conduct group-specific training courses and Privacy checks within your area of re-sponsibility    Your profile    Successfully completed law, business or technical degree  Comprehensive knowledge of current Privacy laws, regulations and jurisdiction or the abil-ity to familiarize quickly  At least 12 months experience in Privacy in an international company / group  Communicative, team-oriented, and decisive  Fluent proficiency in written and spoken English  Willingness to travel internationally  Experience in functional leadership is desirable    Dein Kontakt     Deine Bewerbung    Jetzt ganz einfach online den Bewerbungsprozess starten.</w:t>
        <w:tab/>
        <w:t>Operations manager - commercial</w:t>
        <w:tab/>
        <w:t>None</w:t>
        <w:tab/>
        <w:t>2023-03-07 16:02:53.043000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