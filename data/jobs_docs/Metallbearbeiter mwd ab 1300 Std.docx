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5118</w:t>
        <w:tab/>
        <w:t>7723</w:t>
        <w:tab/>
        <w:t>Metallbearbeiter (m/w/d) ab 13,00 €/Std.</w:t>
        <w:tab/>
        <w:t>BS Güthermann GmbH is your expert for the recruitment and placement of</w:t>
        <w:br/>
        <w:t>Specialists and executives in the Lower Saxony region. As an owner-managed</w:t>
        <w:br/>
        <w:t>We set up companies of the nationwide operating BS Group for you</w:t>
        <w:br/>
        <w:t>Consistent quality and service orientation in the realization of your</w:t>
        <w:br/>
        <w:t>individual personnel service.</w:t>
        <w:br/>
        <w:br/>
        <w:t>Your future employer is a global industrial company</w:t>
        <w:br/>
        <w:t>from the mechanical and plant engineering sector.</w:t>
        <w:br/>
        <w:br/>
        <w:t>Due to the very good order situation, this needs YOUR support.</w:t>
        <w:br/>
        <w:br/>
        <w:t>Metal worker (m/f/d) from €13.00/hour Metal processing assistant (m/f/d)</w:t>
        <w:br/>
        <w:br/>
        <w:t>Your professional future:</w:t>
        <w:br/>
        <w:br/>
        <w:t>* In your new job as a metal worker (m/f/d) you will be in a</w:t>
        <w:br/>
        <w:t>work in modern industrial companies with an hourly wage from €13.00 / hour</w:t>
        <w:br/>
        <w:t>* You will get a great employer and nice colleagues with one</w:t>
        <w:br/>
        <w:t>pleasant working atmosphere.</w:t>
        <w:br/>
        <w:t>* It goes without saying for your new employer that you are very good</w:t>
        <w:br/>
        <w:t>social spaces will be found and an extremely well equipped one</w:t>
        <w:br/>
        <w:t>Workplace.</w:t>
        <w:br/>
        <w:t>* Christmas and vacation pay depending on length of service, as well as up to 30</w:t>
        <w:br/>
        <w:t>Days of vacation depending on seniority are a matter of course.</w:t>
        <w:br/>
        <w:br/>
        <w:t>Your future area of ​​responsibility:</w:t>
        <w:br/>
        <w:br/>
        <w:t>* As a metal worker (m/f/d) or helper (m/f/d) from the metal sector</w:t>
        <w:br/>
        <w:t>first professional experience, we add general metalworking to your tasks</w:t>
        <w:br/>
        <w:t>belong.</w:t>
        <w:br/>
        <w:t>* This includes, among other things, the deburring of components, the sawing of</w:t>
        <w:br/>
        <w:t>Metals, general grinding work, as well as drilling and punching work.</w:t>
        <w:br/>
        <w:br/>
        <w:t>What sets you apart:</w:t>
        <w:br/>
        <w:br/>
        <w:t>* Your new employer would look for a metal worker (m/f/d) or</w:t>
        <w:br/>
        <w:t>Metalworker (m/f/d) with initial professional experience in metalworking</w:t>
        <w:br/>
        <w:t>wish or also very gladly with a completed vocational training</w:t>
        <w:br/>
        <w:t>in this area.</w:t>
        <w:br/>
        <w:t>* Craftsmanship is required and it would be</w:t>
        <w:br/>
        <w:t>of course desirable if you enjoy working with the material</w:t>
        <w:br/>
        <w:t>Bring metal and be willing to work in shifts.</w:t>
        <w:tab/>
        <w:t>Helper - Metalworking</w:t>
        <w:tab/>
        <w:t>None</w:t>
        <w:tab/>
        <w:t>2023-03-07 16:01:03.506000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