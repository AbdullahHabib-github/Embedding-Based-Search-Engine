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116</w:t>
        <w:tab/>
        <w:t>2706</w:t>
        <w:tab/>
        <w:t>Sales consultant / car salesman Toyota new cars (m/f/d)</w:t>
        <w:tab/>
        <w:t>AHZ Automobil Handels Zentrum GmbH is active in the automotive trade with the brands Toyota, Lexus and Mitsubishi at a total of seven locations in Baden-Württemberg. In addition to vehicle trading, our service portfolio also includes maintenance and repairs, the sale of parts and accessories as well as extensive financial and other services. As a company of Emil Frey Germany, we are also part of a strong group of companies that is active nationwide with around 4,800 employees at over 100 locations.</w:t>
        <w:br/>
        <w:br/>
        <w:t>Within the company we are looking for a position in Stuttgart as soon as possible</w:t>
        <w:br/>
        <w:br/>
        <w:t>Sales consultant / car salesman Toyota new cars (m/f/d)</w:t>
        <w:br/>
        <w:br/>
        <w:t>Your tasks</w:t>
        <w:br/>
        <w:br/>
        <w:t>* Independent handling of the entire sales process for new Toyota vehicles, including conducting sales negotiations</w:t>
        <w:br/>
        <w:t>* Advising customers on financing and insurance issues for new cars</w:t>
        <w:br/>
        <w:t>* Acquisition of new customers and long-term support of existing customers</w:t>
        <w:br/>
        <w:t>* Maintenance of online car sales portals and processing of incoming orders</w:t>
        <w:br/>
        <w:br/>
        <w:t>your profile</w:t>
        <w:br/>
        <w:br/>
        <w:t>* Successfully completed commercial or technical vocational training (e.g. automobile salesman (m/f/d)), ideally with additional qualification as a certified automobile salesman (m/f/d)</w:t>
        <w:br/>
        <w:t>* Professional experience in vehicle sales and interest in the Toyota brand</w:t>
        <w:br/>
        <w:t>* Strong persuasion and closing skills in sales talks and proven negotiation skills</w:t>
        <w:br/>
        <w:t>* Sovereignty and conscious service orientation in customer contact</w:t>
        <w:br/>
        <w:t>* Recognizable passion for automotive topics with an authentic appearance</w:t>
        <w:br/>
        <w:br/>
        <w:t>Your perspective with us</w:t>
        <w:br/>
        <w:br/>
        <w:t>We offer you a responsible job in a strong group of companies. As a mobility service provider from the very beginning, you shape the future of the automotive trade with us.</w:t>
        <w:br/>
        <w:br/>
        <w:t>You expect:</w:t>
        <w:br/>
        <w:t>* Further training offers within the framework of our Emil Frey Academy</w:t>
        <w:br/>
        <w:t>* Attractive conditions for bike leasing</w:t>
        <w:br/>
        <w:t>* Up to 30 days annual leave</w:t>
        <w:br/>
        <w:t>* Exclusive employee discounts (corporate benefits)</w:t>
        <w:br/>
        <w:t>* Company pension scheme / capital-forming benefits</w:t>
        <w:br/>
        <w:t>* Flat hierarchies and open corporate communication</w:t>
        <w:br/>
        <w:t>* Our Emil Frey - team spirit and employee events</w:t>
        <w:br/>
        <w:br/>
        <w:t>Your contact person: Mrs. Verena Belz (+49 711 2803 2613)</w:t>
        <w:tab/>
        <w:t>Automobile clerk</w:t>
        <w:tab/>
        <w:t>None</w:t>
        <w:tab/>
        <w:t>2023-03-07 15:50:46.610000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