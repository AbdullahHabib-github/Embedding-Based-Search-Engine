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4976</w:t>
        <w:tab/>
        <w:t>7581</w:t>
        <w:tab/>
        <w:t>Service technician/mechatronics technician (m/f/d) for mechanical engineering companies</w:t>
        <w:tab/>
        <w:t>Who are we?</w:t>
        <w:br/>
        <w:t>We connect jobs and people!</w:t>
        <w:br/>
        <w:br/>
        <w:t>As an owner-managed company, we rely on fairness, reliability and appreciation for our employees, customers and partners.</w:t>
        <w:br/>
        <w:br/>
        <w:t>Service technician/mechatronics technician (m/f/d) for mechanical engineering companies</w:t>
        <w:br/>
        <w:br/>
        <w:t>Location: Hamburg</w:t>
        <w:br/>
        <w:t>Employment type(s): full-time</w:t>
        <w:br/>
        <w:br/>
        <w:t>Service technician/mechatronics technician (m/f/d) for mechanical engineering companies</w:t>
        <w:br/>
        <w:t>New technologies. Diverse project fields. In the most diverse areas. Do you find all of this exciting? In addition to well-known customers and demanding projects, as an innovative traditional company, we offer you the opportunity to determine your career path yourself through commitment and good ideas.</w:t>
        <w:br/>
        <w:br/>
        <w:t>We are looking for a service technician/mechatronics technician (m/f/d) for mechanical engineering companies for the Hamburg location as soon as possible.</w:t>
        <w:br/>
        <w:br/>
        <w:t>Your skills:</w:t>
        <w:br/>
        <w:t>- Completed training as a mechatronics technician or industrial mechanic with professional experience</w:t>
        <w:br/>
        <w:t>- Prior knowledge of welding is desirable</w:t>
        <w:br/>
        <w:t>- Knowledge of electrical and control engineering desirable</w:t>
        <w:br/>
        <w:t>- MS Office knowledge</w:t>
        <w:br/>
        <w:t>- English spoken and written, other foreign languages ​​are welcome</w:t>
        <w:br/>
        <w:t>- Class B driver's license</w:t>
        <w:br/>
        <w:br/>
        <w:t>We offer you:</w:t>
        <w:br/>
        <w:t>- A permanent and secure employment relationship</w:t>
        <w:br/>
        <w:t>- We pay an attractive, collectively agreed salary, industry surcharges and holiday and Christmas bonuses in accordance with the iGZ collective agreement</w:t>
        <w:br/>
        <w:t>- An attractive benefit package</w:t>
        <w:br/>
        <w:t>- With a special JobApp, employees communicate directly with the contact person and manage the time account in the app.</w:t>
        <w:br/>
        <w:t>- High quality personal protective equipment and workwear</w:t>
        <w:br/>
        <w:t>- Option to be taken over by the customer company</w:t>
        <w:br/>
        <w:t>- You work in a company that is certified according to DIN ISO 9001 and bound by a collective agreement</w:t>
        <w:br/>
        <w:br/>
        <w:t>Your passion:</w:t>
        <w:br/>
        <w:t>- Final assembly of components</w:t>
        <w:br/>
        <w:t>- Revision and assembly work as well as service work (worldwide)</w:t>
        <w:br/>
        <w:t>-  Willingness for longer-term, worldwide service assignments</w:t>
        <w:br/>
        <w:br/>
        <w:t>Contact details for job advertisement</w:t>
        <w:br/>
        <w:t>- Click on "Apply now".</w:t>
        <w:br/>
        <w:t>- Post your resume</w:t>
        <w:br/>
        <w:t>- Check data - done!</w:t>
        <w:br/>
        <w:br/>
        <w:br/>
        <w:t>Applying has never been so easy - just a click away from your promising career start at Arbeitswelt Personaldienstleistungen!</w:t>
        <w:br/>
        <w:br/>
        <w:br/>
        <w:t>Arbeitswelt Personaldienstleistungen GmbH &amp; Co.KG</w:t>
        <w:br/>
        <w:br/>
        <w:t>return 10</w:t>
        <w:br/>
        <w:t>20457 Hamburg</w:t>
        <w:br/>
        <w:t>bewerbung@arbeitswelt.com</w:t>
        <w:br/>
        <w:t>Tel: 040 / 57 00 64 709</w:t>
        <w:br/>
        <w:t>Type(s) of staffing needs: Reassignment</w:t>
        <w:tab/>
        <w:t>Maintenance and service technician - mechanical engineering</w:t>
        <w:tab/>
        <w:t>Arbeitswelt is the reliable partner in the field of personnel services. We are on</w:t>
        <w:br/>
        <w:t>the sectors office and management, engineering, aviation as well as industry and trade</w:t>
        <w:br/>
        <w:t>specialized and provide companies with highly qualified specialists. Our branches operate largely independently and can thus serve the needs of the respective markets flexibly and quickly.</w:t>
        <w:br/>
        <w:t>Our many years of experience, our excellent network and our claim to understand and penetrate the industries we serve down to the last detail mean that we receive unique selling points, such as certifications and permits for special tasks and niches.</w:t>
        <w:tab/>
        <w:t>2023-03-07 16:00:46.021000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