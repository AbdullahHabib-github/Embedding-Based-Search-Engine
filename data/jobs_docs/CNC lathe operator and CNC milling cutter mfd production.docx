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3138</w:t>
        <w:tab/>
        <w:t>5743</w:t>
        <w:tab/>
        <w:t>CNC lathe operator and CNC milling cutter (m/f/d) production</w:t>
        <w:tab/>
        <w:t>New to job hunting? Start your career advancement in 2023!</w:t>
        <w:br/>
        <w:br/>
        <w:t>Our customer company in Meissen is looking for you as a CNC lathe operator and CNC milling cutter (m/f/d) as part of temporary employment.</w:t>
        <w:br/>
        <w:br/>
        <w:t>Occupation: trade</w:t>
        <w:br/>
        <w:br/>
        <w:t>Your working time is full time.</w:t>
        <w:br/>
        <w:br/>
        <w:t>Because we offer you as a CNC lathe operator and CNC milling cutter (m/f/d):</w:t>
        <w:br/>
        <w:t>- Permanent full-time employment contract</w:t>
        <w:br/>
        <w:t>- We offer above-average pay as well as holiday and Christmas bonuses.</w:t>
        <w:br/>
        <w:t>- Up to 30 days vacation per year</w:t>
        <w:br/>
        <w:t>- Safe workplace</w:t>
        <w:br/>
        <w:t>- We provide free work safety clothing and regular check-ups, e.g. available</w:t>
        <w:br/>
        <w:t>- Access to long-term assignments at regional companies close to where you live</w:t>
        <w:br/>
        <w:t>- Staff discounts</w:t>
        <w:br/>
        <w:t>- Discounts from over 200 well-known providers</w:t>
        <w:br/>
        <w:t>- We offer you advance payments</w:t>
        <w:br/>
        <w:br/>
        <w:t>You bring the following knowledge and skills with you:</w:t>
        <w:br/>
        <w:t>- CNC knowledge, CNC programming</w:t>
        <w:br/>
        <w:t>- Operate CNC machines</w:t>
        <w:br/>
        <w:t>- milling</w:t>
        <w:br/>
        <w:br/>
        <w:t>Your main tasks as a CNC lathe operator and CNC miller (m/f/d):</w:t>
        <w:br/>
        <w:t>- Optimization and monitoring of work processes</w:t>
        <w:br/>
        <w:t>- Machining of components on the CNC turning and milling machine</w:t>
        <w:br/>
        <w:t>- Machining and alignment of individual parts</w:t>
        <w:br/>
        <w:br/>
        <w:t>You convince us with these personal strengths:</w:t>
        <w:br/>
        <w:t>- Resilience</w:t>
        <w:br/>
        <w:t>- Flexibility</w:t>
        <w:br/>
        <w:t>- Reliability</w:t>
        <w:br/>
        <w:br/>
        <w:t>Your professional experience as a CNC lathe operator and CNC milling cutter (m/f/d), machine operator (m/f/d), CNC burner (m/f/d), CNC bender (m/f/d), cutting machine operator (m/f/ d) or do you excel as a CNC grinder (m/f/d)?</w:t>
        <w:br/>
        <w:br/>
        <w:t>Have we piqued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CNC-Dreher/in</w:t>
        <w:tab/>
        <w:t>ARWA Personaldienstleistungen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15:56:59.120000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