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3859</w:t>
        <w:tab/>
        <w:t>6464</w:t>
        <w:tab/>
        <w:t>All-rounder (m/f/d) reception and back office</w:t>
        <w:tab/>
        <w:t>All-rounder (m/f/d) reception and back office</w:t>
        <w:br/>
        <w:br/>
        <w:t>in the public sector</w:t>
        <w:br/>
        <w:br/>
        <w:t>Everyone is different and together we are strong. We make sure that tasks and skills are well coordinated and that a suitable working environment offers the necessary framework for good performance. This is how interested people become satisfied new team members who want to stay. With us and with our customers.</w:t>
        <w:br/>
        <w:t>jobtimum for leasing | Mediation | Advice</w:t>
        <w:br/>
        <w:br/>
        <w:t>HERE YOU WILL WORK</w:t>
        <w:br/>
        <w:br/>
        <w:t>On behalf of our customer, an office in the field of public administration, we are looking for an all-rounder for the reception and for the back office in the public sector.</w:t>
        <w:br/>
        <w:br/>
        <w:t>THOSE ARE YOUR TASKS</w:t>
        <w:br/>
        <w:br/>
        <w:t>• As an all-rounder, you take on the organization of the reception, look after and entertain the business people and other visitors and accompany them to the appropriate premises</w:t>
        <w:br/>
        <w:t>• You will also look after the reception telephone and e-mail inbox for general inquiries and take care of forwarding and putting through to the appropriate contact person</w:t>
        <w:br/>
        <w:t>• You support the team in booking and coordinating the meeting rooms, ensure availability and organize the preparation and follow-up of meeting and event documents</w:t>
        <w:br/>
        <w:t>• You are also responsible for sending parcels and letters, accepting them and ensuring that they are distributed to the departments</w:t>
        <w:br/>
        <w:t>• Finally, you manage and control the filing, order office supplies and handle other administrative tasks across the team</w:t>
        <w:br/>
        <w:br/>
        <w:t>WITH THIS YOU CAN POINTS</w:t>
        <w:br/>
        <w:br/>
        <w:t>• You have successfully completed your training as an office management clerk or hotel manager, for example, and have already gained initial experience in a comparable field of activity</w:t>
        <w:br/>
        <w:t>• You routinely use the MS Office programs and you are also open to software-supported processes</w:t>
        <w:br/>
        <w:t>• As the first contact person in the house, you score points with your open-minded manner, your friendly charisma and your service mentality</w:t>
        <w:br/>
        <w:t>• In addition, you act prudently and reliably and have great organizational skills at all levels</w:t>
        <w:br/>
        <w:br/>
        <w:t>DOES NOT FIT?</w:t>
        <w:br/>
        <w:br/>
        <w:t>You would actually like to do something different, but also use your experience? Apply proactively. jobtimum offers your application more than just a chance.</w:t>
        <w:br/>
        <w:br/>
        <w:t>UNSOLICITED APPLICATION</w:t>
        <w:br/>
        <w:br/>
        <w:t>JOB DETAILS</w:t>
        <w:br/>
        <w:br/>
        <w:t>Job category:</w:t>
        <w:br/>
        <w:br/>
        <w:t>office management</w:t>
        <w:br/>
        <w:br/>
        <w:t>Workplace:</w:t>
        <w:br/>
        <w:br/>
        <w:t>Bremen</w:t>
        <w:br/>
        <w:br/>
        <w:t>Working hours:</w:t>
        <w:br/>
        <w:br/>
        <w:t>Full-time Part-time</w:t>
        <w:br/>
        <w:br/>
        <w:t>Employment:</w:t>
        <w:br/>
        <w:br/>
        <w:t>Permanent employment</w:t>
        <w:br/>
        <w:br/>
        <w:t>Compensation:</w:t>
        <w:br/>
        <w:br/>
        <w:t>Attractive remuneration</w:t>
        <w:br/>
        <w:br/>
        <w:t>YOUR ADDED VALUE</w:t>
        <w:br/>
        <w:br/>
        <w:t>▪ Equal pay from day 1</w:t>
        <w:br/>
        <w:br/>
        <w:t>▪ Good transport links</w:t>
        <w:br/>
        <w:br/>
        <w:t>▪ Applicant training</w:t>
        <w:br/>
        <w:br/>
        <w:t>▪ Training opportunities</w:t>
        <w:br/>
        <w:br/>
        <w:t>▪ Mobile working by arrangement</w:t>
        <w:br/>
        <w:br/>
        <w:t>WE ARE ON RECEIVING</w:t>
        <w:br/>
        <w:br/>
        <w:t>Our address is aimed at all members of society.</w:t>
        <w:tab/>
        <w:t>Receptionist (hotel)</w:t>
        <w:tab/>
        <w:t>None</w:t>
        <w:tab/>
        <w:t>2023-03-07 15:58:27.937000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