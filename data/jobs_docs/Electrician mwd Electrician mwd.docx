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</w:t>
        <w:tab/>
        <w:t>2894</w:t>
        <w:tab/>
        <w:t>Electrician (m/w/d), Electrician (m/w/d)</w:t>
        <w:tab/>
        <w:t>Electronics technician (m/f/d), electrician (m/f/d)</w:t>
        <w:br/>
        <w:br/>
        <w:t>Location: Kirchhundem</w:t>
        <w:br/>
        <w:t>Employment type(s): full-time</w:t>
        <w:br/>
        <w:br/>
        <w:t>FKS Fachkraft Service undberatung GmbH is your regional specialist for skilled workers. Our goal is your permanent position with the customer.</w:t>
        <w:br/>
        <w:br/>
        <w:t>Our customer is a global specialist in the electrical industry and has its headquarters in Kirchhundem.</w:t>
        <w:br/>
        <w:br/>
        <w:t>Your area of ​​responsibility:</w:t>
        <w:br/>
        <w:t>- Pre-assembly and final assembly of socket combinations and switchgear according to specifications</w:t>
        <w:br/>
        <w:t>- Worker self-check of the manufactured devices using suitable measuring and testing methods</w:t>
        <w:br/>
        <w:br/>
        <w:t>Technical requirements</w:t>
        <w:br/>
        <w:t>- Successfully completed training as an electronics technician (m/f/d) for industrial engineering or a comparable qualification</w:t>
        <w:br/>
        <w:t>- Willingness to work in shifts</w:t>
        <w:br/>
        <w:t>- Willingness to work, flexibility and independent work complete your profile</w:t>
        <w:br/>
        <w:br/>
        <w:t>Employer Benefits/Corporate Offer</w:t>
        <w:br/>
        <w:t>- Powerful compensation as well as bonus payment</w:t>
        <w:br/>
        <w:t>- Recruitment bonus</w:t>
        <w:br/>
        <w:t>- Holiday and Christmas bonuses</w:t>
        <w:br/>
        <w:t>- Future-proof job in an innovative and rapidly growing company</w:t>
        <w:br/>
        <w:t>- A permanent position is guaranteed</w:t>
        <w:br/>
        <w:br/>
        <w:t>Contact details for job advertisement</w:t>
        <w:br/>
        <w:t>Mr Gokalp Uysal</w:t>
        <w:br/>
        <w:br/>
        <w:t>FKS specialist service and advice GmbH</w:t>
        <w:br/>
        <w:t>Finnentroper Str. 23</w:t>
        <w:br/>
        <w:t>57439 Attendorn</w:t>
        <w:br/>
        <w:br/>
        <w:t>Telephone: 02722-638580</w:t>
        <w:br/>
        <w:t>Email: bewerbung.attendorn@fks-personal.de</w:t>
        <w:br/>
        <w:t>WhatsApp: 0157-59100648</w:t>
        <w:tab/>
        <w:t>Electronics technician - industrial engineering</w:t>
        <w:tab/>
        <w:t>None</w:t>
        <w:tab/>
        <w:t>2023-03-07 15:51:08.176000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