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9673</w:t>
        <w:tab/>
        <w:t>12278</w:t>
        <w:tab/>
        <w:t>Nursing specialist on permanent night watch (m/f/div.)</w:t>
        <w:tab/>
        <w:t>-Your tasks-</w:t>
        <w:br/>
        <w:br/>
        <w:t>· Securing a holistic, activating, mobilizing care</w:t>
        <w:br/>
        <w:t>· Implementation of medical treatment care according to medical instructions</w:t>
        <w:br/>
        <w:t>· Promoting the individual quality of life of our residents</w:t>
        <w:br/>
        <w:t>· Active participation in internal quality assurance measures</w:t>
        <w:br/>
        <w:t>· Current and timely documentation</w:t>
        <w:br/>
        <w:br/>
        <w:br/>
        <w:br/>
        <w:t>*Application deadline: *30.04.2023</w:t>
        <w:br/>
        <w:br/>
        <w:t>*Furnishings*</w:t>
        <w:br/>
        <w:t>Nursing home Am Kreuzberg</w:t>
        <w:br/>
        <w:br/>
        <w:br/>
        <w:br/>
        <w:t>*Location*</w:t>
        <w:br/>
        <w:t>Fidicinstrasse 2</w:t>
        <w:br/>
        <w:t>10965 Berlin</w:t>
        <w:br/>
        <w:br/>
        <w:br/>
        <w:br/>
        <w:t>*Beginning*</w:t>
        <w:br/>
        <w:t>from now on</w:t>
        <w:br/>
        <w:br/>
        <w:t>full-time, part-time or part-time employment</w:t>
        <w:br/>
        <w:br/>
        <w:br/>
        <w:br/>
        <w:br/>
        <w:t>-What do we offer?-</w:t>
        <w:br/>
        <w:br/>
        <w:t>· *Arrival spade*</w:t>
        <w:br/>
        <w:br/>
        <w:t>In order for you to arrive safely and quickly in your new team, we will provide you</w:t>
        <w:br/>
        <w:t>an arrival sponsor at your side. He supports your training and</w:t>
        <w:br/>
        <w:t>is the contact person for all questions.</w:t>
        <w:br/>
        <w:br/>
        <w:t>· *Trainee program &amp; qualification*</w:t>
        <w:br/>
        <w:br/>
        <w:t>We want to develop our employees and give them</w:t>
        <w:br/>
        <w:t>offer individual perspectives. There is one for this in the Unionhilfswerk</w:t>
        <w:br/>
        <w:t>Trainee program for prospective nursing service managers, as well</w:t>
        <w:br/>
        <w:t>We support you in qualifying as a nursing (professional) worker.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*Digitized care software*</w:t>
        <w:br/>
        <w:br/>
        <w:t>We use modern software that helps you with everyday care</w:t>
        <w:br/>
        <w:t>relieved. Intensive training in the programs is a must</w:t>
        <w:br/>
        <w:t>of course.</w:t>
        <w:br/>
        <w:br/>
        <w:t>· *Education &amp; Counseling*</w:t>
        <w:br/>
        <w:t>With our competence center for palliative geriatrics, we have a strong one</w:t>
        <w:br/>
        <w:t>Contact person for the topics hospice and palliative care directly in the</w:t>
        <w:br/>
        <w:t>Company. We offer training and advice in everyday life.</w:t>
        <w:br/>
        <w:t>· *Creativity in the workplace*</w:t>
        <w:br/>
        <w:br/>
        <w:t>Our employees have the most exciting interests - and can</w:t>
        <w:br/>
        <w:t>bring them to work, for example in a theater group</w:t>
        <w:br/>
        <w:t>for people with and without dementia.</w:t>
        <w:br/>
        <w:br/>
        <w:t>· *Validation as an approach*</w:t>
        <w:br/>
        <w:t>We stand for innovative approaches and appreciation in care: Through</w:t>
        <w:br/>
        <w:t>We raise awareness through further training in Validation® according to Naomi Feil</w:t>
        <w:br/>
        <w:t>our employees.</w:t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br/>
        <w:br/>
        <w:br/>
        <w:t>-You bring the following qualifications-</w:t>
        <w:br/>
        <w:br/>
        <w:t>· Completed exam as a nursing specialist</w:t>
        <w:br/>
        <w:t>· Positive attitude towards working with people in need of care and attention</w:t>
        <w:br/>
        <w:t>People</w:t>
        <w:br/>
        <w:t>· Independent, responsible work</w:t>
        <w:br/>
        <w:t>· Committed, motivated and sensitive personality</w:t>
        <w:br/>
        <w:t>· Resilience, reliability and flexibility</w:t>
        <w:br/>
        <w:br/>
        <w:t>Severely disabled applicants are given special status if they are equally qualified</w:t>
        <w:br/>
        <w:t>taken into account.</w:t>
        <w:tab/>
        <w:t>nurse</w:t>
        <w:tab/>
        <w:t>None</w:t>
        <w:tab/>
        <w:t>2023-03-07 16:10:22.512000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