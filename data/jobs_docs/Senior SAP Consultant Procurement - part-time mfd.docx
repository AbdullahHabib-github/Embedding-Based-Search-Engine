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3931</w:t>
        <w:tab/>
        <w:t>6536</w:t>
        <w:tab/>
        <w:t>(Senior) SAP Consultant Procurement - part-time (m/f/d)*</w:t>
        <w:tab/>
        <w:t>Introduction</w:t>
        <w:br/>
        <w:t>-----------------------------------------------------</w:t>
        <w:br/>
        <w:t xml:space="preserve"> </w:t>
        <w:br/>
        <w:t>We, parasus GmbH, are the supplier for consulting and development services in the area of ​​procurement and purchasing. We focus on the use of software solutions in the SAP environment.</w:t>
        <w:br/>
        <w:t>It is important to us to optimally implement the requirements of our customers and to offer a more than satisfactory solution.</w:t>
        <w:br/>
        <w:br/>
        <w:t>Through continuous training and variety in the tasks, we want to ensure the sustainability of our own employees and improve the work processes.</w:t>
        <w:br/>
        <w:t>Together we as a company have big plans, we create trust through honesty and transparency. Become part of the team and let's have success and fun at work together!</w:t>
        <w:br/>
        <w:br/>
        <w:t>As a (senior) consultant, you understand and define customer processes, can optimize them with your SAP know-how and implement them optimally in cooperation with our team.</w:t>
        <w:br/>
        <w:br/>
        <w:br/>
        <w:br/>
        <w:br/>
        <w:t>What we offer you...</w:t>
        <w:br/>
        <w:t>-----------------------------------------------------</w:t>
        <w:br/>
        <w:t xml:space="preserve"> - A salary above the market, depending on experience and knowledge, between €55,000 - €75,000</w:t>
        <w:br/>
        <w:t>- Flexible working hours - your weekly hours are 75-80% (based on a 40-hour week). You can split this up into 4-5 working days - you can work at your own pace and plan your day independently</w:t>
        <w:br/>
        <w:t>- Home office and a complete workplace equipment - with us you have the flexibility to work from your desired location</w:t>
        <w:br/>
        <w:t>- The opportunity to expand your individual strengths and interests - all within the framework of transparent personnel development</w:t>
        <w:br/>
        <w:t>- Appreciation, the opportunity to help shape the company and a voice</w:t>
        <w:br/>
        <w:t>- Project management and sparing</w:t>
        <w:br/>
        <w:br/>
        <w:br/>
        <w:br/>
        <w:br/>
        <w:t>What you do with us...</w:t>
        <w:br/>
        <w:t>-----------------------------------------------------</w:t>
        <w:br/>
        <w:t xml:space="preserve"> - Independent processing of projects</w:t>
        <w:br/>
        <w:t>- Confidently conduct workshops at the customer, understand complex problems and present them in a comprehensible and structured way</w:t>
        <w:br/>
        <w:t>- Demonstrate and explain in detail to the customer various optimization options using the SAP tools</w:t>
        <w:br/>
        <w:t>- Optimally configure processes in SAP products and develop functional and, if necessary, technical specifications</w:t>
        <w:br/>
        <w:t>- Take over the overall or technical project management, i.e. the control of the colleagues in development so that the delivery of the technical implementation of requirements is ensured</w:t>
        <w:br/>
        <w:br/>
        <w:br/>
        <w:br/>
        <w:br/>
        <w:t>What you bring...</w:t>
        <w:br/>
        <w:t>-----------------------------------------------------</w:t>
        <w:br/>
        <w:t xml:space="preserve"> - "Do it instead of whining" attitude</w:t>
        <w:br/>
        <w:t>- Experience in customer projects from requirements analysis to project completion</w:t>
        <w:br/>
        <w:t>- Very good know-how in at least one SAP purchasing solution (SAP MM, SAP S/4 Procurement, SAP SRM)</w:t>
        <w:br/>
        <w:t>- You have strong communication skills and excellent problem-solving skills</w:t>
        <w:br/>
        <w:t>- Self-organized work, motivation and a high degree of initiative, with which you continuously learn and develop</w:t>
        <w:br/>
        <w:t>- Fluent written and spoken German and English</w:t>
        <w:br/>
        <w:br/>
        <w:br/>
        <w:br/>
        <w:br/>
        <w:t>*(For the sake of simplicity, we wanted to formulate the position gender-neutral. If we were not able to do this in detail, we would like to make it clear that we are interested in applications from all genders)</w:t>
        <w:br/>
        <w:br/>
        <w:br/>
        <w:t>contact information</w:t>
        <w:br/>
        <w:t>-----------------------------------------------------</w:t>
        <w:br/>
        <w:t xml:space="preserve"> </w:t>
        <w:br/>
        <w:t>www.parasus.com // join-us@parasus.com // maja.heise@parasus.com</w:t>
        <w:tab/>
        <w:t>ERP consultant - ERP consultant</w:t>
        <w:tab/>
        <w:t>None</w:t>
        <w:tab/>
        <w:t>2023-03-07 15:58:36.838000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