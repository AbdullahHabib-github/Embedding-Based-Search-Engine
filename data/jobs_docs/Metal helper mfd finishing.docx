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5406</w:t>
        <w:tab/>
        <w:t>8011</w:t>
        <w:tab/>
        <w:t>Metal helper (m/f/d) finishing</w:t>
        <w:tab/>
        <w:t>We are looking for a metal worker (m/f/d) for finishing for our customer in Munich East.</w:t>
        <w:br/>
        <w:t>Please apply, stating your salary expectations.</w:t>
        <w:br/>
        <w:br/>
        <w:t>We offer:</w:t>
        <w:br/>
        <w:br/>
        <w:t>• Permanent position with option to be taken on</w:t>
        <w:br/>
        <w:t>• above-standard pay</w:t>
        <w:br/>
        <w:t>• Employer-funded pension</w:t>
        <w:br/>
        <w:t>• Interesting job</w:t>
        <w:br/>
        <w:t>• Personal care</w:t>
        <w:br/>
        <w:br/>
        <w:t>Your tasks:</w:t>
        <w:br/>
        <w:br/>
        <w:t>• Grinding and polishing metal parts</w:t>
        <w:br/>
        <w:t>• Control of parts</w:t>
        <w:br/>
        <w:t>• Documentation</w:t>
        <w:br/>
        <w:br/>
        <w:t>Your profile:</w:t>
        <w:br/>
        <w:br/>
        <w:t>• Craftsmanship and technical understanding</w:t>
        <w:br/>
        <w:t>• Willingness to do physical work</w:t>
        <w:br/>
        <w:t>• Good knowledge of German</w:t>
        <w:br/>
        <w:t>• Working hours: 07:00 - 16:00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Metalworking</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16:01:39.016000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