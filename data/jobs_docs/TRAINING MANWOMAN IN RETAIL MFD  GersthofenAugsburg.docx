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1894</w:t>
        <w:tab/>
        <w:t>4499</w:t>
        <w:tab/>
        <w:t>TRAINING MAN/WOMAN IN RETAIL (M/F/D) – Gersthofen/Augsburg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15:54:26.040000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