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3136</w:t>
        <w:tab/>
        <w:t>5741</w:t>
        <w:tab/>
        <w:t>Nursing specialist (m/f/d) Elz</w:t>
        <w:tab/>
        <w:t>Are you ready for a job change? Watch out, then our job of the week is just right for you!</w:t>
        <w:br/>
        <w:br/>
        <w:t>Caregiver (m/f/d) is a varied full-time job. We offer you your new entry point to advancement as part of temporary employment!</w:t>
        <w:br/>
        <w:br/>
        <w:t>The job is not everything, so there are also these benefits for you:</w:t>
        <w:br/>
        <w:t>- Safe workplace</w:t>
        <w:br/>
        <w:t>- Staff discounts</w:t>
        <w:br/>
        <w:t>- Discounts from over 200 well-known providers</w:t>
        <w:br/>
        <w:br/>
        <w:t xml:space="preserve"> Are you wondering what does a nursing specialist (m/f/d) do?</w:t>
        <w:br/>
        <w:t>- Support in the implementation of the care and facility concept</w:t>
        <w:br/>
        <w:t>- Implementation of quality assurance measures and maintenance measures</w:t>
        <w:br/>
        <w:t>- Due to your sociable nature, you are in close contact with our residents.</w:t>
        <w:br/>
        <w:br/>
        <w:t>What are the requirements for getting started at ARWA Personaldienstleistungen GmbH in Elz?</w:t>
        <w:br/>
        <w:br/>
        <w:t>Show us your strengths:</w:t>
        <w:br/>
        <w:t>- Resilience</w:t>
        <w:br/>
        <w:t>- Flexibility</w:t>
        <w:br/>
        <w:t>- Reliability</w:t>
        <w:br/>
        <w:br/>
        <w:t>Your talents are:</w:t>
        <w:br/>
        <w:t>- Ambulance (care, assistance)</w:t>
        <w:br/>
        <w:t>- blood pressure measurement</w:t>
        <w:br/>
        <w:t>- basic care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Limburg on 0 64 31 / 21 13 - 0 or by email at limburg@arwa.de.</w:t>
        <w:br/>
        <w:br/>
        <w:t>With your application, you agree to ARWA's data protection guidelines (can be found on our homepage under “Privacy Policy”).</w:t>
        <w:tab/>
        <w:t>nurse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15:56:58.875000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