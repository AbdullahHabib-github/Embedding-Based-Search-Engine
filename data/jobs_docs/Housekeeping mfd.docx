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8152</w:t>
        <w:tab/>
        <w:t>10757</w:t>
        <w:tab/>
        <w:t>Housekeeping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Cleaning the guest rooms and public areas in the hotel You have: A soft spot for order and cleanliness Flexibility and the ability to work in a team Good spoken and written knowledge of German Experience in the upscale hotel industry is desirable We offer you: Pay above the collective agreement A 5-day week working time account with Opportunity to balance Family working atmosphere with motivated and helpful colleagues Honesty and a high degree of respect Personal development and further training Generous catering in our Spezlstubn Relaxation during breaks in our modern employee lounge Employee benefits in-house Corporate benefits (cross-industry benefits) A cheap one Staff accommodation (subject to availability) Free employee parking (subject to availability)   We look forward to receiving your application! Contact Please send your application to our Human Resources Manager, Ms. Daniela Böhm. ... the quickest way is to use the online form or send an email to personal@egerner-hoefe.de.</w:t>
        <w:tab/>
        <w:t>Housekeeper</w:t>
        <w:tab/>
        <w:t>None</w:t>
        <w:tab/>
        <w:t>2023-03-07 16:07:16.016000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