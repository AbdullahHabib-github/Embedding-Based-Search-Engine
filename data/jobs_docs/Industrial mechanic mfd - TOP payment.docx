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5106</w:t>
        <w:tab/>
        <w:t>7711</w:t>
        <w:tab/>
        <w:t>Industrial mechanic (m/f/d) - TOP payment</w:t>
        <w:tab/>
        <w:t>BS Gottschall GmbH is your service provider in Greater Franconia and Hohenlohe for</w:t>
        <w:br/>
        <w:t>a fair, professional implementation of your new professional challenges.</w:t>
        <w:br/>
        <w:t>Shape your professional future with us!</w:t>
        <w:br/>
        <w:br/>
        <w:t>Our client is a company in the Dinkelsbühl area, which is interested in a</w:t>
        <w:br/>
        <w:t>consistent technical advancement. most modern,</w:t>
        <w:br/>
        <w:t>powerful production facilities as well as the technically highly developed</w:t>
        <w:br/>
        <w:t>Infrastructure (CAD; CAM) guarantee the highest quality.</w:t>
        <w:br/>
        <w:br/>
        <w:t>Industrial mechanic (m/f/d) - TOP payment cutting machine operator (m/f/d)</w:t>
        <w:br/>
        <w:br/>
        <w:t>Your project:</w:t>
        <w:br/>
        <w:br/>
        <w:t>* Working on CNC controlled milling machines (Heidenhain control)</w:t>
        <w:br/>
        <w:t>* Operation and setup of CNC machines</w:t>
        <w:br/>
        <w:t>* Carrying out repairs, corrections and maintenance work</w:t>
        <w:br/>
        <w:t>on deep-drawing tools</w:t>
        <w:br/>
        <w:t>* Implementation of quality controls with testing and measuring equipment</w:t>
        <w:br/>
        <w:br/>
        <w:t>That's them:</w:t>
        <w:br/>
        <w:br/>
        <w:t>* Completed vocational training as an industrial mechanic (m/f/d), or</w:t>
        <w:br/>
        <w:t>Related similar metal professions e.g. locksmith (m/f/d), cutting machine operator</w:t>
        <w:br/>
        <w:t>(m/f/d),tool mechanic (m/f/d) CNC lathe operator (m/f/d) / milling cutter (m/f/d)</w:t>
        <w:br/>
        <w:t>* Your friendly, dedicated and flexible personality sets you apart</w:t>
        <w:br/>
        <w:t>good team player.</w:t>
        <w:br/>
        <w:br/>
        <w:t>Why BS Gottschall?</w:t>
        <w:br/>
        <w:br/>
        <w:t>* Look forward to a versatile and varied job in which</w:t>
        <w:br/>
        <w:t>You can prove your skills in a highly professional team</w:t>
        <w:br/>
        <w:t>can.</w:t>
        <w:br/>
        <w:t>* After extensive training you have the opportunity to</w:t>
        <w:br/>
        <w:t>to continue developing within the company.</w:t>
        <w:br/>
        <w:t>* Last but not least, our client offers you an attractive and</w:t>
        <w:br/>
        <w:t>performance-related remuneration in an appreciative corporate climate in which</w:t>
        <w:br/>
        <w:t>the interests of each individual employee count.</w:t>
        <w:tab/>
        <w:t>industrial mechanic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16:01:02.036000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