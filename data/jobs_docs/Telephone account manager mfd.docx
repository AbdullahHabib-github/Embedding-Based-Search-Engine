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5816</w:t>
        <w:tab/>
        <w:t>8421</w:t>
        <w:tab/>
        <w:t>Telephone account manager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Customer contact person for telephone and written inquiries</w:t>
        <w:br/>
        <w:t>- Creation of individual offers according to customer needs</w:t>
        <w:br/>
        <w:t>- Order processing</w:t>
        <w:br/>
        <w:t>- Incorporation of customer feedback to continuously improve the offers</w:t>
        <w:br/>
        <w:t>- In and outbound telephony</w:t>
        <w:br/>
        <w:br/>
        <w:br/>
        <w:t>Your profile:</w:t>
        <w:br/>
        <w:t>- Completed commercial training</w:t>
        <w:br/>
        <w:t>- Experience in dealing with customers</w:t>
        <w:br/>
        <w:t>- Confident MS Office and German language skills</w:t>
        <w:br/>
        <w:t>- Distinctive service and customer orientation</w:t>
        <w:br/>
        <w:t>- Communication strength</w:t>
        <w:tab/>
        <w:t>Call center agent/in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16:02:29.544000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