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1267</w:t>
        <w:tab/>
        <w:t>3872</w:t>
        <w:tab/>
        <w:t>Process Engineer Petrochemicals (m/f/x)</w:t>
        <w:tab/>
        <w:t>Do you appreciate new challenges, want to achieve your goals and also face unusual tasks? Very good! We are looking for experts like you: with ideas, competence and commitment. For this reason we are looking for a process engineer in the field of petrochemistry with immediate effect.</w:t>
        <w:br/>
        <w:br/>
        <w:t>Your tasks:</w:t>
        <w:br/>
        <w:br/>
        <w:t>- Process engineering design of plants and equipment for petrochemical plant construction</w:t>
        <w:br/>
        <w:t>- Creation of basic, process and R&amp;amp;I flow charts</w:t>
        <w:br/>
        <w:t>- Furthermore, you are responsible for the process and system descriptions, specifications, regulation and control concepts as well as cost statements</w:t>
        <w:br/>
        <w:t>- Control and close coordination with colleagues from basic and detail engineering</w:t>
        <w:br/>
        <w:t>- Accompaniment of activities related to the creation of operating manuals and operating instructions</w:t>
        <w:br/>
        <w:br/>
        <w:br/>
        <w:t>Your profile:</w:t>
        <w:br/>
        <w:br/>
        <w:t>- You have successfully completed a degree in process engineering, mechanical engineering or a comparable degree</w:t>
        <w:br/>
        <w:t>- At least 3 years of professional experience in the field of process engineering, preferably in the field of petrochemistry</w:t>
        <w:br/>
        <w:t>- Very good knowledge of plant construction such as knowledge of pipelines, containers, columns, valves and fittings</w:t>
        <w:br/>
        <w:t>- You are always committed with a high level of initiative, very good communication and presentation skills, resilience and the ability to work in a team</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process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15:53:08.843000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