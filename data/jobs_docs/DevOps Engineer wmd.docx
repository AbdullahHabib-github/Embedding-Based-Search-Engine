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9739</w:t>
        <w:tab/>
        <w:t>12344</w:t>
        <w:tab/>
        <w:t>DevOps Engineer (w/m/d)</w:t>
        <w:tab/>
        <w:t>DB Dialog GmbH is the central customer contact center of the Germans</w:t>
        <w:br/>
        <w:t>Bahn AG. With around 1,200 employees at four locations, we offer the</w:t>
        <w:br/>
        <w:t>Customer service competence of the largest transport and logistics service provider</w:t>
        <w:br/>
        <w:t>Europe. Our offer includes customer communication about all</w:t>
        <w:br/>
        <w:t>contact ways. Via the classic media of telephone, letter, fax and e-mail</w:t>
        <w:br/>
        <w:t>We are also in touch with our customers on the social media platforms</w:t>
        <w:br/>
        <w:t>Dialog. In total, we process more than 13 million customer contacts every year.</w:t>
        <w:br/>
        <w:t>We are looking for you as a DevOps Engineer for as soon as possible</w:t>
        <w:br/>
        <w:t>DB Dialog GmbH in Berlin or Schwerin.</w:t>
        <w:br/>
        <w:br/>
        <w:br/>
        <w:t>This is a "where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Within your role you analyze, design and develop</w:t>
        <w:br/>
        <w:t>Solutions that create direct added value for our customers and</w:t>
        <w:br/>
        <w:t>work, for example, on automating and optimizing new and existing processes</w:t>
        <w:br/>
        <w:t>with</w:t>
        <w:br/>
        <w:t>· You work on company-wide projects and also with external ones</w:t>
        <w:br/>
        <w:t>service providers together</w:t>
        <w:br/>
        <w:t>· With your know-how and your ideas you drive our digital</w:t>
        <w:br/>
        <w:t>Actively advance transformation and shape the future of the working world</w:t>
        <w:br/>
        <w:t>with</w:t>
        <w:br/>
        <w:t>· You actively bring new technology trends into your team</w:t>
        <w:br/>
        <w:t>You rely on a proactive way of working in research,</w:t>
        <w:br/>
        <w:t>Evaluation and implementation of new tools</w:t>
        <w:br/>
        <w:t>· You document work results and systems in the provided</w:t>
        <w:br/>
        <w:t>Ticketing and knowledge platforms (e.g. Jira)</w:t>
        <w:br/>
        <w:br/>
        <w:br/>
        <w:br/>
        <w:t>*Your profile:*</w:t>
        <w:br/>
        <w:br/>
        <w:br/>
        <w:br/>
        <w:t>· You are a computer scientist, business informatics specialist or IT specialist or</w:t>
        <w:br/>
        <w:t>have successfully completed a comparable course of study or relevant training</w:t>
        <w:br/>
        <w:t>completed</w:t>
        <w:br/>
        <w:t>· You have already worked with Windows structures and administered them,</w:t>
        <w:br/>
        <w:t>You also have initial experience in user administration</w:t>
        <w:br/>
        <w:t>· In the operation of virtual machines and Windows as well</w:t>
        <w:br/>
        <w:t>Linux systems you have many years of experience</w:t>
        <w:br/>
        <w:t>· In Powershell, Bash or similar scripting languages ​​you have at least</w:t>
        <w:br/>
        <w:t>Basic knowledge</w:t>
        <w:br/>
        <w:t>· Basic knowledge of SQL, HTML, CSS or JavaScript and understanding of</w:t>
        <w:br/>
        <w:t>object-oriented programming is an advantage</w:t>
        <w:br/>
        <w:t>· You like to expand your knowledge and are used to it in short</w:t>
        <w:br/>
        <w:t>Innovation cycles in an agile and future-oriented environment</w:t>
        <w:br/>
        <w:t>work</w:t>
        <w:br/>
        <w:t>· You like to work independently and are part of an agile team,</w:t>
        <w:br/>
        <w:t>that supports each other, shares knowledge and together every day</w:t>
        <w:br/>
        <w:t>learn new things</w:t>
        <w:tab/>
        <w:t>software developer</w:t>
        <w:tab/>
        <w:t>None</w:t>
        <w:tab/>
        <w:t>2023-03-07 16:10:30.563000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