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4863</w:t>
        <w:tab/>
        <w:t>7468</w:t>
        <w:tab/>
        <w:t>Employee/ helper logistics (m/f/d)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 our well-known customer, we are looking for an experienced employee / logistics helper (m/f/d) at the Ratingen location.</w:t>
        <w:br/>
        <w:br/>
        <w:t>Your tasks:</w:t>
        <w:br/>
        <w:t>- You take care of the packaging and the preparation for dispatch</w:t>
        <w:br/>
        <w:t>- They check and control the goods</w:t>
        <w:br/>
        <w:t>- You take on general helper activities</w:t>
        <w:br/>
        <w:br/>
        <w:t>Your profile:</w:t>
        <w:br/>
        <w:t>- You have already gained initial professional experience in the warehouse logistics area</w:t>
        <w:br/>
        <w:t>- You are willing to work in 2 shifts</w:t>
        <w:br/>
        <w:t>- You have good knowledge of German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tab/>
        <w:t>Helper - warehousing, transport</w:t>
        <w:tab/>
        <w:t>None</w:t>
        <w:tab/>
        <w:t>2023-03-07 16:00:32.135000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