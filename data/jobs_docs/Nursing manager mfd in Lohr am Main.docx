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240</w:t>
        <w:tab/>
        <w:t>2845</w:t>
        <w:tab/>
        <w:t>Nursing manager (m/f/d) in Lohr am Main</w:t>
        <w:tab/>
        <w:t>In our advita houses, we look after our clients in their own apartments or shared rooms, just like on an outpatient tour. Because these rooms and apartments are all in the advita building, we naturally have no problems with traffic jams, parking spaces or bad weather.</w:t>
        <w:br/>
        <w:br/>
        <w:t>The really big advantage in the advita house, however, is that care for the elderly does not have to be done quickly and quickly because we have fewer clients for one caregiver than in many other facilities. Colleagues who previously worked in a hospital or nursing home particularly appreciate this.</w:t>
        <w:br/>
        <w:br/>
        <w:t>The short distances in the house also save time, which we can spend with the client instead of in the car. In addition, professional caregivers and housekeeping staff relieve us of a lot of the work. In this way, we can respond very well to the needs and wishes of our clients in our advita houses. The work is more fun and our clients feel good.</w:t>
        <w:br/>
        <w:br/>
        <w:t>We are looking for a nursing service manager (m/f/d) for the outpatient area as soon as possible. The position is to be filled full-time.</w:t>
        <w:br/>
        <w:br/>
        <w:t>Your tasks</w:t>
        <w:br/>
        <w:br/>
        <w:t xml:space="preserve"> * Leadership and professional guidance of your nursing team</w:t>
        <w:br/>
        <w:t xml:space="preserve"> * Ensuring and implementing quality standards</w:t>
        <w:br/>
        <w:t xml:space="preserve"> * Monitoring and control of the care and support process</w:t>
        <w:br/>
        <w:t xml:space="preserve"> * Conceptual development of the area</w:t>
        <w:br/>
        <w:t xml:space="preserve"> * Network maintenance for the branch</w:t>
        <w:br/>
        <w:t xml:space="preserve"> * Comprehensive advice for our care clients and their relatives in the area of ​​care and the assessment of care needs</w:t>
        <w:br/>
        <w:t xml:space="preserve"> * Independent case management including conducting cost negotiations with the responsible cost bearers</w:t>
        <w:br/>
        <w:t xml:space="preserve"> * Maintaining contact with the payers and expanding the existing network</w:t>
        <w:br/>
        <w:t xml:space="preserve"> * Accompaniment of commercial processes</w:t>
        <w:br/>
        <w:t xml:space="preserve"> * Project work</w:t>
        <w:br/>
        <w:br/>
        <w:t>requirements</w:t>
        <w:br/>
        <w:br/>
        <w:t xml:space="preserve"> * Completed three-year training in geriatric care or health and nursing</w:t>
        <w:br/>
        <w:t xml:space="preserve"> * Completed further training as a nursing service manager or a comparable qualification</w:t>
        <w:br/>
        <w:t xml:space="preserve"> * Experience in a managerial position</w:t>
        <w:br/>
        <w:t xml:space="preserve"> * Min. 2 years of full-time work in the learned profession within the last 5 years</w:t>
        <w:br/>
        <w:t xml:space="preserve"> * Business knowledge</w:t>
        <w:br/>
        <w:t xml:space="preserve"> * Enjoyment of acquisition activity</w:t>
        <w:br/>
        <w:t xml:space="preserve"> * Communicative and reflective personality</w:t>
        <w:br/>
        <w:br/>
        <w:t>your benefits</w:t>
        <w:br/>
        <w:br/>
        <w:t xml:space="preserve"> * Company pension scheme (AG-financed)</w:t>
        <w:br/>
        <w:t xml:space="preserve"> * A permanent employment contract</w:t>
        <w:br/>
        <w:t xml:space="preserve"> * Free advanced training courses in our advita academy</w:t>
        <w:br/>
        <w:t xml:space="preserve"> * Attractive advantage portal for employees</w:t>
        <w:br/>
        <w:t xml:space="preserve"> * Debureaucratized documentation</w:t>
        <w:br/>
        <w:t xml:space="preserve"> * Good training in a friendly team</w:t>
        <w:br/>
        <w:t xml:space="preserve"> * Crisis-proof job in a constantly growing company</w:t>
        <w:br/>
        <w:br/>
        <w:t>Become part of our advita team and apply to one of the most innovative companies in the industry.</w:t>
        <w:br/>
        <w:t xml:space="preserve"> We look forward to receiving your application!</w:t>
        <w:tab/>
        <w:t>nurse</w:t>
        <w:tab/>
        <w:t>advita Pflegedienst GmbH has been a national nursing service since 1994 with 29 branches in Berlin, Saxony, Saxony-Anhalt, Thuringia and Baden-Württemberg and, with over 2000 employees, is one of the largest nursing services in Germany. advita provides care and support in shared accommodation, in assisted living, in day care facilities and at home and cares for patients in need of intensive care. The advita houses combine these services under one roof.</w:t>
        <w:tab/>
        <w:t>2023-03-07 15:51:02.025000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