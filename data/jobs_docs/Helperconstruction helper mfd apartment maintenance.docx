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572</w:t>
        <w:tab/>
        <w:t>3177</w:t>
        <w:tab/>
        <w:t>Helper/construction helper (m/f/d) apartment maintenance</w:t>
        <w:tab/>
        <w:t>Helper/construction helper (m/f/d) apartment maintenance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Execution of easy-to-learn manual activities</w:t>
        <w:br/>
        <w:t>• Support for craftsmen in the electrical, HSL, maintenance, carpenter, painter and floor layer trades</w:t>
        <w:br/>
        <w:t>• Documentation of activities performed</w:t>
        <w:br/>
        <w:br/>
        <w:t>☑️Your profile for the job helper/construction helper (m/f/d) apartment maintenance:</w:t>
        <w:br/>
        <w:br/>
        <w:t>• Experience in manual work (helper - electrical, helper - metal construction, helper - painting, varnishing) or comparable qualification</w:t>
        <w:br/>
        <w:t>• You have manual skills</w:t>
        <w:br/>
        <w:t>• Reliable &amp; team player personality</w:t>
        <w:br/>
        <w:t>• Confident handling of the IPad is an advantage</w:t>
        <w:br/>
        <w:br/>
        <w:t>☑️Interested in the position of helper/construction helper (m/f/d) housing maintenance? This is how it goes!</w:t>
        <w:br/>
        <w:br/>
        <w:t>You can use the button below to send your application for the position as a helper/construction helper (m/f/d) in apartment maintenance directly to us. Alternatively, send us your application documents directly by email or give us a call:</w:t>
        <w:br/>
        <w:br/>
        <w:t>bewerbung.dresden@neo-temp.de</w:t>
        <w:br/>
        <w:t>☎️0351 205 48 38-0</w:t>
        <w:tab/>
        <w:t>Helper - Electric</w:t>
        <w:tab/>
        <w:t>None</w:t>
        <w:tab/>
        <w:t>2023-03-07 15:51:42.974000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