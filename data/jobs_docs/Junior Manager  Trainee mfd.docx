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8901</w:t>
        <w:tab/>
        <w:t>11506</w:t>
        <w:tab/>
        <w:t>Junior Manager / Trainee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Junior Manager / Trainee (m/f/d)</w:t>
        <w:br/>
        <w:br/>
        <w:t>Tasks:</w:t>
        <w:br/>
        <w:br/>
        <w:t>- As part of the trainee program, you will be prepared for your tasks in retail and you will go through all areas of a furniture store</w:t>
        <w:br/>
        <w:t>- After your induction, you will assume responsibility for your team, encourage your employees and control the processes in your area</w:t>
        <w:br/>
        <w:t>- You ensure the implementation of measures and projects and are always proactively looking for new tasks to keep customer satisfaction high</w:t>
        <w:br/>
        <w:t>- Through good leadership, you ensure that the desired key figures are achieved and you always motivate your team with whom you work towards the goals set</w:t>
        <w:br/>
        <w:t>Qualifications:</w:t>
        <w:br/>
        <w:br/>
        <w:t>- You are passionate about retail, already have experience in retail or would like to take the opportunity as a career changer</w:t>
        <w:br/>
        <w:t>- You are a strongly service-oriented and communicative person who inspires not only customers but also employees with your willingness to perform and organizational skills</w:t>
        <w:br/>
        <w:t>- You are flexible and like to lend a hand</w:t>
        <w:br/>
        <w:t>- Your ambition, commitment and initiative complete your personality</w:t>
        <w:br/>
        <w:t>We offer:</w:t>
        <w:br/>
        <w:br/>
        <w:t>- A great benefit program with an additional insurance of your choice, bicycle leasing, additional vacation and attractive discounts at over 800 partner companies</w:t>
        <w:br/>
        <w:br/>
        <w:t>- Very good opportunities for advancement and further training accompanied by our internal academy</w:t>
        <w:br/>
        <w:br/>
        <w:t>- A future-proof job in a growing company</w:t>
        <w:br/>
        <w:t>- Employee discounts in every Mömax and XXXLutz branch</w:t>
        <w:br/>
        <w:t>- Team cohesion is strengthened through team events, summer festivals and Christmas parties</w:t>
        <w:br/>
        <w:br/>
        <w:t>- Discounted food in our own Mömax restaurants</w:t>
        <w:br/>
        <w:t>- A permanent position</w:t>
        <w:br/>
        <w:br/>
        <w:t>momax Germany GmbH</w:t>
        <w:br/>
        <w:t>- - Mömax Schwäbisch Gmünd</w:t>
        <w:br/>
        <w:t>Momax Schwäbisch Gmuend</w:t>
        <w:br/>
        <w:t>Mühlweg 5</w:t>
        <w:br/>
        <w:t>73525 Schwäbisch Gmuend</w:t>
        <w:br/>
        <w:t>jobs@moemax.de</w:t>
        <w:br/>
        <w:t>-</w:t>
        <w:br/>
        <w:t>-</w:t>
        <w:tab/>
        <w:t>Merchant - retail trade</w:t>
        <w:tab/>
        <w:t>None</w:t>
        <w:tab/>
        <w:t>2023-03-07 16:08:47.768000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