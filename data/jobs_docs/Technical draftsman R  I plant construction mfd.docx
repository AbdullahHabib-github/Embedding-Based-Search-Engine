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1269</w:t>
        <w:tab/>
        <w:t>3874</w:t>
        <w:tab/>
        <w:t>Technical draftsman R &amp; I plant construction (m/f/d)</w:t>
        <w:tab/>
        <w:t>Are you looking for a diverse, innovative and challenging work environment? Then matching offers you many options. Professional and personal development are very important in our company.</w:t>
        <w:br/>
        <w:br/>
        <w:t>Your tasks:</w:t>
        <w:br/>
        <w:br/>
        <w:t>- You will be responsible for the preparation of piping and instrument flow diagrams, isometrics and layout plans for chemical, petrochemical and pharmaceutical plants</w:t>
        <w:br/>
        <w:t>- Creation of 3D construction and detailed drawings</w:t>
        <w:br/>
        <w:t>- Creation of parts lists and documentation of pipeline specification lists</w:t>
        <w:br/>
        <w:t>- Responsible for data management and technical documentation</w:t>
        <w:br/>
        <w:br/>
        <w:br/>
        <w:t>Your profile:</w:t>
        <w:br/>
        <w:br/>
        <w:t>- You have successfully completed your training as a technical draftsman</w:t>
        <w:br/>
        <w:t>- You have already gained initial experience in the above-mentioned area</w:t>
        <w:br/>
        <w:t>- Secure user knowledge in dealing with AutoCAD Plant 3D, AutoCAD P&amp;amp;ID preferably E-Plan P8, as well as project experience in chemical plant construction</w:t>
        <w:br/>
        <w:t>- Independent and structured way of working, commitment, working in a team</w:t>
        <w:br/>
        <w:t>- English knowledge in spoken and written</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Technical product designer - machine and plant construction.</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15:53:09.090000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