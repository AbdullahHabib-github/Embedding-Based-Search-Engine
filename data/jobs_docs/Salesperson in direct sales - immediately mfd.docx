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8876</w:t>
        <w:tab/>
        <w:t>11481</w:t>
        <w:tab/>
        <w:t>Salesperson in direct sales - immediately (m/f/d)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Salesperson in direct sales (m/f/d)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16:08:44.699000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