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5398</w:t>
        <w:tab/>
        <w:t>8003</w:t>
        <w:tab/>
        <w:t>Warehouse employee / forklift driver (m/f/d) automotive</w:t>
        <w:tab/>
        <w:t>We are looking for you for our customer, an automotive supplier, several warehouse employees / forklift drivers (m / f / d) in Maisach.</w:t>
        <w:br/>
        <w:br/>
        <w:t>We offer:</w:t>
        <w:br/>
        <w:br/>
        <w:t>• Permanent employment</w:t>
        <w:br/>
        <w:t>• Pay above the standard pay scale</w:t>
        <w:br/>
        <w:t>• Travel allowance</w:t>
        <w:br/>
        <w:t>• Employer-funded pension</w:t>
        <w:br/>
        <w:t>• Interesting job</w:t>
        <w:br/>
        <w:t>• Personal care</w:t>
        <w:br/>
        <w:br/>
        <w:t>Your tasks:</w:t>
        <w:br/>
        <w:br/>
        <w:t>• Goods receipt and goods issue</w:t>
        <w:br/>
        <w:t>• Order picking and packing of goods</w:t>
        <w:br/>
        <w:t>• Record and process shipments</w:t>
        <w:br/>
        <w:t>• Labeling of goods and documentation</w:t>
        <w:br/>
        <w:t>• Drive a forklift</w:t>
        <w:br/>
        <w:t>• Provision of the goods for production</w:t>
        <w:br/>
        <w:br/>
        <w:t>Your profile:</w:t>
        <w:br/>
        <w:br/>
        <w:t>• Completed training as a warehouse logistics specialist (m/f/d) or warehouse clerk (m/f/d) or relevant professional experience in logistics</w:t>
        <w:br/>
        <w:t>• Forklift license and experience in operation</w:t>
        <w:br/>
        <w:t>• Knowledge of German – at least B1 level</w:t>
        <w:br/>
        <w:t>• Working hours: 6:30 am to 3:00 pm and 9:00 am to 6:00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16:01:38.037000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