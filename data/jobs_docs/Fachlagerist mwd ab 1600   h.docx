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389</w:t>
        <w:tab/>
        <w:t>2994</w:t>
        <w:tab/>
        <w:t>Fachlagerist (m/w/d) ab 16,00 € / h</w:t>
        <w:tab/>
        <w:t>Specialist warehouse clerk (m/f/d) from €16.00 / h</w:t>
        <w:br/>
        <w:br/>
        <w:t>Location: Kempten (Allgäu)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warehouse clerk (m/f/d) for a well-known company in Kempten.</w:t>
        <w:br/>
        <w:br/>
        <w:t>Your tasks</w:t>
        <w:br/>
        <w:t>- Loading and unloading of the trucks</w:t>
        <w:br/>
        <w:t>- Material supply for production</w:t>
        <w:br/>
        <w:t>- Storage of the manufactured goods</w:t>
        <w:br/>
        <w:t>- Documentation, creation of delivery documents</w:t>
        <w:br/>
        <w:t>- Forklift driving</w:t>
        <w:br/>
        <w:br/>
        <w:t>You bring with you</w:t>
        <w:br/>
        <w:t>- Training as a specialist warehouse clerk is an advantage</w:t>
        <w:br/>
        <w:t>- Alternatively, many years of professional experience in the warehouse</w:t>
        <w:br/>
        <w:t>- 3-shift standby</w:t>
        <w:br/>
        <w:t>- Valid forklift license</w:t>
        <w:br/>
        <w:br/>
        <w:t>Look forward to</w:t>
        <w:br/>
        <w:t>- Hourly wage from €16.00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Specialist warehouse clerk</w:t>
        <w:tab/>
        <w:t>None</w:t>
        <w:tab/>
        <w:t>2023-03-07 15:51:20.471000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