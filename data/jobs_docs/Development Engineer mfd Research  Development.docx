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4582</w:t>
        <w:tab/>
        <w:t>7187</w:t>
        <w:tab/>
        <w:t>Development Engineer (m/f/d) Research &amp; Development</w:t>
        <w:tab/>
        <w:t>We are looking for a person to strengthen our Research &amp; Development department at our location in Blaubeuren</w:t>
        <w:br/>
        <w:br/>
        <w:t>Development engineer (m/f/d)</w:t>
        <w:br/>
        <w:t>Research &amp; Development</w:t>
        <w:br/>
        <w:br/>
        <w:t>Your tasks</w:t>
        <w:br/>
        <w:t xml:space="preserve"> • New and further development of thermal systems for electronics production with a focus on resource consumption and Industry 4.0</w:t>
        <w:br/>
        <w:t xml:space="preserve"> • Brainstorming, collection and testing of new solution approaches</w:t>
        <w:br/>
        <w:t xml:space="preserve"> • Planning and evaluation of tests, trials and measurements</w:t>
        <w:br/>
        <w:t xml:space="preserve"> • Handover of new developments and knowledge transfer to responsible product managers</w:t>
        <w:br/>
        <w:t xml:space="preserve"> • Responsibility for research and development projects</w:t>
        <w:br/>
        <w:br/>
        <w:t>your profile</w:t>
        <w:br/>
        <w:t xml:space="preserve"> • Successfully completed studies in the field of mechanical engineering, process engineering, energy system technology, physics or a comparable qualification</w:t>
        <w:br/>
        <w:t xml:space="preserve"> • Ideally, first experience in mechanical and plant engineering</w:t>
        <w:br/>
        <w:t xml:space="preserve"> • Very good understanding of technical processes and a soft spot for machines</w:t>
        <w:br/>
        <w:t xml:space="preserve"> • Structured and solution-oriented way of working as well as very good analytical skills</w:t>
        <w:br/>
        <w:t xml:space="preserve"> • Very good knowledge of German and good written and spoken English</w:t>
        <w:br/>
        <w:br/>
        <w:t>We offer</w:t>
        <w:br/>
        <w:t xml:space="preserve"> • Versatile and demanding tasks at a successful medium-sized and internationally active technology leader</w:t>
        <w:br/>
        <w:t xml:space="preserve"> • A collegial working environment</w:t>
        <w:br/>
        <w:t xml:space="preserve"> • A 4.5-day week and 30 days vacation per year</w:t>
        <w:br/>
        <w:t xml:space="preserve"> • Holiday and Christmas bonuses</w:t>
        <w:br/>
        <w:t xml:space="preserve"> • Home office regulation</w:t>
        <w:br/>
        <w:t xml:space="preserve"> • Company pension scheme and economics</w:t>
        <w:br/>
        <w:t xml:space="preserve"> • Modern workplaces and the latest equipment</w:t>
        <w:br/>
        <w:t xml:space="preserve"> • Canteen, employee discounts, and much more.</w:t>
        <w:br/>
        <w:t xml:space="preserve"> • Fare allowance, shopping voucher</w:t>
        <w:br/>
        <w:br/>
        <w:t>We look forward to receiving your online application via our careers page!</w:t>
        <w:tab/>
        <w:t>Research and development engineer</w:t>
        <w:tab/>
        <w:t>None</w:t>
        <w:tab/>
        <w:t>2023-03-07 15:59:56.923000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