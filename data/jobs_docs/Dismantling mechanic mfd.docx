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2592</w:t>
        <w:tab/>
        <w:t>5197</w:t>
        <w:tab/>
        <w:t>Dismantling mechanic (m/f/d)</w:t>
        <w:tab/>
        <w:t>our range</w:t>
        <w:br/>
        <w:t>We are looking for you as a machining mechanic (m/f/d) to start immediately</w:t>
        <w:br/>
        <w:br/>
        <w:br/>
        <w:t>WE GUARANTEE:</w:t>
        <w:br/>
        <w:br/>
        <w:t>- Permanent employment</w:t>
        <w:br/>
        <w:t>- Holiday and Christmas bonuses</w:t>
        <w:br/>
        <w:t>- Free work clothes</w:t>
        <w:br/>
        <w:t>- Regional operations</w:t>
        <w:br/>
        <w:t>- job bike</w:t>
        <w:br/>
        <w:t>- Free weekends</w:t>
        <w:br/>
        <w:br/>
        <w:br/>
        <w:br/>
        <w:br/>
        <w:t>WHAT WE WISH:</w:t>
        <w:br/>
        <w:br/>
        <w:br/>
        <w:t>- Completed vocational training in the metalworking sector</w:t>
        <w:br/>
        <w:t>- Identification of assemblies and postings in the system</w:t>
        <w:br/>
        <w:t>- Implementation of assembly activities and operation of technical systems for parts production (forming technology, bending, riveting, straightening, turning, milling, laser)</w:t>
        <w:br/>
        <w:t>- Implementation of quality controls, participation in the CIP process</w:t>
        <w:br/>
        <w:t>- System maintenance and care</w:t>
        <w:br/>
        <w:t>- Basic technical understanding</w:t>
        <w:br/>
        <w:t>- Willingness to work in shifts</w:t>
        <w:br/>
        <w:t>- Reliable and conscientious way of working</w:t>
        <w:br/>
        <w:br/>
        <w:br/>
        <w:br/>
        <w:br/>
        <w:t>WHAT YOU HAVE TO DO FOR IT:</w:t>
        <w:br/>
        <w:br/>
        <w:t>Apply to us via one of the usual messenger channels or by calling 0371 481962420.</w:t>
        <w:br/>
        <w:br/>
        <w:br/>
        <w:br/>
        <w:t>QUESTIONS? PLEASE CONTACT US:</w:t>
        <w:br/>
        <w:t>Accent Personaldienstleistungen GmbH</w:t>
        <w:br/>
        <w:br/>
        <w:t>Peggy Lorenz</w:t>
        <w:br/>
        <w:br/>
        <w:t>Neefestr. 42</w:t>
        <w:br/>
        <w:br/>
        <w:t>09119 Chemnitz</w:t>
        <w:br/>
        <w:br/>
        <w:t>Tel: 0371 481962420</w:t>
        <w:br/>
        <w:br/>
        <w:t>Email: chemnitz@akzent-personal.de</w:t>
        <w:br/>
        <w:br/>
        <w:t>Web: www.akzent-personal.de</w:t>
        <w:br/>
        <w:br/>
        <w:t>why accent?!?</w:t>
        <w:br/>
        <w:t>You can look forward to this:</w:t>
        <w:br/>
        <w:t>BAP - collective agreement and additional benefits:</w:t>
        <w:br/>
        <w:br/>
        <w:br/>
        <w:t>Free tickets for the ChemCats</w:t>
        <w:br/>
        <w:t>1 day special leave with 0 sick days in the calendar year</w:t>
        <w:br/>
        <w:t>2 days of special leave per year for regular volunteer work</w:t>
        <w:br/>
        <w:t>Job changers get their "old" vacation entitlement from us</w:t>
        <w:br/>
        <w:t>free work clothes !!!</w:t>
        <w:br/>
        <w:t>high chance of being taken over by the customer</w:t>
        <w:tab/>
        <w:t>Specialist for metal technology - machining technology</w:t>
        <w:tab/>
        <w:t>None</w:t>
        <w:tab/>
        <w:t>2023-03-07 15:55:51.806000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