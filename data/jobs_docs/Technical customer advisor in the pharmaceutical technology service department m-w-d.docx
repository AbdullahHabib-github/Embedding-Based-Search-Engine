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1541</w:t>
        <w:tab/>
        <w:t>4146</w:t>
        <w:tab/>
        <w:t>Technical customer advisor in the pharmaceutical technology service department m-w-d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Technical advice and support for our customers and service technicians worldwide</w:t>
        <w:br/>
        <w:t>• Support and collaboration on all service issues</w:t>
        <w:br/>
        <w:t>• Development of solutions to technical problems</w:t>
        <w:br/>
        <w:t>• Independent preparation of calculations and offers</w:t>
        <w:br/>
        <w:t>• Advice, support and technical support from German and English-speaking service employees</w:t>
        <w:br/>
        <w:t>• Training of our technicians and customers at home and abroad</w:t>
        <w:br/>
        <w:t>• Creation of training documents</w:t>
        <w:br/>
        <w:t>• Plant qualification for the pharmaceutical industry</w:t>
        <w:br/>
        <w:br/>
        <w:t>Your profile:</w:t>
        <w:br/>
        <w:br/>
        <w:t>• Completed technician/master's degree, a bachelor's degree in the field of refrigeration or electrical engineering would be an advantage</w:t>
        <w:br/>
        <w:t>• Very good PC skills (MS Office and SAP)</w:t>
        <w:br/>
        <w:t>• Good written and spoken English knowledge</w:t>
        <w:br/>
        <w:t>• Knowledge in the areas of control and regulation technology and SPS</w:t>
        <w:br/>
        <w:t>• Communication skills, assertiveness and fun working in a team</w:t>
        <w:br/>
        <w:t>• Willingness to travel and provide services</w:t>
        <w:br/>
        <w:t>• Customer orientation, pronounced reliability and high flexibility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15:53:42.532000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