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4168</w:t>
        <w:tab/>
        <w:t>6773</w:t>
        <w:tab/>
        <w:t>JAVA EE developer | Software Product Development | until (mwd)</w:t>
        <w:tab/>
        <w:t>Our client is a successful software house that has been established in the market for over 25 years and has specialized in the development of industry-oriented software solutions and also offers its own software products in this area. Today, these products are used by many companies and over 18,000 users. He offers his employees a relaxed working atmosphere, flat hierarchies and interesting and varied work, which can also be carried out to a large extent from the home office.</w:t>
        <w:br/>
        <w:br/>
        <w:t>JAVA EE developer | Software Product Development | up to approx. EUR 85,000 | 100% home office possible</w:t>
        <w:br/>
        <w:t>Working in the office or in the home office: Development in JAVA EE for several established software products (industry solutions) using modern Scrum methods</w:t>
        <w:br/>
        <w:br/>
        <w:t>Your tasks:</w:t>
        <w:br/>
        <w:br/>
        <w:t>- As a JAVA EE developer you will work in a larger SCRUM software team that develops several industry-oriented and web-enabled software products (SaaS).</w:t>
        <w:br/>
        <w:t>- You will design and develop new software components based on JAVA EE (Java from version 8).</w:t>
        <w:br/>
        <w:t>- You work in an environment organized according to Scrum methods.</w:t>
        <w:br/>
        <w:t>- You can work from your home office except for occasional meetings.</w:t>
        <w:br/>
        <w:br/>
        <w:t>Your profile:</w:t>
        <w:br/>
        <w:br/>
        <w:t>- (Technical) university studies in a suitable subject</w:t>
        <w:br/>
        <w:t>- At least 3 years of professional experience and very good knowledge of software development with JAVA for Enterprise Environments (JEE)</w:t>
        <w:br/>
        <w:t>- Knowledge of IDEs like Eclipse or IntelliJ, GIT and Gradle</w:t>
        <w:br/>
        <w:t>- Experience with Java frameworks regarding persistence (Hibernate, JPA), RESTful Services, GUI (JSF)</w:t>
        <w:br/>
        <w:t>- Experience in handling Test-Driven-Development (JUnit)</w:t>
        <w:br/>
        <w:t>- SCRUM experience is desirable</w:t>
        <w:br/>
        <w:t>- Good knowledge of German and English</w:t>
        <w:br/>
        <w:br/>
        <w:t>Have we piqued your interest?</w:t>
        <w:br/>
        <w:br/>
        <w:t>...then apply here or send us your complete application documents by e-mail, stating the reference number 18585,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software developer</w:t>
        <w:tab/>
        <w:t>None</w:t>
        <w:tab/>
        <w:t>2023-03-07 15:59:06.106000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