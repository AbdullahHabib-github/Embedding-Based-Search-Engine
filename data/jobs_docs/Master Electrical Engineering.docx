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435</w:t>
        <w:tab/>
        <w:t>3040</w:t>
        <w:tab/>
        <w:t>Master Electrical Engineering</w:t>
        <w:tab/>
        <w:t>Top quality services!</w:t>
        <w:br/>
        <w:br/>
        <w:t>Master Electrical Engineering in 28307 Bremen</w:t>
        <w:br/>
        <w:br/>
        <w:t>IndustrieAlpine – top-class services!</w:t>
        <w:br/>
        <w:br/>
        <w:t>IndustrieAlpine is a leading service provider for facility management and industrial services in the areas of building technology and plant construction. We work closely with the leading European partner companies in order to be able to guarantee long-term and satisfied cooperation for our customers and our employees (m/f/d).</w:t>
        <w:br/>
        <w:br/>
        <w:t>We are active nationwide and also very close to you.</w:t>
        <w:br/>
        <w:br/>
        <w:t>As an employee of the IndustrieAlpine Group, you enjoy all the advantages of a successful, international company - a permanent employment contract, wages above the collective bargaining agreement and continuous training opportunities.</w:t>
        <w:br/>
        <w:br/>
        <w:t>your future area of ​​responsibility</w:t>
        <w:br/>
        <w:br/>
        <w:t>Organization, management and control of the entire technical building management, taking into account the relevant legal provisions, in particular occupational safety, and the contractual agreements with our clients, including:</w:t>
        <w:br/>
        <w:br/>
        <w:t>• Offer preparation and calculation as well as their follow-up according to VOB</w:t>
        <w:br/>
        <w:t>• Management of up to 10 people</w:t>
        <w:br/>
        <w:t>• Construction site support also &lt; 100 km</w:t>
        <w:br/>
        <w:br/>
        <w:t>your profile</w:t>
        <w:br/>
        <w:br/>
        <w:t>• Successful master craftsman training as an electrical engineering master (m/f/d) with master craftsman part 3 or comparable training</w:t>
        <w:br/>
        <w:t>• Technical understanding</w:t>
        <w:br/>
        <w:t>• Independent, careful and forward-looking way of working</w:t>
        <w:br/>
        <w:t>• Ability to work in a team</w:t>
        <w:br/>
        <w:t>• Willingness to participate in planned on-call services/emergency services after training</w:t>
        <w:br/>
        <w:t>• Category B driver's license</w:t>
        <w:br/>
        <w:br/>
        <w:t>huh It doesn't fit at all!</w:t>
        <w:br/>
        <w:br/>
        <w:t>Do you have a degree in supply engineering, facility management and professional experience in this area? Then it fits!</w:t>
        <w:br/>
        <w:br/>
        <w:t>That is very important to us</w:t>
        <w:br/>
        <w:br/>
        <w:t>We have very high standards for our customer service.</w:t>
        <w:br/>
        <w:t>Openness, friendliness and patience should therefore be among your basic qualities. You enjoy dealing with a wide variety of people.</w:t>
        <w:br/>
        <w:br/>
        <w:t>We offer you</w:t>
        <w:br/>
        <w:br/>
        <w:t>• A permanent employment contract.</w:t>
        <w:br/>
        <w:t>• 5 days full time (40 hours).</w:t>
        <w:br/>
        <w:t>• Work from Monday to Friday</w:t>
        <w:br/>
        <w:t>• We are open, honest, direct, friendly and uncomplicated when dealing with one another.</w:t>
        <w:br/>
        <w:t>• Your work clothes will be provided.</w:t>
        <w:br/>
        <w:t>• They expect the nicest customers.</w:t>
        <w:br/>
        <w:t>• Appreciation and a working atmosphere that promotes good energy.</w:t>
        <w:br/>
        <w:br/>
        <w:t>Would you like to change? That stays between us!</w:t>
        <w:br/>
        <w:br/>
        <w:t>If you are in an employment relationship that has not been terminated, we will of course assure you of the utmost confidentiality of your application.</w:t>
        <w:br/>
        <w:br/>
        <w:t>• Telephone interviews and job interviews are also welcome after work or at the weekend.</w:t>
        <w:br/>
        <w:br/>
        <w:t>This is how it goes</w:t>
        <w:br/>
        <w:br/>
        <w:t>Please apply directly online by clicking on the apply now for this position button, or send us a WhatsApp to the mobile number provided.</w:t>
        <w:br/>
        <w:t>If you have any questions, use the contact details of your contact person in advance.</w:t>
        <w:br/>
        <w:t>We arrange a telephone appointment for a short interview. Then we get to know each other personally and discuss all the details.</w:t>
        <w:br/>
        <w:br/>
        <w:t>Onboarding &amp; flight altitude</w:t>
        <w:br/>
        <w:br/>
        <w:t>As a new member of the team, you naturally want to get up to speed quickly. You will be trained by a colleague for the first few weeks.</w:t>
        <w:br/>
        <w:br/>
        <w:t>Does that sound good? Then apply now. Click on the button directly below.</w:t>
        <w:br/>
        <w:t>We look forward to seeing you!</w:t>
        <w:tab/>
        <w:t>Customer service technician</w:t>
        <w:tab/>
        <w:t>None</w:t>
        <w:tab/>
        <w:t>2023-03-07 15:51:26.096000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