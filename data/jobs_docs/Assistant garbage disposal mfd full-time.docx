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3025</w:t>
        <w:tab/>
        <w:t>5630</w:t>
        <w:tab/>
        <w:t>Assistant garbage disposal (m/f/d) full-time</w:t>
        <w:tab/>
        <w:t>Our company is looking for you as a garbage disposal assistant (m/f/d) as part of temporary employment with the option of being taken on as soon as possible for:</w:t>
        <w:br/>
        <w:t>- Transport and disposal in the field of waste management</w:t>
        <w:br/>
        <w:t>- Cleaning of waste places</w:t>
        <w:br/>
        <w:t>- Sorting of commercial waste</w:t>
        <w:br/>
        <w:t>- Waste sorting</w:t>
        <w:br/>
        <w:t>- Acceptance and unloading of waste and recyclables</w:t>
        <w:br/>
        <w:br/>
        <w:t>Your working time will be full time.</w:t>
        <w:br/>
        <w:br/>
        <w:t>Occupation: trade</w:t>
        <w:br/>
        <w:br/>
        <w:t>Our services in the form of benefits for you as a garbage disposal assistant (m/f/d):</w:t>
        <w:br/>
        <w:t>- Remuneration according to iGZ-DGB collective agreement with industry surcharges</w:t>
        <w:br/>
        <w:t>- Long-term use in the customer company</w:t>
        <w:br/>
        <w:t>- A friendly and personable team as contact persons on site</w:t>
        <w:br/>
        <w:t>- Availability beyond working hours</w:t>
        <w:br/>
        <w:t>- We offer you advance payments</w:t>
        <w:br/>
        <w:br/>
        <w:t>Your personal strengths set you apart:</w:t>
        <w:br/>
        <w:t>- Resilience</w:t>
        <w:br/>
        <w:t>- Motivation/willingness to perform</w:t>
        <w:br/>
        <w:t>- Diligence/accuracy</w:t>
        <w:br/>
        <w:t>- Reliability</w:t>
        <w:br/>
        <w:t>- Flexibility</w:t>
        <w:br/>
        <w:br/>
        <w:t>Your knowledge and skills:</w:t>
        <w:br/>
        <w:t>- Garbage collection, garbage disposal</w:t>
        <w:br/>
        <w:t>- waste management</w:t>
        <w:br/>
        <w:t>- Disposal</w:t>
        <w:br/>
        <w:t>- Recycling</w:t>
        <w:br/>
        <w:br/>
        <w:t>Your professional experience as a garbage disposal assistant (m/f/d), shipper (m/f/d), order picker with forklift license (m/f/d), truck driver in waste management (m/f/d), cleaning assistant in waste management (m /f/d) or as a forklift driver (m/f/d) distinguish you?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Helper - supply and disposal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15:56:45.202000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