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w:t>
        <w:tab/>
        <w:t>3079</w:t>
        <w:tab/>
        <w:t>Mandatory intern logistics (m/f/d)</w:t>
        <w:tab/>
        <w:t>Your tasks: varied and responsible</w:t>
        <w:br/>
        <w:br/>
        <w:t>- You will provide support in working on internal and interdisciplinary tasks</w:t>
        <w:br/>
        <w:t>- You create evaluations and analyses</w:t>
        <w:br/>
        <w:t>- You accompany projects to optimize processes and methods</w:t>
        <w:br/>
        <w:t>- You take on your own tasks in projects</w:t>
        <w:br/>
        <w:br/>
        <w:br/>
        <w:t>Your strengths: professionally and personally</w:t>
        <w:br/>
        <w:br/>
        <w:t>- Knowledge of MS Office programs, especially Excel</w:t>
        <w:br/>
        <w:t>- Excellent teamwork and communication skills</w:t>
        <w:br/>
        <w:t>- Independent and responsible way of working</w:t>
        <w:br/>
        <w:br/>
        <w:br/>
        <w:t>Our offer: reliable and diverse</w:t>
        <w:br/>
        <w:br/>
        <w:t>- Security: in a growing group with long-term prospects in a future-proof industry</w:t>
        <w:br/>
        <w:t>- Opportunities: through a wide range of further training courses at our DPD Academy and individual opportunities for advancement</w:t>
        <w:br/>
        <w:t>- Recognition: e.g. B. through awards for special achievements and our employee recommendation program</w:t>
        <w:br/>
        <w:t>- Benefits: leasing of (e-)bikes and IT equipment, a company pension scheme and an external support program for personal challenges</w:t>
        <w:br/>
        <w:t>- Community &amp; diversity: in a cooperation at eye level and short distances</w:t>
        <w:br/>
        <w:br/>
        <w:br/>
        <w:t>We treat everyone with respect, tolerance and without prejudice. Every human being is valuable and deserves the same appreciation - regardless of age, ethnic origin and nationality, gender and gender identity, physical and mental abilities, religion and world view, sexual orientation and social background.</w:t>
        <w:br/>
        <w:br/>
        <w:t>They are interested? We look forward to seeing you!</w:t>
        <w:br/>
        <w:br/>
        <w:t>DPD Germany GmbH</w:t>
        <w:br/>
        <w:br/>
        <w:t>Jacqueline Wagner</w:t>
        <w:br/>
        <w:br/>
        <w:t>Apply online at:</w:t>
        <w:br/>
        <w:br/>
        <w:t>https://karriere.dpd.de/engage/jobexchange/applyBy.do?j=jobexchange&amp;jobOfferId=8aa8ac8b82c50d7b0182e8ef303c662d&amp;source=Agency&amp;utm_source=ba&amp;utm_medium=jobportal&amp;utm_campaign=jobportal-ba-werbung&amp;utm_content=jobportal-ba-werbung</w:t>
        <w:tab/>
        <w:t>Specialist - Warehouse Logistics</w:t>
        <w:tab/>
        <w:t>DPD Germany is part of the international DPDgroup, Europe's largest parcel service network. DPD has 79 depots and 7,500 pickup parcel shops throughout Germany. 9,500 employees and 13,000 delivery people work for customers every day. Every year, the number 2 in the German parcel market transports over 400 million parcels - completely climate-neutral, without additional costs for the customer. With numerous initiatives for sustainable parcel delivery, DPD is showing, especially in inner cities, how parcel shipping can be made environmentally friendly and locally emission-free.</w:t>
        <w:tab/>
        <w:t>2023-03-07 15:51:30.910000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