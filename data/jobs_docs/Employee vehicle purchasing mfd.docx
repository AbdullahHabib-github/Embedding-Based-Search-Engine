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8214</w:t>
        <w:tab/>
        <w:t>10819</w:t>
        <w:tab/>
        <w:t>Employee vehicle purchasing (m/f/d)</w:t>
        <w:tab/>
        <w:t>At SIXT we shape the mobility of tomorrow. We buy several 100,000 vehicles a year for our mobility products car rental, subscription and car sharing. We are looking for Vehicle Purchasing Employees (m/f/d) for our vehicle purchasing department at our Berlin location. You are the organizational backbone of the purchasing team and ensure that all administrative tasks related to vehicle procurement run smoothly and quickly. You work directly for a team of talented buyers who can fully rely on you. Do you speak fluent German and English? No matter where you come from, if you have the courage to try new things and see challenges as opportunities, then we would like to get to know you. What you do with us: You are responsible for checking and maintaining the purchasing conditions in our systems. You are the first internal contact for all data relating to our vehicles. You coordinate the delivery schedules and vehicle equipment with our suppliers and work closely with the buyers and the Yield, Fleet Management and Marketing departments at SIXT You are responsible for creating contract comparisons and preparing contract documents for signing You take care of the preparation and provision of information for various departments, especially the creation of condition overviews and summaries of the various contracts You take care of yourself You will take care of various operational topics from day-to-day business What you bring with you: You have completed vocational training in the commercial or automotive sector and relevant professional experience You speak fluent German and English You like working in a fast-paced environment and show a hands-on mentality in everyday work, without losing sight of the details You are IT-savvy and skilled in MS Office applications, especially Excel and Word You have a strong analytical mind, a quick grasp and a very structured way of working You thrive when you are accurate can take care of all the details about our vehicles and make all the data consistent You are characterized by high reliability, the whole purchasing team is counting on you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Due to the current situation, we are of course working completely in mobile work wherever possible. But even under normal conditions, you can now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as well as various leisure activities such as the gaming area, the SIXT football team or the SIXT choir are available to you - just to mention here to name few.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work area: The shopping area buys everything! With a lot of creativity and expertise, we manage the balancing act between the specifications of the internal quality standards and the premium focus of SIXT every day. This includes the Fleet Purchase (both national and international), Strategic Procurement and Operational Procurement teams. In doing so, we not only keep an eye on the strategic direction of the company, but also on complex quality requirements and a competitive cost structure. Our team is looking for support so that new challenges can be experienced, which come with excellent Ko</w:t>
        <w:tab/>
        <w:t>buyer</w:t>
        <w:tab/>
        <w:t>None</w:t>
        <w:tab/>
        <w:t>2023-03-07 16:07:23.590000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