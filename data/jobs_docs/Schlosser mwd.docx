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7423</w:t>
        <w:tab/>
        <w:t>10028</w:t>
        <w:tab/>
        <w:t>Schlosser (m/w/d)</w:t>
        <w:tab/>
        <w:t>For more than 40 years, hkw has been providing temporary employment and direct placement of workers with locations in Munich and Ulm.</w:t>
        <w:br/>
        <w:br/>
        <w:t>Metal worker / locksmith (m/f/d)</w:t>
        <w:br/>
        <w:br/>
        <w:t>Job ID: 1866</w:t>
        <w:br/>
        <w:t>Location: Munich</w:t>
        <w:br/>
        <w:t>Employment type(s): full-time</w:t>
        <w:br/>
        <w:t>Working time: 35 - 40 hours per week</w:t>
        <w:br/>
        <w:br/>
        <w:t>We offer</w:t>
        <w:br/>
        <w:br/>
        <w:br/>
        <w:t>- Permanent employment contract with remuneration above the collective agreement</w:t>
        <w:br/>
        <w:t>- Reimbursement of travel expenses and variable flextime account</w:t>
        <w:br/>
        <w:t>- Holiday entitlement up to 30 days, as well as holiday and Christmas bonuses</w:t>
        <w:br/>
        <w:t>- Support for professional development</w:t>
        <w:br/>
        <w:br/>
        <w:br/>
        <w:t>Further employer benefits can be found at: www.hkw.jobs/ihre-hkw-sonderdienstleistungen/</w:t>
        <w:br/>
        <w:br/>
        <w:t>For a long-standing customer, we offer a well-paid, long-term, full-time job as a locksmith (m/f/d) in Munich.</w:t>
        <w:br/>
        <w:br/>
        <w:t>Your tasks</w:t>
        <w:br/>
        <w:br/>
        <w:br/>
        <w:t>- Carrying out maintenance and repairs on machines and systems</w:t>
        <w:br/>
        <w:t>- Carry out inspections and repairs</w:t>
        <w:br/>
        <w:t>- Troubleshooting and replacing defective parts</w:t>
        <w:br/>
        <w:br/>
        <w:t>your profile</w:t>
        <w:br/>
        <w:br/>
        <w:br/>
        <w:t>- Successfully completed vocational training as a fitter, welder, metalworker (m/f/d) or comparable training</w:t>
        <w:br/>
        <w:t>- Ideally knowledge of e-welding and inert gas welding (MIG/MAG)</w:t>
        <w:br/>
        <w:t>- Professional experience in the maintenance, repair and repair of operating facilities</w:t>
        <w:br/>
        <w:t>- Good knowledge of German</w:t>
        <w:br/>
        <w:br/>
        <w:t>Your direct contact</w:t>
        <w:br/>
        <w:br/>
        <w:t>hkw GmbH</w:t>
        <w:br/>
        <w:t>Ms. Claudia Savic</w:t>
        <w:br/>
        <w:t>Elisenstr. 3</w:t>
        <w:br/>
        <w:t>80335 Munich</w:t>
        <w:br/>
        <w:br/>
        <w:t>+49 89 2423500</w:t>
        <w:br/>
        <w:t>muc@hkw.jobs</w:t>
        <w:br/>
        <w:t>http://www.hkw.jobs/</w:t>
        <w:br/>
        <w:br/>
        <w:t>Department(s): Metalworking, Locksmith, Welder</w:t>
        <w:br/>
        <w:t>Type(s) of staffing needs: Reassignment</w:t>
        <w:br/>
        <w:t>Collective agreement: iGZ</w:t>
        <w:tab/>
        <w:t>company fitter</w:t>
        <w:tab/>
        <w:t>hkw has been a down-to-earth and reliable personnel service provider with locations in Munich and Ulm for over 35 years. In Munich, hkw is No. 1 for skilled workers in selected branches of industry. Our customers include: Emerson - GKN Aerospace - HAWE - Panalpina - City of Munich - Voith Turbo - and many more.</w:t>
        <w:tab/>
        <w:t>2023-03-07 16:05:46.418000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