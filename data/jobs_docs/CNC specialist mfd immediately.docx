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835</w:t>
        <w:tab/>
        <w:t>3440</w:t>
        <w:tab/>
        <w:t>CNC specialist (m/f/d) immediately</w:t>
        <w:tab/>
        <w:t>Are you looking for your dream job as a CNC specialist (m/f/d)?</w:t>
        <w:br/>
        <w:t>arcus.plan AG will support you!</w:t>
        <w:br/>
        <w:br/>
        <w:t>We, the arcus.plan AG in Gera, are</w:t>
        <w:br/>
        <w:t>- effectively</w:t>
        <w:br/>
        <w:t>- flexible</w:t>
        <w:br/>
        <w:t>- individually</w:t>
        <w:br/>
        <w:br/>
        <w:t>We are currently looking for a CNC specialist (m/f/d) for a well-known customer in Gera as part of temporary employment with the option of taking over.</w:t>
        <w:br/>
        <w:br/>
        <w:t>Your working time is full time.</w:t>
        <w:br/>
        <w:br/>
        <w:t>You bring these personal strengths with you:</w:t>
        <w:br/>
        <w:t>- comprehension ability/gift</w:t>
        <w:br/>
        <w:t>- Resilience</w:t>
        <w:br/>
        <w:t>- Independent working</w:t>
        <w:br/>
        <w:t>- Diligence/accuracy</w:t>
        <w:br/>
        <w:t>- Purposefulness/result orientation</w:t>
        <w:br/>
        <w:br/>
        <w:t>As an employee (m/f/d) you benefit from our benefits:</w:t>
        <w:br/>
        <w:t>- Payments on account</w:t>
        <w:br/>
        <w:t>- A friendly and personable team as contact persons on site</w:t>
        <w:br/>
        <w:t>- Remuneration according to iGZ-DGB collective agreement with industry surcharges</w:t>
        <w:br/>
        <w:t>- Good working atmosphere</w:t>
        <w:br/>
        <w:br/>
        <w:t>Your tasks as a CNC specialist (m/f/d) in Gera:</w:t>
        <w:br/>
        <w:t>- Operation and setup of CNC cutting machines</w:t>
        <w:br/>
        <w:t>- Production of components according to techn. drawings</w:t>
        <w:br/>
        <w:t>- CNC programming</w:t>
        <w:br/>
        <w:t>- CNC knowledge</w:t>
        <w:br/>
        <w:t>- Work preparation</w:t>
        <w:br/>
        <w:t>- Quality control of finished workpieces</w:t>
        <w:br/>
        <w:br/>
        <w:t>Knowledge and skills that you need as a CNC specialist (m/f/d) on the job:</w:t>
        <w:br/>
        <w:t>- CNC, NC program Fanuc</w:t>
        <w:br/>
        <w:t>- CNC, NC program Heidenhain</w:t>
        <w:br/>
        <w:t>- CNC, NC program Sinumerik (Siemens)</w:t>
        <w:br/>
        <w:t>- CNC knowledge, CNC programming</w:t>
        <w:br/>
        <w:t>- Operate CNC machines</w:t>
        <w:br/>
        <w:t>- Driving license class B (cars/minibuses) (mandatory)</w:t>
        <w:br/>
        <w:t>- Completed vocational training as a CNC specialist.</w:t>
        <w:br/>
        <w:t>- German-Advanced Knowledge)</w:t>
        <w:br/>
        <w:br/>
        <w:br/>
        <w:t>Have we piqued your interest?</w:t>
        <w:br/>
        <w:t>Then we look forward to receiving your application.</w:t>
        <w:br/>
        <w:br/>
        <w:t>The fastest way to your application is via the "Apply now" button.</w:t>
        <w:br/>
        <w:br/>
        <w:t>We would be happy to discuss questions about the job as a CNC specialist (m/f/d) in Gera with you personally!</w:t>
        <w:br/>
        <w:br/>
        <w:t>Contact</w:t>
        <w:br/>
        <w:t>You can reach our arcus.plan AG branch in Gera on the telephone number 0365 - 29 05 50 or by e-mail at gera@arcusplan.de.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CNC specialist/NC application specialist</w:t>
        <w:tab/>
        <w:t>Temporary employment, placement, on-site management, outsourcing</w:t>
        <w:br/>
        <w:br/>
        <w:t>Also visit us on FACEBOOK!</w:t>
        <w:tab/>
        <w:t>2023-03-07 15:52:15.300000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