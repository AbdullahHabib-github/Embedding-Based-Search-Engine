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587</w:t>
        <w:tab/>
        <w:t>3192</w:t>
        <w:tab/>
        <w:t>Clerk (m/f/d) internal sales</w:t>
        <w:tab/>
        <w:t>Clerk (m/f/d) internal sales</w:t>
        <w:br/>
        <w:br/>
        <w:t>Job ID: 515</w:t>
        <w:br/>
        <w:t>Location: Munich</w:t>
        <w:br/>
        <w:t>Employment type(s): full-time</w:t>
        <w:br/>
        <w:br/>
        <w:t>INTRODUCTION</w:t>
        <w:br/>
        <w:t xml:space="preserve"> Munich - southeast</w:t>
        <w:br/>
        <w:br/>
        <w:t>Is your heart beating for clerical work? Do you see yourself as a "service provider" for the field service and can you read their thoughts before the task is assigned to you? You like talking to customers and always find the right words?</w:t>
        <w:br/>
        <w:br/>
        <w:t>Our customer is a company in the field of electromechanics and is looking forward to receiving your application as a clerk (m/f/d) internal sales. The position is to be filled immediately as part of direct placement.</w:t>
        <w:br/>
        <w:br/>
        <w:t>YOUR ESSENTIAL TASKS</w:t>
        <w:br/>
        <w:t>- Entry and entry of orders</w:t>
        <w:br/>
        <w:t>- Creation of offers</w:t>
        <w:br/>
        <w:t>- Order processing</w:t>
        <w:br/>
        <w:t>- Customer support (by phone, e-mail and via our own web shop) in German and English</w:t>
        <w:br/>
        <w:br/>
        <w:t>YOUR SKILLS</w:t>
        <w:br/>
        <w:t>- Successfully completed commercial training as an office clerk (m/f/d), industrial or wholesale and foreign trade clerk or similar areas</w:t>
        <w:br/>
        <w:t>- Work experience in a similar position</w:t>
        <w:br/>
        <w:t>- Very good MS Office skills</w:t>
        <w:br/>
        <w:t>- Fluent German and good written and spoken English skills</w:t>
        <w:br/>
        <w:t>- Excellent communication skills and an interest in technical products</w:t>
        <w:br/>
        <w:t>- Driving license and car required, as the location cannot be easily reached by public transport</w:t>
        <w:br/>
        <w:br/>
        <w:t>YOUR BENEFITS</w:t>
        <w:br/>
        <w:t>- Interesting and varied job in an owner-managed, medium-sized company</w:t>
        <w:br/>
        <w:t>- A permanent contract, as our client is interested in long-term cooperation</w:t>
        <w:br/>
        <w:t>- 30 days vacation and flexible working hours to balance family and work</w:t>
        <w:br/>
        <w:t>- Opportunity to work from home on 2 days/week after induction</w:t>
        <w:br/>
        <w:t>- Corporate events and free drinks and fresh fruit</w:t>
        <w:br/>
        <w:t>- Motivated and experienced team</w:t>
        <w:br/>
        <w:t>- Free parking facilities are available</w:t>
        <w:br/>
        <w:br/>
        <w:t>NEED TO KNOW</w:t>
        <w:br/>
        <w:t>Our customer has been active in the production of electromechanics and fastening technology for over 50 years and works with clients from all over Europe. The company is characterized by a huge portfolio and its experienced, excellently trained team, which constantly strives for improvement and optimization in close contact with customers.</w:t>
        <w:br/>
        <w:br/>
        <w:t>Have we sparked your interest?</w:t>
        <w:br/>
        <w:t>Have we piqued your interest?</w:t>
        <w:br/>
        <w:br/>
        <w:t>Then we look forward to receiving your CV for the position of clerk (m/f/d) in internal sales, stating the reference number M-ND-2402202302, by email to karriere.muc@serviceline-online.de. We guarantee you a response within 10 working days.</w:t>
        <w:br/>
        <w:br/>
        <w:t>Our branch manager, Ms Nicole Dietrich, will be happy to answer any questions you may have personally on the following telephone number: 089/54324940.</w:t>
        <w:br/>
        <w:br/>
        <w:t>We look forward to seeing you!</w:t>
        <w:br/>
        <w:br/>
        <w:t>Department(s): Office Management/ Administration/ Assistance/ Administration</w:t>
        <w:tab/>
        <w:t>Sales Assistant</w:t>
        <w:tab/>
        <w:t>Are you looking for your dream position or do you want to make a career change? We support you on your career path - with a lot of know-how, heartfelt commitment and of course the right contacts!</w:t>
        <w:br/>
        <w:br/>
        <w:t>With our help, as a long-term partner at your side, you can take your career in the desired direction. serviceline is an experienced personnel management company and has been successfully developing individual career solutions for the areas for many years</w:t>
        <w:br/>
        <w:t>FINANCE AND ACCOUNTING &amp; OFFICE MANAGEMENT.</w:t>
        <w:br/>
        <w:br/>
        <w:t>We specialize in specialists and executives and offer:</w:t>
        <w:br/>
        <w:br/>
        <w:t>- temporary employment</w:t>
        <w:br/>
        <w:br/>
        <w:t>- Recruitment</w:t>
        <w:br/>
        <w:br/>
        <w:t>- Interim management</w:t>
        <w:tab/>
        <w:t>2023-03-07 15:51:44.820000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