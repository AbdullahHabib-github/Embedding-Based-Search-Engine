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1163</w:t>
        <w:tab/>
        <w:t>3768</w:t>
        <w:tab/>
        <w:t>Welding engineer (m/f/d)</w:t>
        <w:tab/>
        <w:t>Are you looking for a diverse, innovative and challenging work environment? Then matching offers you many options. Professional and personal development are very important in our company.</w:t>
        <w:br/>
        <w:br/>
        <w:t>Your tasks:</w:t>
        <w:br/>
        <w:br/>
        <w:t>- Your tasks include the coordination and monitoring of all welding processes as well as the welding design tests</w:t>
        <w:br/>
        <w:t>- You create work and test instructions as well as welding documentation</w:t>
        <w:br/>
        <w:t>- You ensure compliance with the applicable standards, safety regulations and quality requirements</w:t>
        <w:br/>
        <w:t>- You will oversee the implementation of new technologies in welding technology or optimize existing processes and identify potential for cost reduction</w:t>
        <w:br/>
        <w:t>- You are responsible for the maintenance of the welding systems</w:t>
        <w:br/>
        <w:br/>
        <w:br/>
        <w:t>Your profile:</w:t>
        <w:br/>
        <w:br/>
        <w:t>- You have successfully completed an engineering degree and have an additional qualification as a welding engineer</w:t>
        <w:br/>
        <w:t>- You have extensive knowledge of the industry and ideally knowledge of design and materials engineering</w:t>
        <w:br/>
        <w:t>- You are confident in dealing with a common construction and ERP system</w:t>
        <w:br/>
        <w:t>- You enjoy working in a team</w:t>
        <w:br/>
        <w:t>- You also have a structured and solution-oriented way of working and technical skills</w:t>
        <w:br/>
        <w:t>- Good knowledge of English completes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15:52:55.856000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