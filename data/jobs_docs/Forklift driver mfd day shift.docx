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421</w:t>
        <w:tab/>
        <w:t>3026</w:t>
        <w:tab/>
        <w:t>Forklift driver (m/f/d) day shift</w:t>
        <w:tab/>
        <w:t>Forklift driver (m/f/d) day shift</w:t>
        <w:br/>
        <w:br/>
        <w:t>Location: Kempten (Allgäu)</w:t>
        <w:br/>
        <w:t>Employment type(s): Day 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</w:t>
        <w:br/>
        <w:br/>
        <w:t>We are looking for a forklift driver (m/f/d) for a well-known company in the Kempten area as soon as possible.</w:t>
        <w:br/>
        <w:br/>
        <w:t>Your tasks</w:t>
        <w:br/>
        <w:t>- Loading and unloading of the trucks</w:t>
        <w:br/>
        <w:t>- Internal transport</w:t>
        <w:br/>
        <w:t>- Prepare the goods for dispatch</w:t>
        <w:br/>
        <w:t>- Packing the goods</w:t>
        <w:br/>
        <w:t>- picking</w:t>
        <w:br/>
        <w:br/>
        <w:t>You bring with you</w:t>
        <w:br/>
        <w:t>- Work experience in the warehouse sector</w:t>
        <w:br/>
        <w:t>- Forklift license an advantage</w:t>
        <w:br/>
        <w:t>- Good knowledge of German</w:t>
        <w:br/>
        <w:br/>
        <w:t>Look forward to</w:t>
        <w:br/>
        <w:t>- Hourly wage from €14.00 + allowances</w:t>
        <w:br/>
        <w:t>- Working day shift</w:t>
        <w:br/>
        <w:t>- Holiday and Christmas bonuses</w:t>
        <w:br/>
        <w:t>- Free work clothes and shoes</w:t>
        <w:br/>
        <w:t>- Up to 30 days holiday entitlement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EG1</w:t>
        <w:tab/>
        <w:t>forklift driver</w:t>
        <w:tab/>
        <w:t>None</w:t>
        <w:tab/>
        <w:t>2023-03-07 15:51:24.376000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