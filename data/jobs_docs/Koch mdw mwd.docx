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185</w:t>
        <w:tab/>
        <w:t>2790</w:t>
        <w:tab/>
        <w:t>Koch m/d/w (m/w/d)</w:t>
        <w:tab/>
        <w:t>About Us</w:t>
        <w:br/>
        <w:t>this is us</w:t>
        <w:br/>
        <w:t>The LEOS Brasserie Leipzig is located right in the center of Leipzig city centre.</w:t>
        <w:br/>
        <w:t>Our guests can stay in two guest rooms, a non-smoking room and a smoking room.</w:t>
        <w:br/>
        <w:t>There is also enough space for larger groups, we recommend a reservation here.</w:t>
        <w:br/>
        <w:t>Our guests can relax and enjoy the summer on our patio under large shady trees.</w:t>
        <w:br/>
        <w:t>Our kitchen offers our guests a menu with regional and international dishes. Our guests can choose regional or international drinks from our drinks menu.</w:t>
        <w:br/>
        <w:t>From 7 p.m. to 9 p.m. we like to spoil our guests with cocktails, which we then offer at a reduced price. Of course we offer cocktails during the entire opening hours.</w:t>
        <w:br/>
        <w:br/>
        <w:t>These could soon be your tasks:</w:t>
        <w:br/>
        <w:t>We are looking for you:</w:t>
        <w:br/>
        <w:t>Cook (f/m/d)</w:t>
        <w:br/>
        <w:t>for our restaurant full-time!</w:t>
        <w:br/>
        <w:t xml:space="preserve">  </w:t>
        <w:br/>
        <w:t>• Preparation in the à la carte shop</w:t>
        <w:br/>
        <w:t>YOUR PROFILE</w:t>
        <w:br/>
        <w:t>• Completed vocational training as a chef (f/m/d)</w:t>
        <w:br/>
        <w:t>• As a career changer, passion for cooking and manual skills</w:t>
        <w:br/>
        <w:t>WE OFFER YOU:</w:t>
        <w:br/>
        <w:t>o Cook from €2,600 gross</w:t>
        <w:br/>
        <w:t>• Gratuities</w:t>
        <w:br/>
        <w:t>• permanent employment</w:t>
        <w:br/>
        <w:t>• Christmas Eve, New Year's Eve and New Year free (closed)</w:t>
        <w:br/>
        <w:t xml:space="preserve"> </w:t>
        <w:br/>
        <w:t>You can find out more about us on our website www.leosbrasserie.de</w:t>
        <w:br/>
        <w:t>Contact</w:t>
        <w:br/>
        <w:t>LEOS Brasserie</w:t>
        <w:br/>
        <w:t>M Hegler</w:t>
        <w:br/>
        <w:t>Reichsstrasse 20</w:t>
        <w:br/>
        <w:t>04109 Leipzig</w:t>
        <w:br/>
        <w:t xml:space="preserve"> 0171 686 7052</w:t>
        <w:br/>
        <w:t xml:space="preserve"> info@leosbrasserie.de</w:t>
        <w:tab/>
        <w:t>chef</w:t>
        <w:tab/>
        <w:t>None</w:t>
        <w:tab/>
        <w:t>2023-03-07 15:50:55.204000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