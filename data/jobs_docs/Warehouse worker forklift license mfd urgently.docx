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3168</w:t>
        <w:tab/>
        <w:t>5773</w:t>
        <w:tab/>
        <w:t>Warehouse worker forklift license (m/f/d) urgently</w:t>
        <w:tab/>
        <w:t>Are you looking for a professional reorientation as part of temporary employment with the option of being taken on and are you interested in our vacancy?</w:t>
        <w:br/>
        <w:br/>
        <w:t>We look forward to receiving your application as a warehouse worker forklift license (m/f/d) in Lübeck!</w:t>
        <w:br/>
        <w:br/>
        <w:t>Occupation: trade</w:t>
        <w:br/>
        <w:br/>
        <w:t>Type of job offer: temporary worker with option to take over</w:t>
        <w:br/>
        <w:br/>
        <w:t>ARWA Personaldienstleistungen GmbH is an employer with many advantages, which is why we offer you:</w:t>
        <w:br/>
        <w:t>- Very good chances of being taken on</w:t>
        <w:br/>
        <w:t>- Safe workplace</w:t>
        <w:br/>
        <w:t>- Access to long-term assignments at regional companies close to where you live</w:t>
        <w:br/>
        <w:t>- Payments on account</w:t>
        <w:br/>
        <w:t>- On-site support</w:t>
        <w:br/>
        <w:t>- Discounts from over 200 well-known providers</w:t>
        <w:br/>
        <w:t>- Benefits from our many years of experience in the market</w:t>
        <w:br/>
        <w:t>- We offer you advance payments</w:t>
        <w:br/>
        <w:br/>
        <w:t>As a warehouse worker forklift license (m/f/d) your daily tasks are:</w:t>
        <w:br/>
        <w:t>- Packing and loading externally</w:t>
        <w:br/>
        <w:t>- Outsourcing of stock goods, orders, measuring and test equipment</w:t>
        <w:br/>
        <w:t>- Sorting (max. 15 kg per colli, but more likely approx. 5 kg)</w:t>
        <w:br/>
        <w:br/>
        <w:t>These talents set you apart:</w:t>
        <w:br/>
        <w:t>- Forklift (diesel, petrol, electric, gas)</w:t>
        <w:br/>
        <w:t>- Warehouse work</w:t>
        <w:br/>
        <w:t>- warehousing</w:t>
        <w:br/>
        <w:t>- Driving license for forklifts, industrial trucks (desirable)</w:t>
        <w:br/>
        <w:br/>
        <w:t>Your personal strengths:</w:t>
        <w:br/>
        <w:t>- ability to work in a team</w:t>
        <w:br/>
        <w:t>- Purposefulness/result orientation</w:t>
        <w:br/>
        <w:t>- Reliability</w:t>
        <w:br/>
        <w:br/>
        <w:t>Your professional experience as a warehouse worker, forklift license (m/f/d), forwarding agent (m/f/d), picker (m/f/d), forklift driver (m/f/d), sorter (m/f/d) or as a packer (m/f/d)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Helper / in - plastic, rubber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15:57:02.829000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