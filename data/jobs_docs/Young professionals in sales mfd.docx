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8573</w:t>
        <w:tab/>
        <w:t>11178</w:t>
        <w:tab/>
        <w:t>Young professionals in sales (m/f/d)</w:t>
        <w:tab/>
        <w:t>Career starter helps you to find the right entry into professional life or to reorient yourself and to discover the right position in sales! Get started!</w:t>
        <w:br/>
        <w:br/>
        <w:t>We love chatterboxes like you! With us you get the opportunity to make a career in sales! Learn how sales works from scratch and work your way up to branch manager! We support you from the beginning of your career!</w:t>
        <w:br/>
        <w:t>Apply now as:</w:t>
        <w:br/>
        <w:t xml:space="preserve">  </w:t>
        <w:br/>
        <w:br/>
        <w:t xml:space="preserve"> Sales representative (m/f/d)</w:t>
        <w:br/>
        <w:br/>
        <w:t>Young professionals in sales (m/f/d)</w:t>
        <w:br/>
        <w:br/>
        <w:t>This is how we motivate you:</w:t>
        <w:br/>
        <w:t xml:space="preserve">  :</w:t>
        <w:br/>
        <w:br/>
        <w:t>- Flexible working hours, in the full-time/part-time module</w:t>
        <w:br/>
        <w:t xml:space="preserve">  </w:t>
        <w:br/>
        <w:t>- Very good earning potential - determine your salary as much as possible yourself!</w:t>
        <w:br/>
        <w:t>- Easygoing and cool team with familiar culture</w:t>
        <w:br/>
        <w:t xml:space="preserve">  </w:t>
        <w:br/>
        <w:t>- Win various prizes and trips in Incentives</w:t>
        <w:br/>
        <w:t xml:space="preserve">  </w:t>
        <w:br/>
        <w:t>- Lots of training and further education for your career path</w:t>
        <w:br/>
        <w:br/>
        <w:t>With this you inspire us:</w:t>
        <w:br/>
        <w:t xml:space="preserve">  :</w:t>
        <w:br/>
        <w:br/>
        <w:t>- Your knowledge of German is very good (at least C1 level)</w:t>
        <w:br/>
        <w:t xml:space="preserve">  </w:t>
        <w:br/>
        <w:t>- You are communicative, goal-oriented and enjoy dealing with customers</w:t>
        <w:br/>
        <w:br/>
        <w:t>Your future tasks: :</w:t>
        <w:br/>
        <w:br/>
        <w:t>- Existing customer care and new customer acquisition</w:t>
        <w:br/>
        <w:t>- Conclude, optimize and extend contracts</w:t>
        <w:br/>
        <w:br/>
        <w:t>You want to make a career in sales? Here is your stepping stone to sales heaven!</w:t>
        <w:br/>
        <w:br/>
        <w:t>Send us your application now to jobs@berufsstarter.eu or contact us by phone on 0800 7008822.</w:t>
        <w:br/>
        <w:t>Alternatively, by stating your name and zip code via WhatsApp: 0151 / 18279729</w:t>
        <w:br/>
        <w:br/>
        <w:t>You are welcome to apply, even if you are from the areas of e.g. lateral entrants, gastronomy, retail salesman, clerk, salesperson, call center agent, sales employee, warehouse clerk, service worker, internal sales! With us you will be trained and get to know everything new!</w:t>
        <w:br/>
        <w:br/>
        <w:t>Berufsstarter.eu</w:t>
        <w:br/>
        <w:t>Mrs. Saskia Kerner</w:t>
        <w:br/>
        <w:t>Berufsstarter.eu</w:t>
        <w:br/>
        <w:t>jobs@berufsstarter.eu</w:t>
        <w:br/>
        <w:t>08007008822</w:t>
        <w:br/>
        <w:t>015118279729</w:t>
        <w:tab/>
        <w:t>Saleswoman</w:t>
        <w:tab/>
        <w:t>None</w:t>
        <w:tab/>
        <w:t>2023-03-07 16:08:07.704000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