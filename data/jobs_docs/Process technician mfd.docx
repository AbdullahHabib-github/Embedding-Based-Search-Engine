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5042</w:t>
        <w:tab/>
        <w:t>7647</w:t>
        <w:tab/>
        <w:t>Process technician (m/f/d)</w:t>
        <w:tab/>
        <w:t>We at BS Bertsch GmbH set ourselves the goal in all our activities for</w:t>
        <w:br/>
        <w:t>You as an applicant to find an ideal position that suits you</w:t>
        <w:br/>
        <w:t>qualifications and your career aspirations. Through our regional</w:t>
        <w:br/>
        <w:t>We are well networked in Ehingen and in the Alb-Donau-Kreis and can</w:t>
        <w:br/>
        <w:t>Find you an attractive job quickly and reliably.</w:t>
        <w:br/>
        <w:br/>
        <w:t>Our client is an international manufacturer of thermal</w:t>
        <w:br/>
        <w:t>Production solutions and coating technologies. That for over 70 years</w:t>
        <w:br/>
        <w:t>stable company supplies numerous industries with its excellent</w:t>
        <w:br/>
        <w:t>products. Under the motto of sustainability, efficiency and innovation</w:t>
        <w:br/>
        <w:t>the company employs over 600 people and is characterized by</w:t>
        <w:br/>
        <w:t>a low employee turnover.</w:t>
        <w:br/>
        <w:br/>
        <w:t>We are looking for this client as soon as possible on</w:t>
        <w:br/>
        <w:t>The Blaubeuren location is the ideal choice for the position:</w:t>
        <w:br/>
        <w:br/>
        <w:br/>
        <w:t>Process technician (m/f/d) thermal systems and vacuum technology</w:t>
        <w:br/>
        <w:br/>
        <w:t>Your tasks:</w:t>
        <w:br/>
        <w:br/>
        <w:t>* As a process technician (m/f/d), you will first deal with the</w:t>
        <w:br/>
        <w:t>Familiarization with the basics of semiconductor process and plant technology</w:t>
        <w:br/>
        <w:t>* After familiarization, the process will be commissioned by semiconductors</w:t>
        <w:br/>
        <w:t>production plants will be your job</w:t>
        <w:br/>
        <w:t>* You document the work carried out according to specifications</w:t>
        <w:br/>
        <w:t>* You will also be involved in ongoing development</w:t>
        <w:br/>
        <w:t>* ...</w:t>
        <w:br/>
        <w:br/>
        <w:t>Your profile:</w:t>
        <w:br/>
        <w:br/>
        <w:t>* You qualify for the position of process technician (m/f/d).</w:t>
        <w:br/>
        <w:t>completed training in an electrical engineering profession, e.g.</w:t>
        <w:br/>
        <w:t>Electronics technician (m/f/d), electrical system fitter (m/f/d) or mechatronics technician (m/f/d)</w:t>
        <w:br/>
        <w:t>or comparable training</w:t>
        <w:br/>
        <w:t>* Ideally, you also have further training to become a master craftsman</w:t>
        <w:br/>
        <w:t>/ Technician or a bachelor's degree</w:t>
        <w:br/>
        <w:t>* You have experience in the field of thermal systems and vacuum technology</w:t>
        <w:br/>
        <w:t>* and are also interested in semiconductor technology / systems</w:t>
        <w:br/>
        <w:t>* In addition to very good knowledge of German, you have good knowledge of English</w:t>
        <w:br/>
        <w:t>show.</w:t>
        <w:br/>
        <w:t>* Personally, you convince with team awareness, communication skills and</w:t>
        <w:br/>
        <w:t>independent work</w:t>
        <w:br/>
        <w:br/>
        <w:t>Your advantages:</w:t>
        <w:br/>
        <w:br/>
        <w:t>* Benefit from personal support from experienced experts</w:t>
        <w:br/>
        <w:t>at BS Bertsch.</w:t>
        <w:br/>
        <w:t>* Look forward to attractive remuneration with additional benefits such as</w:t>
        <w:br/>
        <w:t>Reimbursement of travel expenses, premiums, industry surcharges, holiday and Christmas bonuses</w:t>
        <w:br/>
        <w:t>Etc..</w:t>
        <w:br/>
        <w:t>* You can expect a long-term assignment close to where you live with a good</w:t>
        <w:br/>
        <w:t>organized training at the customer.</w:t>
        <w:br/>
        <w:t>* We provide you with free work clothes.</w:t>
        <w:br/>
        <w:t>* Permanent employment contract with the possibility of being taken on by the customer.</w:t>
        <w:br/>
        <w:t>* A varied and challenging task awaits you.</w:t>
        <w:tab/>
        <w:t>Engineer - electrical engineering</w:t>
        <w:tab/>
        <w:t>None</w:t>
        <w:tab/>
        <w:t>2023-03-07 16:00:54.144000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