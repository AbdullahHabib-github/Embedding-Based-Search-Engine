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3342</w:t>
        <w:tab/>
        <w:t>5947</w:t>
        <w:tab/>
        <w:t>Telephony employee (m/f/d) career changer</w:t>
        <w:tab/>
        <w:t>New to job hunting? Start your career advancement in 2023!</w:t>
        <w:br/>
        <w:br/>
        <w:t>Our customer company in Offenbach is looking for you as a telephony employee (m/f/d) as part of temporary employment.</w:t>
        <w:br/>
        <w:br/>
        <w:t>Professional field: office / administration</w:t>
        <w:br/>
        <w:br/>
        <w:t>Your working hours are full-time.</w:t>
        <w:br/>
        <w:br/>
        <w:t>Because we offer you as an employee telephony (m/f/d):</w:t>
        <w:br/>
        <w:t>- A friendly and personable team as contact persons on site</w:t>
        <w:br/>
        <w:br/>
        <w:t>You bring the following knowledge and skills with you:</w:t>
        <w:br/>
        <w:t>- Telephone service</w:t>
        <w:br/>
        <w:t>- Telephone interview</w:t>
        <w:br/>
        <w:t>- Telemarketing (Inbound)</w:t>
        <w:br/>
        <w:t>- German-Mandatory Required)</w:t>
        <w:br/>
        <w:br/>
        <w:t>Your main tasks as a telephony employee (m/f/d):</w:t>
        <w:br/>
        <w:t>- Data collection and securing of customer data</w:t>
        <w:br/>
        <w:t>- New customer acquisition</w:t>
        <w:br/>
        <w:t>- Holistic support via different contact channels (telephone, mailings and online)</w:t>
        <w:br/>
        <w:br/>
        <w:t>You convince us with these personal strengths:</w:t>
        <w:br/>
        <w:t>- comprehension ability/gift</w:t>
        <w:br/>
        <w:t>- communication skills</w:t>
        <w:br/>
        <w:t>- Customer focus</w:t>
        <w:br/>
        <w:br/>
        <w:t>Your professional experience as a telephony employee (m/f/d), customer service employee (m/f/d), customer advisor (m/f/d), telephone operator (m/f/d), sales representative (m/f/d) or as a commercial employee (m/f/d) distinguish you?</w:t>
        <w:br/>
        <w:br/>
        <w:t>Have we sparked your interest? Then we should definitely get to know each other!</w:t>
        <w:br/>
        <w:t>With ARWA Personaldienstleistungen GmbH you will find your dream employer of the future!</w:t>
        <w:br/>
        <w:br/>
        <w:t>With your application, you agree to ARWA's data protection guidelines (can be found on our homepage under “Privacy Policy”).</w:t>
        <w:tab/>
        <w:t>Call center agent/in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15:57:24.371000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