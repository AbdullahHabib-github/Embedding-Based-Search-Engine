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1683</w:t>
        <w:tab/>
        <w:t>4288</w:t>
        <w:tab/>
        <w:t>APPRENTICESHIP MAN/WOMAN IN RETAIL (M/F/D) – St. Ingbert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15:54:00.029000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