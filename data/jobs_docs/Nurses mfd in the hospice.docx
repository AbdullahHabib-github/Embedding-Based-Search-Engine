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4587</w:t>
        <w:tab/>
        <w:t>7192</w:t>
        <w:tab/>
        <w:t>Nurses (m/f/d) in the hospice</w:t>
        <w:tab/>
        <w:t>We are looking for you as soon as possible for the elderly care division, hospice Schussental at the Ravensburg location with an employment range of 50 to 80% and for an unlimited period.</w:t>
        <w:br/>
        <w:br/>
        <w:t>Your tasks are:</w:t>
        <w:br/>
        <w:t xml:space="preserve"> • Basic and treatment care based on the principles of palliative care and accompanying guests</w:t>
        <w:br/>
        <w:t xml:space="preserve"> • Systematic planning, control and review of care processes</w:t>
        <w:br/>
        <w:t xml:space="preserve"> • Accompanying relatives</w:t>
        <w:br/>
        <w:t xml:space="preserve"> • Management of professional care documentation</w:t>
        <w:br/>
        <w:br/>
        <w:t>We can look forward to this:</w:t>
        <w:br/>
        <w:t xml:space="preserve"> • Completed training as a nurse (m/f/d)</w:t>
        <w:br/>
        <w:t xml:space="preserve"> • Continuing education in palliative care is desirable, but not a requirement</w:t>
        <w:br/>
        <w:t xml:space="preserve"> • Experience in the palliative care/hospice area, in controlling symptoms and supporting seriously ill people is an advantage</w:t>
        <w:br/>
        <w:t xml:space="preserve"> • Ability to work in a team and reliability</w:t>
        <w:br/>
        <w:t xml:space="preserve"> • You are a committed personality who identifies with the goals and guidelines of the St. Elisabeth Foundation and actively implements them in everyday life</w:t>
        <w:br/>
        <w:br/>
        <w:t>Our appreciation for your commitment:</w:t>
        <w:br/>
        <w:t xml:space="preserve"> • Secure jobs with future prospects and diverse career opportunities in different areas</w:t>
        <w:br/>
        <w:t xml:space="preserve"> • Attractive salary according to AVR (Caritas)</w:t>
        <w:br/>
        <w:t xml:space="preserve"> • Increase in level, so that your long-term cooperation is financially worthwhile</w:t>
        <w:br/>
        <w:t xml:space="preserve"> • Vacation and Christmas bonuses or an annual special payment</w:t>
        <w:br/>
        <w:t xml:space="preserve"> • 30 days of vacation plus additional vacation to compensate for shift work</w:t>
        <w:br/>
        <w:t xml:space="preserve"> • Company pension and capital formation benefits</w:t>
        <w:br/>
        <w:t xml:space="preserve"> • Offers for the compatibility of career and family such as the long-term account zeitWERT</w:t>
        <w:br/>
        <w:t xml:space="preserve"> • Foundation's own advanced and further training offer pro nobis</w:t>
        <w:br/>
        <w:t xml:space="preserve"> • 3 additional days as part of our refugium time-out programme</w:t>
        <w:br/>
        <w:t xml:space="preserve"> • Numerous places for training, internships, FSJ, BFD</w:t>
        <w:br/>
        <w:br/>
        <w:t>We are looking forward for your online application.</w:t>
        <w:br/>
        <w:t>Reference number: 2365</w:t>
        <w:br/>
        <w:t>Contact person: Mr. Radau</w:t>
        <w:br/>
        <w:t>Tel: 0751 977 1238 601</w:t>
        <w:br/>
        <w:t>www.st-elisabeth-stiftung.de</w:t>
        <w:tab/>
        <w:t>curative education nurse</w:t>
        <w:tab/>
        <w:t>None</w:t>
        <w:tab/>
        <w:t>2023-03-07 15:59:57.535000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