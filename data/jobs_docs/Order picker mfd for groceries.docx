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5386</w:t>
        <w:tab/>
        <w:t>7991</w:t>
        <w:tab/>
        <w:t>Order picker (m/f/d) for groceries</w:t>
        <w:tab/>
        <w:t>We are looking for several order pickers (m/f/d) in the food sector for our customer in Ebersberg.</w:t>
        <w:br/>
        <w:br/>
        <w:t>We offer:</w:t>
        <w:br/>
        <w:br/>
        <w:t>• Permanent employment</w:t>
        <w:br/>
        <w:t>• Pay above the standard pay scale</w:t>
        <w:br/>
        <w:t>• Travel allowance</w:t>
        <w:br/>
        <w:t>• Employer-funded pension</w:t>
        <w:br/>
        <w:t>• Interesting job</w:t>
        <w:br/>
        <w:t>• Personal care</w:t>
        <w:br/>
        <w:br/>
        <w:t>Your tasks:</w:t>
        <w:br/>
        <w:br/>
        <w:t>• Food picking</w:t>
        <w:br/>
        <w:t>• Goods issue</w:t>
        <w:br/>
        <w:t>• Carrying out inventories</w:t>
        <w:br/>
        <w:br/>
        <w:t>Your profile:</w:t>
        <w:br/>
        <w:br/>
        <w:t>• Exercise capacity</w:t>
        <w:br/>
        <w:t>• Reliability</w:t>
        <w:br/>
        <w:t>• Accuracy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16:01:36.567000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