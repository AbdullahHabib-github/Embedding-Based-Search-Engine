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3320</w:t>
        <w:tab/>
        <w:t>5925</w:t>
        <w:tab/>
        <w:t>Employee cutting (m/f/d)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cutting employee (m/f/d) for a well-known customer company in Nuremberg.</w:t>
        <w:br/>
        <w:br/>
        <w:t>Occupation: trade</w:t>
        <w:br/>
        <w:br/>
        <w:t xml:space="preserve"> With many years of experience in personnel services, our branch in Nuremberg offers you a new challenge in Nuremberg as well as a secure job.</w:t>
        <w:br/>
        <w:t>If this place of work does not appeal to you, we can alternatively offer you this job in Nuremberg.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Safe workplace</w:t>
        <w:br/>
        <w:t>- travel allowance</w:t>
        <w:br/>
        <w:br/>
        <w:t>Your tasks as a cutting employee (m/f/d) include the following areas:</w:t>
        <w:br/>
        <w:t>- Cutting raw materials according to production documents</w:t>
        <w:br/>
        <w:t>- Analogue and digital documentation of the work carried out and the required documents</w:t>
        <w:br/>
        <w:t>- Operating the cutting machines</w:t>
        <w:br/>
        <w:br/>
        <w:t>Your personal strengths set you apart:</w:t>
        <w:br/>
        <w:t>- Willingness to learn</w:t>
        <w:br/>
        <w:t>- Motivation/willingness to perform</w:t>
        <w:br/>
        <w:t>- Diligence/accuracy</w:t>
        <w:br/>
        <w:br/>
        <w:t>Your qualifications as an employee (m/f/d):</w:t>
        <w:br/>
        <w:t>- Production</w:t>
        <w:br/>
        <w:t>- assembly</w:t>
        <w:br/>
        <w:t>- Crafting knowledge</w:t>
        <w:br/>
        <w:br/>
        <w:t>Your professional experience as a cutting employee (m/f/d), production assistant (m/f/d), machine operator (m/f/d), plant operator (m/f/d), production employee (m/f/d) or as commissioning engineer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0911 / 23 75 89-0</w:t>
        <w:br/>
        <w:t>nuernberg@arwa.de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glass production and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15:57:21.655000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