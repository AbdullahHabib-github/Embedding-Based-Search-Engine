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3612</w:t>
        <w:tab/>
        <w:t>6217</w:t>
        <w:tab/>
        <w:t>Student job 520€ basis - social media support</w:t>
        <w:tab/>
        <w:t>STUDENT JOB</w:t>
        <w:br/>
        <w:br/>
        <w:t>On a €520 basis, we are looking for you to support us in maintaining and supporting our social media channels.</w:t>
        <w:br/>
        <w:br/>
        <w:t>Student job 520€ basis - social media support</w:t>
        <w:br/>
        <w:br/>
        <w:t>Your tasks:</w:t>
        <w:br/>
        <w:br/>
        <w:t>• Writing posts</w:t>
        <w:br/>
        <w:t>• Activity in the various groups and on the various platforms (LinkedIn, Instagram, Facebook, YouTube, Xing, etc.)</w:t>
        <w:br/>
        <w:t>• Creation of new channels and their management</w:t>
        <w:br/>
        <w:t>• Maintain statistics</w:t>
        <w:br/>
        <w:t>• Evaluation of KPIs</w:t>
        <w:br/>
        <w:br/>
        <w:t>Her strengths:</w:t>
        <w:br/>
        <w:br/>
        <w:t>• You have (professional) experience in the above-mentioned area of ​​responsibility</w:t>
        <w:br/>
        <w:t>• Experience in an image processing program is an advantage but not necessary</w:t>
        <w:br/>
        <w:t>• Confident in dealing with MS Office products</w:t>
        <w:br/>
        <w:t>• Very good articulation</w:t>
        <w:br/>
        <w:br/>
        <w:t>What is offered to you:</w:t>
        <w:br/>
        <w:br/>
        <w:t>• A permanent employment contract</w:t>
        <w:br/>
        <w:t>• An employment on a 520€ basis (working hours on Saturdays)</w:t>
        <w:br/>
        <w:t>• A bright, modern workplace and the opportunity to work 50% from home</w:t>
        <w:br/>
        <w:t>• A permanent contact person, as well as the entire Agenza team, who will support you with all questions.</w:t>
        <w:br/>
        <w:t>• Excellent accessibility of the offices due to the central location in the middle of Dortmund city centre.</w:t>
        <w:br/>
        <w:t>• Drinks, fruit and food for your nerves that are freely available to you at any time.</w:t>
        <w:br/>
        <w:br/>
        <w:t>General</w:t>
        <w:br/>
        <w:br/>
        <w:t>If you would like to be part of this team, we look forward to receiving your application documents, stating our reference no. 9931-11-H, your salary expectations and the earliest possible starting date. Your contact person throughout the selection process is Ms. Jacqueline Unter Bäumer, who can be reached on telephone no. 0231-1087650 will be happy to answer your questions.</w:t>
        <w:br/>
        <w:br/>
        <w:t>Absolute discretion and compliance with blocking notices are a matter of course for us.</w:t>
        <w:br/>
        <w:br/>
        <w:t>We look forward to seeing you!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Social-Media-Manager/in</w:t>
        <w:tab/>
        <w:t>None</w:t>
        <w:tab/>
        <w:t>2023-03-07 15:57:57.577000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