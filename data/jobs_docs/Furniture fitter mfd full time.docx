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3286</w:t>
        <w:tab/>
        <w:t>5891</w:t>
        <w:tab/>
        <w:t>Furniture fitter (m/f/d) full time</w:t>
        <w:tab/>
        <w:t>New to job hunting? Start your career advancement in 2023!</w:t>
        <w:br/>
        <w:br/>
        <w:t>Our customer company in Garbsen is looking for you as a furniture fitter (m/f/d) as part of temporary employment.</w:t>
        <w:br/>
        <w:br/>
        <w:t>Occupation: trade</w:t>
        <w:br/>
        <w:br/>
        <w:t>Your working time is full time.</w:t>
        <w:br/>
        <w:br/>
        <w:t>Because we offer you as a furniture fitter (m/f/d):</w:t>
        <w:br/>
        <w:t>- Remuneration according to iGZ-DGB collective agreement with industry surcharges</w:t>
        <w:br/>
        <w:t>- Access to long-term assignments at regional companies close to where you live</w:t>
        <w:br/>
        <w:t>- Payments on account</w:t>
        <w:br/>
        <w:t>- A friendly and personable team as contact persons on site</w:t>
        <w:br/>
        <w:t>- Discounts from over 200 well-known providers</w:t>
        <w:br/>
        <w:t>- Assumption of the costs for occupational medical examinations</w:t>
        <w:br/>
        <w:t>- Benefits from our many years of experience in the market</w:t>
        <w:br/>
        <w:t>- We offer you advance payments</w:t>
        <w:br/>
        <w:br/>
        <w:t>You bring the following knowledge and skills with you:</w:t>
        <w:br/>
        <w:t>- Warehouse work</w:t>
        <w:br/>
        <w:t>- Assembly (furniture, kitchens, interior design, exhibition stand construction)</w:t>
        <w:br/>
        <w:t>- Transportation</w:t>
        <w:br/>
        <w:t>- Removals</w:t>
        <w:br/>
        <w:br/>
        <w:t>Your main tasks as a furniture fitter (m/f/d):</w:t>
        <w:br/>
        <w:t>- Professional assembly</w:t>
        <w:br/>
        <w:t>- Delivery and assembly of furniture</w:t>
        <w:br/>
        <w:t>- Delivery and assembly of kitchen and furniture parts</w:t>
        <w:br/>
        <w:t>- Packing of moving goods</w:t>
        <w:br/>
        <w:br/>
        <w:t>You convince us with these personal strengths:</w:t>
        <w:br/>
        <w:t>- Resilience</w:t>
        <w:br/>
        <w:t>- Holistic thinking</w:t>
        <w:br/>
        <w:t>- Diligence/accuracy</w:t>
        <w:br/>
        <w:t>- Reliability</w:t>
        <w:br/>
        <w:br/>
        <w:t>Your professional experience as a furniture fitter (m/f/d), fitter (m/f/d), furniture carpenter (m/f/d), furniture porter (m/f/d), assembly helper (m/f/d) or as a salesperson Furniture market (m/f/d) do you excel?</w:t>
        <w:br/>
        <w:br/>
        <w:t>Have we piqued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Warehouse and transport workers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15:57:17.453000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