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1714</w:t>
        <w:tab/>
        <w:t>4319</w:t>
        <w:tab/>
        <w:t>Apprenticeship as a clerk for insurance and financial investments - sales, Kassel region</w:t>
        <w:tab/>
        <w:t>More courage. More possibilities. More togetherness.</w:t>
        <w:br/>
        <w:br/>
        <w:t>Lay the foundation for a successful sales career from day one? Go with us.</w:t>
        <w:br/>
        <w:br/>
        <w:t>Here, as an apprentice, you are part of the team right from the start and experience the varied everyday life in insurance sales. With tailor-made qualification measures, we will take you step by step until you have reached your personal goals.</w:t>
        <w:br/>
        <w:br/>
        <w:t>Discover what else is possible - with a strong community and more togetherness.</w:t>
        <w:br/>
        <w:br/>
        <w:t>Your training at Gothaer</w:t>
        <w:br/>
        <w:br/>
        <w:br/>
        <w:br/>
        <w:br/>
        <w:br/>
        <w:br/>
        <w:t xml:space="preserve"> - During the training in the Gothaer district head office Michael Haase you will get to know and apply the everyday agency life, the holistic customer service and our product range</w:t>
        <w:br/>
        <w:br/>
        <w:br/>
        <w:t xml:space="preserve"> - With modern tools you gain sales practice, also in digital sales</w:t>
        <w:br/>
        <w:br/>
        <w:br/>
        <w:br/>
        <w:br/>
        <w:t xml:space="preserve"> - You will learn how to win customers, advise them and provide long-term support, create individual offers and process contract data</w:t>
        <w:br/>
        <w:br/>
        <w:br/>
        <w:br/>
        <w:br/>
        <w:t xml:space="preserve"> - We will show you how to assess individual risks and put together suitable insurance packages</w:t>
        <w:br/>
        <w:br/>
        <w:br/>
        <w:br/>
        <w:br/>
        <w:t xml:space="preserve"> - You take part in our trainee seminars and extensive offers for exam preparation</w:t>
        <w:br/>
        <w:br/>
        <w:br/>
        <w:br/>
        <w:br/>
        <w:t xml:space="preserve"> - In our trainee talent factory, you will be specifically prepared for a future job in sales. Together with all sales trainees, you will go through product training and seminars in which you will acquire technical and sales skills</w:t>
        <w:br/>
        <w:br/>
        <w:br/>
        <w:br/>
        <w:br/>
        <w:br/>
        <w:t>You bring that with you</w:t>
        <w:br/>
        <w:br/>
        <w:br/>
        <w:br/>
        <w:t xml:space="preserve"> - You enjoy advising people and pointing out solutions</w:t>
        <w:br/>
        <w:br/>
        <w:br/>
        <w:t xml:space="preserve"> - You are enthusiastic about digitization topics and you find it easy to use modern, digital tools</w:t>
        <w:br/>
        <w:br/>
        <w:br/>
        <w:t xml:space="preserve"> - Strong communication skills and a good expression characterize you</w:t>
        <w:br/>
        <w:br/>
        <w:br/>
        <w:t xml:space="preserve"> - You enjoy working in a dedicated sales team</w:t>
        <w:br/>
        <w:br/>
        <w:br/>
        <w:t xml:space="preserve"> - You have at least the middle school certificate, (technical) high school diploma or you are studying but would like to break new ground</w:t>
        <w:br/>
        <w:br/>
        <w:br/>
        <w:t xml:space="preserve"> - At the beginning of the training you have a category B driving license or acquire one within the first six months of the training</w:t>
        <w:br/>
        <w:br/>
        <w:br/>
        <w:br/>
        <w:t>We offer you that</w:t>
        <w:br/>
        <w:br/>
        <w:br/>
        <w:br/>
        <w:t xml:space="preserve"> - A secure job - we have been around for over 200 years</w:t>
        <w:br/>
        <w:br/>
        <w:br/>
        <w:t xml:space="preserve"> - An apprenticeship very close to where you live</w:t>
        <w:br/>
        <w:br/>
        <w:br/>
        <w:t xml:space="preserve"> - Good chances of being taken on and interesting career prospects in employed or self-employed sales</w:t>
        <w:br/>
        <w:br/>
        <w:br/>
        <w:t xml:space="preserve"> - Open, honest and trusting cooperation with colleagues, trainers and the team of the regional office in Göttingen</w:t>
        <w:br/>
        <w:br/>
        <w:br/>
        <w:br/>
        <w:br/>
        <w:t xml:space="preserve"> - Joint events with Gothaer trainees from other regions</w:t>
        <w:br/>
        <w:br/>
        <w:br/>
        <w:br/>
        <w:t>Take the first step in your professional future now and apply online using our form!</w:t>
        <w:br/>
        <w:t>Your contact</w:t>
        <w:br/>
        <w:br/>
        <w:t>Gotha district headquarters Haase</w:t>
        <w:br/>
        <w:br/>
        <w:t>Mr Michael Hase</w:t>
        <w:br/>
        <w:br/>
        <w:t>Telephone: 0561 70505450</w:t>
        <w:br/>
        <w:br/>
        <w:t>Email: michael.haase@gothaer.de</w:t>
        <w:tab/>
        <w:t>Merchant - insurance and financial investments</w:t>
        <w:tab/>
        <w:t>None</w:t>
        <w:tab/>
        <w:t>2023-03-07 15:54:03.852000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