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1173</w:t>
        <w:tab/>
        <w:t>3778</w:t>
        <w:tab/>
        <w:t>Production planner mechanical engineering (m/f/d)</w:t>
        <w:tab/>
        <w:t>If you want to work with us on interesting and challenging projects in the field of powertrains and are looking for an attractive and varied job, you've come to the right place at matching. With us, you will build up cross-industry specialist knowledge and thus qualify on a broad basis, independent of the industry and flexibly for your further career path.</w:t>
        <w:br/>
        <w:br/>
        <w:t>Your tasks:</w:t>
        <w:br/>
        <w:br/>
        <w:t>- Coordination of production planning projects and ensuring implementation in terms of costs, deadlines and quality</w:t>
        <w:br/>
        <w:t>- Planning and implementation of rationalization measures and projects for the continuous improvement of manufacturing processes</w:t>
        <w:br/>
        <w:t>- Creation and maintenance of the documentation arising in the context of projects (schedules, documentation, protocols, etc.)</w:t>
        <w:br/>
        <w:br/>
        <w:br/>
        <w:t>Your profile:</w:t>
        <w:br/>
        <w:br/>
        <w:t>- You have successfully completed a degree in mechanical engineering, industrial engineering, electrical engineering or similar</w:t>
        <w:br/>
        <w:t>- Experience in the field of production and logistics planning, professional experience in the procurement and optimization of production systems desirable</w:t>
        <w:br/>
        <w:t>- Confident handling of SAP and MS Office</w:t>
        <w:br/>
        <w:t>- Good written and spoken English knowledge</w:t>
        <w:br/>
        <w:t>- Independent and goal-oriented way of working as well as persuasiveness, team spirit and assertiveness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15:52:57.121000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