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3458</w:t>
        <w:tab/>
        <w:t>6063</w:t>
        <w:tab/>
        <w:t>Educator (m/f/d) for day care center "Prima Klima"</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full-time pedagogical specialist (m/f/d) for our 4-group daycare center "Prima Klima" in Wernau.</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Annual special payment according to tariff</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(such as bike leasing, telephone and internet allowance, PC leasing) as part of salary optimization (salary optimization – what is that actually?</w:t>
        <w:br/>
        <w:br/>
        <w:t>Apply online now! #get colorful</w:t>
        <w:br/>
        <w:br/>
        <w:br/>
        <w:br/>
        <w:t>https://youtu.be/dMRFZ-GSH8k</w:t>
        <w:tab/>
        <w:t>Educator</w:t>
        <w:tab/>
        <w:t>None</w:t>
        <w:tab/>
        <w:t>2023-03-07 15:57:38.626000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