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9472</w:t>
        <w:tab/>
        <w:t>12077</w:t>
        <w:tab/>
        <w:t>(Junior) Software Developer C# / .NET (f/m/d)</w:t>
        <w:tab/>
        <w:t>Would you like to reach the next level in your career? At Brunel you have the opportunity to continuously develop yourself with well-known customers - across all industries. Take the decisive step for your career today and apply to us as a (junior) software developer C# / .NET.</w:t>
        <w:br/>
        <w:br/>
        <w:t>Job description:</w:t>
        <w:br/>
        <w:br/>
        <w:t>- In this position you will develop innovative solutions based on C# / .NET and Visual Studio.</w:t>
        <w:br/>
        <w:br/>
        <w:t>- You actively shape the software development process - Team agreements and a structured approach are expedient for you.</w:t>
        <w:br/>
        <w:br/>
        <w:t>- Regular testing ensures the highest possible quality of your software solutions.</w:t>
        <w:br/>
        <w:br/>
        <w:t>- In your position you will assume responsibility in a successful team.</w:t>
        <w:br/>
        <w:br/>
        <w:t>Your profile:</w:t>
        <w:br/>
        <w:br/>
        <w:t>- University degree in the field of computer science or comparable training.</w:t>
        <w:br/>
        <w:t>- First knowledge and experience in dealing with the programming languages ​​C# and .NET.</w:t>
        <w:br/>
        <w:t>- Experience in software design, ideally using agile methods.</w:t>
        <w:br/>
        <w:t>- Knowledge and know-how around C# / .NET / WPF.</w:t>
        <w:br/>
        <w:br/>
        <w:t>We offer:</w:t>
        <w:br/>
        <w:t>We offer you a corporate culture that is characterized by the diversity of our employees and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software developer</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16:09:57.846000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