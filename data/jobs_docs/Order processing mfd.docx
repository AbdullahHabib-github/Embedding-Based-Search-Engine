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4361</w:t>
        <w:tab/>
        <w:t>6966</w:t>
        <w:tab/>
        <w:t>Order processing (m/f/d)</w:t>
        <w:tab/>
        <w:t>- Crisis-proof permanent position | one application - numerous possibilities!</w:t>
        <w:br/>
        <w:br/>
        <w:t>company profile</w:t>
        <w:br/>
        <w:t>Our customer, an international FMCG company based in the heart of the Rhine-Main area, is now looking for a customer service employee to support its growing logistics team.</w:t>
        <w:br/>
        <w:t>You impress with your communication and presentation skills and enjoy working in an international team - Then apply now as a Customer Service Supply Chain employee (m/f/d) in the Frankfurt am Main area.</w:t>
        <w:br/>
        <w:br/>
        <w:t>area of ​​responsibility</w:t>
        <w:br/>
        <w:br/>
        <w:t>- Order processing in SAP (taking into account customer requests, delivery times, freight costs, forecast, etc.)</w:t>
        <w:br/>
        <w:t>-Coordination with freight forwarders and logistics service providers</w:t>
        <w:br/>
        <w:t>- Contact person for customers with service issues</w:t>
        <w:br/>
        <w:t>-Internal contact for sales &amp; marketing, field service, application technology, credit department etc.</w:t>
        <w:br/>
        <w:t>-Acquisition and development of a high level of customer and market knowledge</w:t>
        <w:br/>
        <w:t>- Support for customers in the export/overseas area</w:t>
        <w:br/>
        <w:t>- Complaint and sample processing</w:t>
        <w:br/>
        <w:t>-Master data maintenance</w:t>
        <w:br/>
        <w:t>-Preparation of customer-related evaluations and statistics</w:t>
        <w:br/>
        <w:t>- Participation in or management of higher-level, CS-specific projects</w:t>
        <w:br/>
        <w:br/>
        <w:t>requirement profile</w:t>
        <w:br/>
        <w:br/>
        <w:t>-Completed commercial training</w:t>
        <w:br/>
        <w:t>-First experience in sales or order processing</w:t>
        <w:br/>
        <w:t>-High customer and service orientation</w:t>
        <w:br/>
        <w:t>- Strong communication skills, open and team player personality with a passion for sales</w:t>
        <w:br/>
        <w:t>-Very good knowledge of spoken and written English</w:t>
        <w:br/>
        <w:t>- Confident handling of Microsoft Office, especially Excel</w:t>
        <w:br/>
        <w:t>-SAP knowledge desirable</w:t>
        <w:br/>
        <w:br/>
        <w:t>Compensation Package</w:t>
        <w:br/>
        <w:br/>
        <w:t>-International company</w:t>
        <w:br/>
        <w:t>-Flat hierarchies with your own scope for decision-making</w:t>
        <w:br/>
        <w:t>-Various areas of responsibility</w:t>
        <w:br/>
        <w:t>-30 days vacation per year</w:t>
        <w:br/>
        <w:t>-Company cell phone and possibly company tablet</w:t>
        <w:tab/>
        <w:t>sales clerk</w:t>
        <w:tab/>
        <w:t>None</w:t>
        <w:tab/>
        <w:t>2023-03-07 15:59:29.768000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