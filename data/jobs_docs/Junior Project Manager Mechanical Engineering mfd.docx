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1171</w:t>
        <w:tab/>
        <w:t>3776</w:t>
        <w:tab/>
        <w:t>Junior Project Manager Mechanical Engineering (m/f/d)</w:t>
        <w:tab/>
        <w:t>Would you like to reach the next level in your career? At matching, you have the opportunity to continuously develop yourself with well-known customers - across all industries. Take the decisive step in your career today and apply to us as a Junior Project Manager Mechanical Engineering (m/f/d).</w:t>
        <w:br/>
        <w:br/>
        <w:t>Your tasks:</w:t>
        <w:br/>
        <w:br/>
        <w:t>- Your main task is to accompany the entire project process from the receipt of the order to the final acceptance of the machine at the customer</w:t>
        <w:br/>
        <w:t>- You are responsible in the team for the project planning of the entire plant with regard to process engineering, mechanics and measurement and control technology</w:t>
        <w:br/>
        <w:t>- Throughout the entire project, you always have an overview of quality and costs, as well as project execution on schedule</w:t>
        <w:br/>
        <w:t>- You are the interface between internal and external partners</w:t>
        <w:br/>
        <w:t>- Your work will be rounded off by the project documentation and the creation of status reports, which you will present to the project management</w:t>
        <w:br/>
        <w:br/>
        <w:br/>
        <w:t>Your profile:</w:t>
        <w:br/>
        <w:br/>
        <w:t>- You have successfully completed a technical degree in mechanical engineering, industrial engineering or process engineering</w:t>
        <w:br/>
        <w:t>- Through internships and/or your thesis, you can already gain initial experience in this area</w:t>
        <w:br/>
        <w:t>- Good to very good knowledge of MS Office and SAP</w:t>
        <w:br/>
        <w:t>- You have good knowledge of spoken and written English</w:t>
        <w:br/>
        <w:t>- You are committed, goal-oriented, bring a high level of commitment and the ability to work in a team</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15:52:56.858000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