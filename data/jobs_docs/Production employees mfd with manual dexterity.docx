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5459</w:t>
        <w:tab/>
        <w:t>8064</w:t>
        <w:tab/>
        <w:t>Production employees (m/f/d) with manual dexterity</w:t>
        <w:tab/>
        <w:t>Please apply, stating your salary expectations.</w:t>
        <w:br/>
        <w:br/>
        <w:t>We offer:</w:t>
        <w:br/>
        <w:br/>
        <w:t>• Permanent employment</w:t>
        <w:br/>
        <w:t>• above-standard pay</w:t>
        <w:br/>
        <w:t>• Employer-funded pension</w:t>
        <w:br/>
        <w:t>• Interesting job</w:t>
        <w:br/>
        <w:t>• Personal care</w:t>
        <w:br/>
        <w:br/>
        <w:t>Your tasks:</w:t>
        <w:br/>
        <w:br/>
        <w:t>• Installing electronic and mechanical assemblies</w:t>
        <w:br/>
        <w:t>• General manufacturing activities</w:t>
        <w:br/>
        <w:t>• Small repair work</w:t>
        <w:br/>
        <w:t>• Quality Control</w:t>
        <w:br/>
        <w:br/>
        <w:t>Your profile:</w:t>
        <w:br/>
        <w:br/>
        <w:t>• Manufacturing experience</w:t>
        <w:br/>
        <w:t>• Good eyesight and manual dexterity</w:t>
        <w:br/>
        <w:t>• Knowledge of German</w:t>
        <w:br/>
        <w:t>• Working hours: 7:00 a.m. to 5:00 p.m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Electric</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16:01:45.608000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