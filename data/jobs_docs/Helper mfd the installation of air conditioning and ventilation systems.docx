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5441</w:t>
        <w:tab/>
        <w:t>8046</w:t>
        <w:tab/>
        <w:t>Helper (m/f/d) the installation of air conditioning and ventilation systems</w:t>
        <w:tab/>
        <w:t>We are looking for you for our customers in and around Munich</w:t>
        <w:br/>
        <w:t>as a helper (m/f/d) for the installation of air conditioning and ventilation systems.</w:t>
        <w:br/>
        <w:br/>
        <w:t>We offer:</w:t>
        <w:br/>
        <w:br/>
        <w:t>• Permanent employment</w:t>
        <w:br/>
        <w:t>• Pay above the standard pay scale</w:t>
        <w:br/>
        <w:t>• Employer-funded pension</w:t>
        <w:br/>
        <w:t>• Interesting job</w:t>
        <w:br/>
        <w:t>• Personal care</w:t>
        <w:br/>
        <w:br/>
        <w:t>Your tasks:</w:t>
        <w:br/>
        <w:br/>
        <w:t>• Support for specialists, e.g. when installing and repairing gas heating systems, sanitary facilities, heat pumps or solar collectors</w:t>
        <w:br/>
        <w:t>• Loading and unloading the transport vehicles and transporting the materials and tools to the work sites</w:t>
        <w:br/>
        <w:t>• Help laying cables and pipes</w:t>
        <w:br/>
        <w:br/>
        <w:t>Your profile:</w:t>
        <w:br/>
        <w:br/>
        <w:t>• Ideally, you have appropriate professional experience</w:t>
        <w:br/>
        <w:t>• You are familiar with all job-specific work</w:t>
        <w:br/>
        <w:t>• You are motivated, reliable and committed</w:t>
        <w:br/>
        <w:t>• Driver's license and own car are desired but not required</w:t>
        <w:br/>
        <w:t>• Working hours: 07:00 - 16:00</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Helper - expansion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16:01:43.319000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