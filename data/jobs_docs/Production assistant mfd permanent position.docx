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2435</w:t>
        <w:tab/>
        <w:t>5040</w:t>
        <w:tab/>
        <w:t>Production assistant (m/f/d) permanent position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Arnstadt? For our customer, a well-known company in the automotive industry, we are now looking for a job in Arnstadt.</w:t>
        <w:br/>
        <w:br/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You will operate and monitor semi and fully automatic production systems</w:t>
        <w:br/>
        <w:t>- You work with different raw materials</w:t>
        <w:br/>
        <w:t>- You take over the quality control</w:t>
        <w:br/>
        <w:t>- You always keep the production area clean and tidy (5S)</w:t>
        <w:br/>
        <w:t>- You document your work in the internal system and always have an eye on the applicable work and process instructions</w:t>
        <w:br/>
        <w:br/>
        <w:br/>
        <w:br/>
        <w:t>your qualifications</w:t>
        <w:br/>
        <w:br/>
        <w:t>- First professional experience as a production employee (m/f/d) is an advantage</w:t>
        <w:br/>
        <w:t>- Craftsmanship and reliability</w:t>
        <w:br/>
        <w:t>- Willingness to work shifts</w:t>
        <w:br/>
        <w:t>- Knowledge of German required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Helper - Electric</w:t>
        <w:tab/>
        <w:t>None</w:t>
        <w:tab/>
        <w:t>2023-03-07 15:55:32.479000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