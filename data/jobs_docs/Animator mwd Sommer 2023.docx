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7289</w:t>
        <w:tab/>
        <w:t>9894</w:t>
        <w:tab/>
        <w:t>Animator (m/w/d) Sommer 2023</w:t>
        <w:tab/>
        <w:t>Welcome to the STOCK team... We will strengthen our team with an animator (m/f/d) from May 15th, 2023 or by arrangement. Your tasks Professional supervision and animation of the kids in the children's club (from 3 years). Preparation &amp; assistance of the varied weekly program (indoor and outdoor). Your profile Cheerful, cordial and competent. Flexible, responsible. Friendliness and love for the job. Willingness to learn new things. Educational training an advantage. Your benefits Secure job in a modern, family-run company. 13th and 14th monthly salary.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€ 400 per year. An attractive location where you can combine work and leisure. 20% discount on all products and services in the house. 50% discount on overnight stays in all member hotels of the Best Alpine Wellness Hotels. STOCK TEAM Bonus Card with many advantages and discounts throughout the Zillertal. Free charging facilities for electric vehicles. Have we aroused your interest? Then we look forward to your application to: STOCK*****s resort, Dorf 142, 6292 Finkenberg or by e-mail to</w:t>
        <w:tab/>
        <w:t>nanny</w:t>
        <w:tab/>
        <w:t>None</w:t>
        <w:tab/>
        <w:t>2023-03-07 16:05:30.125000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