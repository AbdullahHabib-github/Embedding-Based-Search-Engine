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8026</w:t>
        <w:tab/>
        <w:t>10631</w:t>
        <w:tab/>
        <w:t>Service staff m/f/d - 38 hours a week</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Before we get into the topic of responsibilities and requirements, I would first like to address things that you can expect when you start with us, in addition to the normal benefits at the end. A strong works council Duty rosters 4 weeks in advance 38h week One guaranteed weekend per month Tariff partner NGG Overtime is seldom Holiday can be taken throughout the year No seasonal work Holiday pay Your tasks: Take responsibility for the optimal supply of our guests with drinks and food, provide the optimal Service to the guest as well as the smooth work processes and support our team at special events and inventories. Even in stressful situations, you balance your tray safely and are always friendly and courteous in order to make our visitors' visit to the restaurant as pleasant as possible. What we expect from you:   Education: Completed vocational training (hotel, gastronomy) or several years of professional experience in the hotel/gastronomy industry Requirements: currently valid health pass and HACCP knowledge Language skills: German and English skills, other foreign languages ​​are an advantage Additional: Knowledge in the areas of food, Wine and spirits Qualities : positive charisma, ability to work in a team and independence Skills : good technical understanding of our cashless booking system Micros Fidelio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Seas feeling: - A unique place of work.</w:t>
        <w:tab/>
        <w:t>Restaurant specialist</w:t>
        <w:tab/>
        <w:t>None</w:t>
        <w:tab/>
        <w:t>2023-03-07 16:07:00.583000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