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2444</w:t>
        <w:tab/>
        <w:t>5049</w:t>
        <w:tab/>
        <w:t>Fleischer (m/w/d) ab 14,50 €/Std.</w:t>
        <w:tab/>
        <w:t>There are many reasons that speak for TIMEPARTNER as an employer. Among other things, we offer you the advantages of a large, national company that maintains its regional roots.</w:t>
        <w:br/>
        <w:t>Are you currently looking for a job in Oldenburg? For our customer, a well-known company in the food industry, we are now looking for a butcher (m/f/d) in Oldenburg.</w:t>
        <w:br/>
        <w:t>Hourly wage may vary based on experience and qualifications and is negotiable!</w:t>
        <w:br/>
        <w:t>Take your chance at TIMEPARTNER for your new job!</w:t>
        <w:br/>
        <w:br/>
        <w:t>Benefits we offer</w:t>
        <w:br/>
        <w:br/>
        <w:t>- A long-term employment relationship</w:t>
        <w:br/>
        <w:t>- Performance-based payment</w:t>
        <w:br/>
        <w:t>- Varied tasks in interesting areas and industries</w:t>
        <w:br/>
        <w:t>- Tariff wage according to iGZ-DGB tariff</w:t>
        <w:br/>
        <w:t>- Payment of holiday and Christmas bonuses</w:t>
        <w:br/>
        <w:t>- Free health check by our company medical center</w:t>
        <w:br/>
        <w:t>- Provision of work clothes</w:t>
        <w:br/>
        <w:t>- Personal care</w:t>
        <w:br/>
        <w:br/>
        <w:br/>
        <w:t>Your area of ​​responsibility as a butcher (m/f/d)</w:t>
        <w:br/>
        <w:br/>
        <w:t>- Professional dismantling of the goods</w:t>
        <w:br/>
        <w:t>- Cutting the raw material</w:t>
        <w:br/>
        <w:t>- Processing and portioning</w:t>
        <w:br/>
        <w:t>- Compliance with quality standards</w:t>
        <w:br/>
        <w:t>- Ensuring compliance with hygiene regulations</w:t>
        <w:br/>
        <w:br/>
        <w:br/>
        <w:br/>
        <w:t>Your qualifications as a butcher (m/f/d)</w:t>
        <w:br/>
        <w:br/>
        <w:t>- Completed training as a butcher (m/f/d), butcher (m/f/d) or a comparable qualification</w:t>
        <w:br/>
        <w:t>- Experience in the above areas desirable</w:t>
        <w:br/>
        <w:t>- Awareness of hygiene and quality</w:t>
        <w:br/>
        <w:t>- Good technical understanding</w:t>
        <w:br/>
        <w:t>- Willingness to work in two shifts</w:t>
        <w:br/>
        <w:br/>
        <w:br/>
        <w:t>Have we made you curious?</w:t>
        <w:br/>
        <w:t>Then we look forward to receiving your application documents and will be happy to answer your questions from Monday to Friday between 8 a.m. and 5 p.m.</w:t>
        <w:br/>
        <w:t>You are welcome to apply via the homepage or by email to d.drewes@timepartner.com.</w:t>
        <w:br/>
        <w:t>You can find out more about TIMEPARTNER and other jobs at: www.timepartner.com</w:t>
        <w:br/>
        <w:t>We look forward to getting to know you!</w:t>
        <w:br/>
        <w:br/>
        <w:t>TIMEPARTNER is one of the most successful personnel service providers in Germany. We offer our applicants interesting jobs, attractive pay and career prospects. We are looking for regionally and nationally committed and interested employees for well-known companies.</w:t>
        <w:tab/>
        <w:t>butcher</w:t>
        <w:tab/>
        <w:t>None</w:t>
        <w:tab/>
        <w:t>2023-03-07 15:55:33.585000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