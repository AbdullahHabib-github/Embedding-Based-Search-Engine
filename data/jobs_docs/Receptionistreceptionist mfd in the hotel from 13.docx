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2235</w:t>
        <w:tab/>
        <w:t>4840</w:t>
        <w:tab/>
        <w:t>Receptionist/receptionist (m/f/d) in the hotel from €13</w:t>
        <w:tab/>
        <w:t>We are looking for a receptionist for a hotel in Berlin as soon as possible - for the following jobs:</w:t>
        <w:br/>
        <w:br/>
        <w:br/>
        <w:br/>
        <w:br/>
        <w:br/>
        <w:br/>
        <w:br/>
        <w:br/>
        <w:br/>
        <w:br/>
        <w:br/>
        <w:br/>
        <w:br/>
        <w:br/>
        <w:br/>
        <w:t>What she expects</w:t>
        <w:br/>
        <w:br/>
        <w:t>- Check in and check out</w:t>
        <w:br/>
        <w:t>- Edit reservations</w:t>
        <w:br/>
        <w:t>- Guest relations</w:t>
        <w:br/>
        <w:br/>
        <w:br/>
        <w:br/>
        <w:t>This is important to us</w:t>
        <w:br/>
        <w:br/>
        <w:br/>
        <w:t>- Professional experience in the field of hotel management, front office / reception is an advantage</w:t>
        <w:br/>
        <w:t>- Good manners and a well-groomed appearance</w:t>
        <w:br/>
        <w:t>- Friendly demeanor towards guests and employees</w:t>
        <w:br/>
        <w:t>- very good knowledge of German</w:t>
        <w:br/>
        <w:t>- Willingness to work weekends and holidays</w:t>
        <w:br/>
        <w:br/>
        <w:br/>
        <w:br/>
        <w:t>That awaits you</w:t>
        <w:br/>
        <w:br/>
        <w:br/>
        <w:t>- Hourly billing</w:t>
        <w:br/>
        <w:t>- An attractive and performance-related salary between €13 and €15.</w:t>
        <w:br/>
        <w:t>- Holiday and Christmas bonuses</w:t>
        <w:br/>
        <w:t>- careful training by a committed and competent team</w:t>
        <w:br/>
        <w:t>- A long-term perspective and job security</w:t>
        <w:br/>
        <w:t>- A modern, expanding company with an attractive location in the heart of Berlin</w:t>
        <w:br/>
        <w:t>- A fair and socially committed employer</w:t>
        <w:br/>
        <w:br/>
        <w:br/>
        <w:br/>
        <w:t>We look forward to getting to know you for the first time!</w:t>
        <w:br/>
        <w:t>If you have any questions, please do not hesitate to contact us by telephone on 030 80969321.</w:t>
        <w:tab/>
        <w:t>Receptionist (hotel)</w:t>
        <w:tab/>
        <w:t>None</w:t>
        <w:tab/>
        <w:t>2023-03-07 15:55:07.966000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