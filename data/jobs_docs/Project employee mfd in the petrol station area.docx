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6257</w:t>
        <w:tab/>
        <w:t>8862</w:t>
        <w:tab/>
        <w:t>Project employee (m/f/d) in the petrol station area</w:t>
        <w:tab/>
        <w:t>For our customer, a well-known mineral oil company, we are looking for a project employee (m/f/d) for the petrol station area</w:t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Evaluate inventories of standard suppliers, derive the additional services required from the inventories and summarize all services in purchase requisitions (order lists) and investment applications</w:t>
        <w:br/>
        <w:t xml:space="preserve"> • Process purchase requisitions in SAP and generate and automatically send the purchase order for the supplier</w:t>
        <w:br/>
        <w:t xml:space="preserve"> • Carry out invoice verification and account assignment in SAP after coordination with the respective department and clarify any differences to the order until payment is released</w:t>
        <w:br/>
        <w:t xml:space="preserve"> • Assign installation of installed or removed equipment in SAP, maintain and report to the required contractors</w:t>
        <w:br/>
        <w:br/>
        <w:t>your profile</w:t>
        <w:br/>
        <w:t xml:space="preserve"> • Completed commercial vocational training of at least 3 years</w:t>
        <w:br/>
        <w:t xml:space="preserve"> • 3 years of professional experience in the administrative handling of well-known IT systems (SAP/Excel) desirable</w:t>
        <w:br/>
        <w:t xml:space="preserve"> • German spoken and written</w:t>
        <w:br/>
        <w:t xml:space="preserve"> • Knowledge of English desirable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Construction and project clerk</w:t>
        <w:tab/>
        <w:t>None</w:t>
        <w:tab/>
        <w:t>2023-03-07 16:03:23.880000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