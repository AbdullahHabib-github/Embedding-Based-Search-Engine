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3572</w:t>
        <w:tab/>
        <w:t>6177</w:t>
        <w:tab/>
        <w:t>Mechanical engineer - construction, industrial design, CAD</w:t>
        <w:tab/>
        <w:t>Be a part of the I-CLIP story. Flux Design Products GmbH is a modern production and trading company based in Bad Dürkheim, which is very successful and profitable internationally in more than 60 countries. This is precisely why we market our products with the greatest love and care in order to make them market leaders in their classes. Patents for our leading brands I-CLIP and Stoppy position us excellently for the next 10 to 15 years.</w:t>
        <w:br/>
        <w:br/>
        <w:t>As an owner-managed, medium-sized company, we are now looking for a full-time position in Bad Dürkheim</w:t>
        <w:br/>
        <w:br/>
        <w:br/>
        <w:t>Constructor / industrial designer (m/f/d)</w:t>
        <w:br/>
        <w:t>with basic knowledge of graphic design</w:t>
        <w:br/>
        <w:t xml:space="preserve"> </w:t>
        <w:br/>
        <w:t>You are the right hand of the managing director in the creative implementation of his ideas and specifications, as well as the marketing concepts</w:t>
        <w:br/>
        <w:t>You master three-dimensional thinking and have an intuitive feel for outstanding design</w:t>
        <w:br/>
        <w:t>They draw a clear picture of our products and see themselves up to the task of filling this particularly varied position with dedication</w:t>
        <w:br/>
        <w:t>They support us not only in the 3D area, but also in photo and video productions, in editing images and creating advertisements</w:t>
        <w:br/>
        <w:t>Ideally you will be familiar with some types of plastic injection moulding</w:t>
        <w:br/>
        <w:t>You contact external service providers and suppliers regarding the economical production of the products you have designed</w:t>
        <w:br/>
        <w:t>Approximately 1.5 days per week you construct and plan for a friendly steel construction company based in Bad Dürkheim</w:t>
        <w:br/>
        <w:t xml:space="preserve"> </w:t>
        <w:br/>
        <w:t>You have completed your studies as an architect or industrial designer and/or an apprenticeship as a technical product designer and already have several years of professional experience</w:t>
        <w:br/>
        <w:t>You have in-depth knowledge of AutoCAD, Revit, Corel CAD or other architecture programs and Rhinoceros,</w:t>
        <w:br/>
        <w:t>You are familiar with visualization and editing of films and 3D</w:t>
        <w:br/>
        <w:t>Ideally, you are no stranger to Adobe Creative Suite, Audition, Flash, After Effects, InDesign or Illustrator, Premiere, Bridge, QuarkXpress, Freehand and Design Thinking</w:t>
        <w:br/>
        <w:t>You are characterized by a hands-on mentality and easily familiarize yourself with new tasks</w:t>
        <w:br/>
        <w:t>Thanks to your creativity, you can think your way into the heads of others, work in a goal-oriented manner and are resilient</w:t>
        <w:br/>
        <w:t>You can pick up, understand and implement ideas quickly</w:t>
        <w:br/>
        <w:t>They are characterized by high willingness to perform and reliability</w:t>
        <w:br/>
        <w:t>You have excellent teamwork and communication skills</w:t>
        <w:br/>
        <w:t>You have very good knowledge of German, both spoken and written, and good knowledge of English</w:t>
        <w:br/>
        <w:t xml:space="preserve"> </w:t>
        <w:br/>
        <w:t>An interesting and varied job in a healthy, international company</w:t>
        <w:br/>
        <w:t>An annual salary of €70,000</w:t>
        <w:br/>
        <w:t>Flat hierarchies</w:t>
        <w:br/>
        <w:t>Short decision paths</w:t>
        <w:tab/>
        <w:t>Engineer - mechanical engineering</w:t>
        <w:tab/>
        <w:t>None</w:t>
        <w:tab/>
        <w:t>2023-03-07 15:57:52.657000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