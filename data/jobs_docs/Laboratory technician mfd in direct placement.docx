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2085</w:t>
        <w:tab/>
        <w:t>4690</w:t>
        <w:tab/>
        <w:t>Laboratory technician (m/f/d) in direct placement</w:t>
        <w:tab/>
        <w:t>Are you looking for a new job?</w:t>
        <w:br/>
        <w:t>For our customer in Heidelberg, we are looking for you - a laboratory technician (m/f/d) in direct placement.</w:t>
        <w:br/>
        <w:br/>
        <w:t>Your benefits with our customers</w:t>
        <w:br/>
        <w:br/>
        <w:t>- Targeted training that prepares you well for all tasks</w:t>
        <w:br/>
        <w:t>- Opportunity to develop professionally and personally</w:t>
        <w:br/>
        <w:t>- Short decision paths</w:t>
        <w:br/>
        <w:t>- Attractive social benefits</w:t>
        <w:br/>
        <w:br/>
        <w:br/>
        <w:t>your activities</w:t>
        <w:br/>
        <w:br/>
        <w:t>- Purchase of laboratory and consumables including inventory maintenance</w:t>
        <w:br/>
        <w:t>- Development of test samples and support in establishing a merchandise management system</w:t>
        <w:br/>
        <w:t>- Acceptance and management of test samples according to GMP</w:t>
        <w:br/>
        <w:t>- Activities as reference officer (m/f/d) according to GMP</w:t>
        <w:br/>
        <w:t>- Documentation according to GMP</w:t>
        <w:br/>
        <w:br/>
        <w:br/>
        <w:t>your profile</w:t>
        <w:br/>
        <w:br/>
        <w:t>- Successfully completed training as a biological-technical assistant (m/f/d) or a comparable qualification</w:t>
        <w:br/>
        <w:t>- Initial knowledge of the GLP or GMP environment desirable</w:t>
        <w:br/>
        <w:t>- First professional experience in quality control and assurance desirable</w:t>
        <w:br/>
        <w:t>- Knowledge of a merchandise management system would be an advantage</w:t>
        <w:br/>
        <w:t>- Good time management and organizational skills</w:t>
        <w:br/>
        <w:t>- Reliable and clean work</w:t>
        <w:br/>
        <w:t>- Ability to work in a team and high self-motivation complete your profile</w:t>
        <w:br/>
        <w:br/>
        <w:br/>
        <w:t>Your success is important to us</w:t>
        <w:br/>
        <w:t>As a regional provider of personnel services in the Rhine-Neckar metropolitan region, we see ourselves equally as a partner for companies and applicants in temporary employment and personnel placement. For you as an applicant, we look for exactly the company and the position that best suits your personal skills and knowledge. For our customers, we want to find exactly the employee who best meets the desired requirement profile.</w:t>
        <w:br/>
        <w:br/>
        <w:t>Have we piqued your interest?</w:t>
        <w:br/>
        <w:t>This position is a direct permanent position with our customer. The support and placement as well as all our other services are free of charge for you as an applicant. We will of course treat your application discreetly.</w:t>
        <w:br/>
        <w:t>If you have any questions, just give us a call, our colleague Beate Hoffmann will be happy to help you!</w:t>
        <w:tab/>
        <w:t>Biologielaborant/in</w:t>
        <w:tab/>
        <w:t>None</w:t>
        <w:tab/>
        <w:t>2023-03-07 15:54:49.541000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