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4710</w:t>
        <w:tab/>
        <w:t>7315</w:t>
        <w:tab/>
        <w:t>Operating Electronics Technician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Assemble components and put them into operation</w:t>
        <w:br/>
        <w:t>• Maintenance and repair</w:t>
        <w:br/>
        <w:t>• Fault analysis and troubleshooting</w:t>
        <w:br/>
        <w:br/>
        <w:br/>
        <w:t>Your profile:</w:t>
        <w:br/>
        <w:t>• Completed vocational training as an electronics technician (m/f/d) for industrial engineering or comparable</w:t>
        <w:br/>
        <w:t>• First experiences desirable</w:t>
        <w:br/>
        <w:t>• Ability to work independently</w:t>
        <w:br/>
        <w:t>• Knowledge of control programming</w:t>
        <w:br/>
        <w:t>• Very good technical understanding</w:t>
        <w:br/>
        <w:t>• Working responsibly</w:t>
        <w:br/>
        <w:br/>
        <w:br/>
        <w:t>Interest?</w:t>
        <w:br/>
        <w:t>We look forward to receiving your complete application documents, stating your earliest possible starting date.</w:t>
        <w:tab/>
        <w:t>Electronics technician - industrial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16:00:13.246000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