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7248</w:t>
        <w:tab/>
        <w:t>9853</w:t>
        <w:tab/>
        <w:t>Management Trainee (m|w|d) Customer Care Center</w:t>
        <w:tab/>
        <w:t>You have a degree in tourism, hotel management or business administration. You also have good knowledge of Microsoft Office and you have preferably worked with a hotel or tourism management system before. A secure level of German, English and/or French is important for your new position. Your passion for the industry is contagious and you can inspire our guests for our numerous products. As a trainee, you are characterized by your willingness to perform and learn. You know how to assert yourself. Your discipline and motivation are directly transferred to other employees. We offer you: A future-proof job with challenging, varied tasks in the largest hotel resort in Germany. A high-quality, functional working environment in which you lack for nothing. A performance-related payment. Long-term employment with the opportunity to develop yourself with our company and to develop professionally and personally. A wealth of great benefits and additional offers at Europa-Park and at our cooperation partners. An in-house academy that offers you a wide range of further training options. High-quality employee accommodation including free WiFi to make you feel completely at ease.</w:t>
        <w:tab/>
        <w:t>Reservation clerk (hotel)</w:t>
        <w:tab/>
        <w:t>None</w:t>
        <w:tab/>
        <w:t>2023-03-07 16:05:25.142000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