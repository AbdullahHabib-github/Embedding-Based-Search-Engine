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6298</w:t>
        <w:tab/>
        <w:t>8903</w:t>
        <w:tab/>
        <w:t>Chemikant (m/w/d)</w:t>
        <w:tab/>
        <w:t>Chemical technician (m/f/d)</w:t>
        <w:br/>
        <w:br/>
        <w:t>Location: Wuppertal</w:t>
        <w:br/>
        <w:t>Employment type(s): full-time</w:t>
        <w:br/>
        <w:t>Working time: 35 hours per week</w:t>
        <w:br/>
        <w:br/>
        <w:t>- Manufacture of products according to recipe standards</w:t>
        <w:br/>
        <w:t>- Filling of finished products in containers</w:t>
        <w:br/>
        <w:t>- Resource management, etc. Quantity controls and storage</w:t>
        <w:br/>
        <w:t>- Handling hazardous substances</w:t>
        <w:br/>
        <w:t>- Cleaning of facilities</w:t>
        <w:br/>
        <w:br/>
        <w:t>- Completed training as a chemical technician (m/f/d), chemical skilled worker (m/f/d), chemical worker (m/f/d), or comparable</w:t>
        <w:br/>
        <w:t>- EDV Basic knowledge</w:t>
        <w:br/>
        <w:br/>
        <w:br/>
        <w:t>We are pleased to meet you!</w:t>
        <w:br/>
        <w:br/>
        <w:t>- Excellent customer companies, short commutes</w:t>
        <w:br/>
        <w:t>- Long-term assignments with the prospect of being taken on</w:t>
        <w:br/>
        <w:t>- Permanent employment relationship</w:t>
        <w:br/>
        <w:t>- Very good pay with collective agreement protection</w:t>
        <w:br/>
        <w:t>- Industry surcharges, allowances, bonuses</w:t>
        <w:br/>
        <w:t>- Holiday and Christmas bonuses, further training</w:t>
        <w:br/>
        <w:t>- Capital-forming benefits, spot-on company pension</w:t>
        <w:br/>
        <w:t>- High quality personal protective equipment</w:t>
        <w:br/>
        <w:t>- Easy collaboration thanks to zvoove Work, the JobApp, and web portal</w:t>
        <w:br/>
        <w:t>- Purchasing advantages via the gold right cooperations</w:t>
        <w:br/>
        <w:br/>
        <w:br/>
        <w:t>You too can entrust your case to the right person recruitment agent and apply!</w:t>
        <w:br/>
        <w:br/>
        <w:t>gold correctly personal GmbH</w:t>
        <w:br/>
        <w:t>Your contact person:</w:t>
        <w:br/>
        <w:t>Andrea Joswowitz</w:t>
        <w:br/>
        <w:t>Hofaue 95</w:t>
        <w:br/>
        <w:t>42103 Wuppertal</w:t>
        <w:br/>
        <w:t>+49 (0)202 69357000</w:t>
        <w:br/>
        <w:br/>
        <w:t>You are also welcome to send us your application documents by e-mail (max. 10 MB) to bewerbung-wuppertal@goldricht-personal.de.</w:t>
        <w:br/>
        <w:br/>
        <w:t>Department(s): Production</w:t>
        <w:br/>
        <w:t>Type(s) of personnel requirements: Temporary employment</w:t>
        <w:tab/>
        <w:t>Chemikant/in</w:t>
        <w:tab/>
        <w:t>None</w:t>
        <w:tab/>
        <w:t>2023-03-07 16:03:28.877000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