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1178</w:t>
        <w:tab/>
        <w:t>3783</w:t>
        <w:tab/>
        <w:t>Graduated technician design with Inventor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The focus of your work is the independent development and construction of series and special machines</w:t>
        <w:br/>
        <w:t>- You create detailed constructions, assemblies, drawings and parts lists for e.g. sheet metal, welded and cast construction</w:t>
        <w:br/>
        <w:t>- You will develop independent solutions for your projects, taking into account functional, material and economic aspects</w:t>
        <w:br/>
        <w:t>- Close cooperation with colleagues from engineering and production</w:t>
        <w:br/>
        <w:br/>
        <w:br/>
        <w:t>Your profile:</w:t>
        <w:br/>
        <w:br/>
        <w:t>- You have successfully completed further training as a mechanical engineering technician, with previous technical vocational training</w:t>
        <w:br/>
        <w:t>- Initial experience in design and development, e.g. through internships and/or theses and during your professional training</w:t>
        <w:br/>
        <w:t>- You have a good working knowledge of Inventor</w:t>
        <w:br/>
        <w:t>- Personal initiative, structured working methods and the ability to work in a team are a matter of course for you</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