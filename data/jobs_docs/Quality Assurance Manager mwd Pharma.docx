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2608</w:t>
        <w:tab/>
        <w:t>5213</w:t>
        <w:tab/>
        <w:t>Quality Assurance Manager (m/w/d) Pharma</w:t>
        <w:tab/>
        <w:t>Kelly offers you interesting job and career opportunities as a Quality Assurance Manager (m/f/d) Pharma in permanent employment with our customer from the pharmaceutical industry in the Frankfurt am Main area.</w:t>
        <w:br/>
        <w:br/>
        <w:t>These are your tasks:</w:t>
        <w:br/>
        <w:br/>
        <w:t xml:space="preserve"> * Execution, preparation and participation in internal and external audits</w:t>
        <w:br/>
        <w:t xml:space="preserve"> * Creation, revision and review of SOPs, deviations, changes and CAPAs</w:t>
        <w:br/>
        <w:t xml:space="preserve"> * Supplier qualification including planning of the necessary audits</w:t>
        <w:br/>
        <w:t xml:space="preserve"> * Ensuring compliance with relevant laws and policies</w:t>
        <w:br/>
        <w:t xml:space="preserve"> * Participation in projects or taking on sub-projects in the field of quality assurance</w:t>
        <w:br/>
        <w:t xml:space="preserve"> * Cooperation with other departments regarding quality-related topics</w:t>
        <w:br/>
        <w:br/>
        <w:t>What do you bring with you:</w:t>
        <w:br/>
        <w:br/>
        <w:t xml:space="preserve"> * University degree in the pharmaceutical, chemical or biological field or comparable training</w:t>
        <w:br/>
        <w:t xml:space="preserve"> * At least 3 years of professional experience in quality assurance</w:t>
        <w:br/>
        <w:t xml:space="preserve"> * Good GMP knowledge</w:t>
        <w:br/>
        <w:t xml:space="preserve"> * Very good knowledge of MS Office</w:t>
        <w:br/>
        <w:t xml:space="preserve"> * Proficient in German and English</w:t>
        <w:br/>
        <w:t xml:space="preserve"> * Reliable and conscientious way of working</w:t>
        <w:br/>
        <w:br/>
        <w:t>We offer you:</w:t>
        <w:br/>
        <w:br/>
        <w:t xml:space="preserve"> * Attractive remuneration</w:t>
        <w:br/>
        <w:t xml:space="preserve"> * Family business with flat hierarchies and short decision-making processes</w:t>
        <w:br/>
        <w:t xml:space="preserve"> * Permanent employment with long-term career prospects</w:t>
        <w:br/>
        <w:t xml:space="preserve"> * Flexible working time model</w:t>
        <w:br/>
        <w:t xml:space="preserve"> * Ability to work remotely</w:t>
        <w:br/>
        <w:t xml:space="preserve"> * Capital-forming benefit and employer-sponsored company pension scheme</w:t>
        <w:br/>
        <w:br/>
        <w:t>Curious? Then apply as a Quality Assurance Manager (m/f/d) Pharma, stating your salary expectations and your earliest possible starting date, directly online or by e-mail to projecthub@kellyservices.de</w:t>
        <w:br/>
        <w:t>We are looking forward to your application!</w:t>
        <w:br/>
        <w:br/>
        <w:t>Your Kelly contact for this position:</w:t>
        <w:br/>
        <w:br/>
        <w:t>Ramona Owczarek - Talent Acquisition Specialist</w:t>
        <w:br/>
        <w:t>Tel. 0157 8500 2096, team no. 040 808 12 69 6</w:t>
        <w:br/>
        <w:br/>
        <w:t>About Kelly:</w:t>
        <w:br/>
        <w:t>#WHATSNEXT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br/>
        <w:t>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quality manager</w:t>
        <w:tab/>
        <w:t>Who are we?</w:t>
        <w:br/>
        <w:t>Kelly Services in Germany</w:t>
        <w:br/>
        <w:t>Kelly Services is the specialist for personnel services. Whether for recruitment, holistic personnel solution concepts or for the job search: we support you with the necessary specialist knowledge.</w:t>
        <w:br/>
        <w:br/>
        <w:t>With our international network, we offer a wide range of services and solutions. In Germany, Kelly Services employs more than 130 people in specialized departments at numerous branches.</w:t>
        <w:br/>
        <w:br/>
        <w:t>Kelly Services is headquartered in Hamburg.</w:t>
        <w:tab/>
        <w:t>2023-03-07 15:55:53.772000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