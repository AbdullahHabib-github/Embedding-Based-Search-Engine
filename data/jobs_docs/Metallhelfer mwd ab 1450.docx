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5089</w:t>
        <w:tab/>
        <w:t>7694</w:t>
        <w:tab/>
        <w:t>Metallhelfer (m/w/d) ab 14,50€</w:t>
        <w:tab/>
        <w:t>BS Güthermann GmbH is your expert for the recruitment and placement of</w:t>
        <w:br/>
        <w:t>Specialists and executives in the Lower Saxony region. As an owner-managed</w:t>
        <w:br/>
        <w:t>We set up companies of the nationwide operating BS Group for you</w:t>
        <w:br/>
        <w:t>Consistent quality and service orientation in the realization of your</w:t>
        <w:br/>
        <w:t>individual personnel service.</w:t>
        <w:br/>
        <w:br/>
        <w:t>Your future employer is a successful manufacturing company</w:t>
        <w:br/>
        <w:t>from the neighboring Bremen area and has subsidiaries worldwide.</w:t>
        <w:br/>
        <w:br/>
        <w:t>Your future employer has been producing successfully for over 70 years</w:t>
        <w:br/>
        <w:t>Industrial furnaces of all sizes.</w:t>
        <w:br/>
        <w:br/>
        <w:t>Because of the very good order situation, YOU become an energetic person</w:t>
        <w:br/>
        <w:t>support needed.</w:t>
        <w:br/>
        <w:br/>
        <w:t>Metal helper (m/f/d) from €14.50 Helper (m/f/d) metal</w:t>
        <w:br/>
        <w:br/>
        <w:t>What you can expect:</w:t>
        <w:br/>
        <w:br/>
        <w:t>* Your future employer offers you an hourly wage that exceeds the collective agreement.</w:t>
        <w:br/>
        <w:t>Based on the metal and electrical collective agreement.</w:t>
        <w:br/>
        <w:t>* You are allowed a permanent position with a long-term employment contract in</w:t>
        <w:br/>
        <w:t>expect from an international company.</w:t>
        <w:br/>
        <w:t>* You'll also get up to 30 days of vacation time, as well</w:t>
        <w:br/>
        <w:t>Christmas and vacation pay depending on length of service.</w:t>
        <w:br/>
        <w:t>* Your new area of ​​responsibility includes interesting and varied tasks and</w:t>
        <w:br/>
        <w:t>Working in a nice team with a great working atmosphere.</w:t>
        <w:br/>
        <w:t>* It goes without saying for your future employer that you have a</w:t>
        <w:br/>
        <w:t>Receive extensive training "on the job" and attend regular training courses</w:t>
        <w:br/>
        <w:t>participate.</w:t>
        <w:br/>
        <w:t>* In addition, you can count on a subsidy for this</w:t>
        <w:br/>
        <w:t>Company fitness program "Qualitrain" looking forward to the takeover and one</w:t>
        <w:br/>
        <w:t>company pension plan.</w:t>
        <w:br/>
        <w:br/>
        <w:t>Your future area of ​​responsibility:</w:t>
        <w:br/>
        <w:br/>
        <w:t>* As a helper (m/f/d), metal helper (m/f/d), metal helper (m/f/d),</w:t>
        <w:br/>
        <w:t>Locksmith assistant (m/f/d) or with comparable professional experience</w:t>
        <w:br/>
        <w:t>You are self-employed and take over the drilling of heating wire bushings as well</w:t>
        <w:br/>
        <w:t>the milling of channels in light refractory brick.</w:t>
        <w:br/>
        <w:t>* The laying of heating elements/fastening with staples (hammer and mallet)</w:t>
        <w:br/>
        <w:t>round off your new area of ​​responsibility.</w:t>
        <w:br/>
        <w:br/>
        <w:t>What sets you apart:</w:t>
        <w:br/>
        <w:br/>
        <w:t>* As a helper (m/f/d), metal helper (m/f/d), metal helper (m/f/d),</w:t>
        <w:br/>
        <w:t>Locksmith assistant (m/f/d) or with comparable professional experience is not</w:t>
        <w:br/>
        <w:t>a completed education is mandatory.</w:t>
        <w:br/>
        <w:t>* However, your future employer uses your specialist practice for the tasks</w:t>
        <w:br/>
        <w:t>ahead and that you bring quality awareness with you.</w:t>
        <w:br/>
        <w:t>* Are you interested in a new professional challenge?</w:t>
        <w:tab/>
        <w:t>Helper - Metalworking</w:t>
        <w:tab/>
        <w:t>None</w:t>
        <w:tab/>
        <w:t>2023-03-07 16:00:59.922000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