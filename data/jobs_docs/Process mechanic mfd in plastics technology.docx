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6331</w:t>
        <w:tab/>
        <w:t>8936</w:t>
        <w:tab/>
        <w:t>Process mechanic (m/f/d) in plastics technology</w:t>
        <w:tab/>
        <w:t>About Us:</w:t>
        <w:br/>
        <w:t>The redworkgroup GmbH is your competent partner with whom you can set the course for your new professional future. Thanks to our many years of experience and our flexible way of thinking, we recognize your potential. Based on your skills, knowledge and desires, we identify a suitable job and are always at your side with help and advice. Among other things, we offer you jobs for direct placement or with very good chances of being taken on, which is also supported by our above-average takeover rate of over 30%.</w:t>
        <w:br/>
        <w:br/>
        <w:t>Process mechanic (m/f/d) in plastics technology</w:t>
        <w:br/>
        <w:br/>
        <w:t>Location: Fuerth, Bavaria</w:t>
        <w:br/>
        <w:br/>
        <w:t>Become part of a successful and constantly growing, modern company in the Nuremberg/Fürth area as soon as possible!</w:t>
        <w:br/>
        <w:t>Our customer is now looking for process mechanics m/f/d in plastics technology and if you have already gained professional experience in this area and are ready to work 4 shifts, we look forward to receiving your application.</w:t>
        <w:br/>
        <w:br/>
        <w:t>Your profile:</w:t>
        <w:br/>
        <w:t>- Technical understanding</w:t>
        <w:br/>
        <w:t>- Work experience in production</w:t>
        <w:br/>
        <w:t>- Ideally an apprenticeship as a process mechanic m/f/d or a similar qualification</w:t>
        <w:br/>
        <w:t>- 4-shift standby</w:t>
        <w:br/>
        <w:br/>
        <w:t>We offer:</w:t>
        <w:br/>
        <w:t>- Varied area of ​​responsibility</w:t>
        <w:br/>
        <w:t>- Working in a high-performing team</w:t>
        <w:br/>
        <w:t>- Social benefits according to BAP/DGB</w:t>
        <w:br/>
        <w:t>- Structured training in the customer company</w:t>
        <w:br/>
        <w:t>- Continuous and individual support from our team</w:t>
        <w:br/>
        <w:br/>
        <w:br/>
        <w:br/>
        <w:t>Have we piqued your interest? Then apply as a process mechanic m/f/d in plastics technology. We look forward to receiving your complete application by email or post. Questions can also be asked via WhatsApp on 0911 99 99 86 0.</w:t>
        <w:br/>
        <w:br/>
        <w:t>Your tasks:</w:t>
        <w:br/>
        <w:t>- Adjusting and operating the Arburg and Demag injection molding machines</w:t>
        <w:br/>
        <w:t>- Removal and post-processing of the manufactured parts</w:t>
        <w:br/>
        <w:t>- Quality control</w:t>
        <w:br/>
        <w:t>- Documentation of production and process data</w:t>
        <w:br/>
        <w:t>- General production activities</w:t>
        <w:tab/>
        <w:t>Helper / in - plastic, rubber</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