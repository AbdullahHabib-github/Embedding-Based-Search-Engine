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9538</w:t>
        <w:tab/>
        <w:t>12143</w:t>
        <w:tab/>
        <w:t>Employee Sales Office Software Components (m/f/x)</w:t>
        <w:tab/>
        <w:t>In this position you will strengthen the sales team in our Embedded division</w:t>
        <w:br/>
        <w:t>Software and systems behind you and ensure that everything runs smoothly</w:t>
        <w:br/>
        <w:t>in all tasks related to the preparation of the offer up to the</w:t>
        <w:br/>
        <w:t>invoicing.</w:t>
        <w:br/>
        <w:br/>
        <w:t>-Your profile -</w:t>
        <w:br/>
        <w:br/>
        <w:t>· Commercial training, studies or comparable qualification</w:t>
        <w:br/>
        <w:t>· First professional experience in internal sales</w:t>
        <w:br/>
        <w:t>· Good basic technical understanding, ideally in the field of software</w:t>
        <w:br/>
        <w:t>and hardware</w:t>
        <w:br/>
        <w:t>· Good knowledge of SAP and very good knowledge of MS Office</w:t>
        <w:br/>
        <w:t>· Strong communication skills and willingness to assume responsibility</w:t>
        <w:br/>
        <w:t>· Good knowledge of German and very good knowledge of English</w:t>
        <w:br/>
        <w:br/>
        <w:t>-Your tasks -</w:t>
        <w:br/>
        <w:br/>
        <w:t>· Coordination of commercial and partly also technical content of the offer</w:t>
        <w:br/>
        <w:t>with internal interfaces and with the customer</w:t>
        <w:br/>
        <w:t>· Creation of license overviews, price indications and offers</w:t>
        <w:br/>
        <w:t>· Order processing and invoicing</w:t>
        <w:br/>
        <w:t>· Dealing with customer inquiries, both by telephone and e-mail</w:t>
        <w:br/>
        <w:t>· Close cooperation with the sales engineers, for example through</w:t>
        <w:br/>
        <w:t>Takeover of coordination activities</w:t>
        <w:br/>
        <w:br/>
        <w:t>-Your Vector-</w:t>
        <w:br/>
        <w:br/>
        <w:t>Why do you have the best job in the world at Vector? Because we do some things</w:t>
        <w:br/>
        <w:t>do to make work not feel like work. These include the</w:t>
        <w:br/>
        <w:t>an individually tailored training, flexible</w:t>
        <w:br/>
        <w:t>Working hours or a highly modern, ergonomic and air-conditioned one</w:t>
        <w:br/>
        <w:t>Workplace. On the other hand, we support you with a crèche,</w:t>
        <w:br/>
        <w:t>Sabbatical program, company gym, parking lot with e-charging station</w:t>
        <w:br/>
        <w:t>or discounted job ticket and much more. In addition, carries</w:t>
        <w:br/>
        <w:t>our excellent company restaurant helps to raise your level of well-being</w:t>
        <w:br/>
        <w:t>to keep.</w:t>
        <w:br/>
        <w:br/>
        <w:t>-Contact-</w:t>
        <w:br/>
        <w:br/>
        <w:t>Job Code: PES-3338</w:t>
        <w:br/>
        <w:t>Simona Kaltbach: +49 711 80670-1320</w:t>
        <w:br/>
        <w:br/>
        <w:t>*Have we sparked your interest?</w:t>
        <w:br/>
        <w:t>Then apply online now.*</w:t>
        <w:tab/>
        <w:t>Sales Assistant</w:t>
        <w:tab/>
        <w:t>None</w:t>
        <w:tab/>
        <w:t>2023-03-07 16:10:05.978000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