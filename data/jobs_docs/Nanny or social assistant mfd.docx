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3676</w:t>
        <w:tab/>
        <w:t>6281</w:t>
        <w:tab/>
        <w:t>Nanny or social assistant (m/f/d)</w:t>
        <w:tab/>
        <w:t>Nanny or social assistant (m/f/d)</w:t>
        <w:br/>
        <w:br/>
        <w:t>Location: Achim near Bremen</w:t>
        <w:br/>
        <w:t>Job Type(s): Part-time - mornings, full-time</w:t>
        <w:br/>
        <w:t>Working time: 30 - 40 hours per week</w:t>
        <w:br/>
        <w:br/>
        <w:t>job description</w:t>
        <w:br/>
        <w:t>Are you looking for a new challenge as a social assistant or nanny or are you just starting out? You are very welcome with us!</w:t>
        <w:br/>
        <w:t>Become part of a loving team at the Achim location, full-time or part-time.</w:t>
        <w:br/>
        <w:br/>
        <w:t>Your duties as social worker:</w:t>
        <w:br/>
        <w:t>- You look after the children both independently and under the guidance of the pedagogical specialists</w:t>
        <w:br/>
        <w:t>- Implementation of promotion and hygiene measures</w:t>
        <w:br/>
        <w:t>- Preparation of small meals</w:t>
        <w:br/>
        <w:t>- Support in documenting the individual learning development of the children</w:t>
        <w:br/>
        <w:t>- Organization and implementation of leisure activities</w:t>
        <w:br/>
        <w:t>- Active cooperation with parents and relatives</w:t>
        <w:br/>
        <w:br/>
        <w:t>What you bring with you as a social worker:</w:t>
        <w:br/>
        <w:t>- You have successfully completed training as a social assistant, educator or comparable</w:t>
        <w:br/>
        <w:t>- Excellent social skills and a creative streak</w:t>
        <w:br/>
        <w:t>- You are characterized by a situation and solution-oriented working style</w:t>
        <w:br/>
        <w:t>- Your strengths include empathy and the ability to work in a team</w:t>
        <w:br/>
        <w:br/>
        <w:t>This is what we offer you as a social assistant:</w:t>
        <w:br/>
        <w:t>- Job security through a permanent employment contract at PERSO PLANKONTOR</w:t>
        <w:br/>
        <w:t>- The opportunity to be taken over by our customer if both sides are interested</w:t>
        <w:br/>
        <w:t>- Up to 30 days of holiday leave per calendar year</w:t>
        <w:br/>
        <w:t>- Participation in travel and training costs possible</w:t>
        <w:br/>
        <w:t>- Guaranteed, overtariff payment according to our collective agreement</w:t>
        <w:br/>
        <w:t>- Assignments close to home with reasonable travel times</w:t>
        <w:br/>
        <w:t>- Valuable gain in experience by getting to know different facilities and concepts</w:t>
        <w:br/>
        <w:t>- Active participation in shaping the duty roster, especially in the case of shift work</w:t>
        <w:br/>
        <w:t>- Warm, collegial team, which looks forward to your support</w:t>
        <w:br/>
        <w:t>- Annual special payments, such as holiday and Christmas bonuses</w:t>
        <w:br/>
        <w:t>- Company pension scheme with generous support</w:t>
        <w:br/>
        <w:t>- Joint planning of follow-up assignments, with your wishes in the foreground</w:t>
        <w:br/>
        <w:t>- Personal contact person who will look after you before, during and after your assignment</w:t>
        <w:br/>
        <w:t>- Attractive bonuses, such as "Employees recruit employees" and a health bonus</w:t>
        <w:br/>
        <w:br/>
        <w:t>Are you excited about our tender?</w:t>
        <w:br/>
        <w:t>Then send us your application using the "APPLY NOW" button or contact us directly using the following contact details:</w:t>
        <w:br/>
        <w:br/>
        <w:t>PERSO PLANKONTOR Nord GmbH</w:t>
        <w:br/>
        <w:t>Ms. Kempe</w:t>
        <w:br/>
        <w:t>traffic jam 50</w:t>
        <w:br/>
        <w:t>26122 Oldenburg</w:t>
        <w:br/>
        <w:t>Phone: +49 441 779319-0</w:t>
        <w:br/>
        <w:t>WhatsApp: +491729095018</w:t>
        <w:br/>
        <w:t>Email: oldenburg@perso-plankontor.de</w:t>
        <w:br/>
        <w:t>Homepage: https://www.perso-plankontor.de/</w:t>
        <w:br/>
        <w:br/>
        <w:t>We are looking forward to meet you!</w:t>
        <w:br/>
        <w:br/>
        <w:t>The male/female form of writing is for simplification purposes only and stands for the gender-neutral designation of the profession. All people are addressed and welcome, regardless of gender (m/f/d).</w:t>
        <w:tab/>
        <w:t>Socio-educational assistant / childcare worker</w:t>
        <w:tab/>
        <w:t>None</w:t>
        <w:tab/>
        <w:t>2023-03-07 15:58:05.485000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