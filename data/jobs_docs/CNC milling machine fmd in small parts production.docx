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5051</w:t>
        <w:tab/>
        <w:t>7656</w:t>
        <w:tab/>
        <w:t>CNC milling machine (f/m/d) in small parts production</w:t>
        <w:tab/>
        <w:t>BS Fischer GmbH is the personnel service provider that has set itself the goal</w:t>
        <w:br/>
        <w:t>has found the right job for you in the right company. With us</w:t>
        <w:br/>
        <w:t>there are no changing assignments, even short-term orders</w:t>
        <w:br/>
        <w:t>are occupied are not a priority for us. Our customers take over</w:t>
        <w:br/>
        <w:t>Employees after a short time in long-term and future-oriented</w:t>
        <w:br/>
        <w:t>Employment relationships, thanks to our more than 20 years of industry experience, we can</w:t>
        <w:br/>
        <w:t>an average of around 50 takeovers per year. Experience the</w:t>
        <w:br/>
        <w:t>Personal service and start your next one with us</w:t>
        <w:br/>
        <w:t>professional steps.</w:t>
        <w:br/>
        <w:br/>
        <w:t>Our customer is an owner-managed company that has been in business for over 40 years</w:t>
        <w:br/>
        <w:t>years in the Hanover region. The specialty of the company is</w:t>
        <w:br/>
        <w:t>the drive technology for all areas and industries. By investing in</w:t>
        <w:br/>
        <w:t>buildings and state-of-the-art machines, the company has become a market leader in</w:t>
        <w:br/>
        <w:t>claim their segment. Your future employer stands out</w:t>
        <w:br/>
        <w:t>Series production and small series production of different</w:t>
        <w:br/>
        <w:t>drive products. We are looking for this client as soon as possible:</w:t>
        <w:br/>
        <w:br/>
        <w:t>CNC milling cutter (f/m/d) in small parts production</w:t>
        <w:br/>
        <w:br/>
        <w:t>Your future area of ​​responsibility:</w:t>
        <w:br/>
        <w:br/>
        <w:t>* As a cutting machine operator (m/f/d) you are responsible for setting up and programming</w:t>
        <w:br/>
        <w:t>and operation of CNC-controlled processing centers.</w:t>
        <w:br/>
        <w:t>* Also the setup and retraction of production orders according to plan and</w:t>
        <w:br/>
        <w:t>Drawing is one of your responsible tasks.</w:t>
        <w:br/>
        <w:t>* By monitoring and optimizing the editing process, you provide</w:t>
        <w:br/>
        <w:t>ensure the timely completion of the end products.</w:t>
        <w:br/>
        <w:t>* With the conscientious inspection of the products you contribute significantly</w:t>
        <w:br/>
        <w:t>contribute to quality assurance.</w:t>
        <w:br/>
        <w:br/>
        <w:t>What sets you apart:</w:t>
        <w:br/>
        <w:br/>
        <w:t>* Through your successfully completed training as a cutting machine operator</w:t>
        <w:br/>
        <w:t>(m/f/d), with well-founded professional experience you qualify for this</w:t>
        <w:br/>
        <w:t>Workplace.</w:t>
        <w:br/>
        <w:t>* Practical experience with machining centers in the field of milling technology</w:t>
        <w:br/>
        <w:t>bring with you.</w:t>
        <w:br/>
        <w:t>* You can permanently reconcile the 2-shift work with your private life.</w:t>
        <w:br/>
        <w:t>* In addition to your professional skills, you are personally convincing</w:t>
        <w:br/>
        <w:t>Reliability, flexibility and team spirit.</w:t>
        <w:br/>
        <w:br/>
        <w:t>Your professional future:</w:t>
        <w:br/>
        <w:br/>
        <w:t>* You can expect a varied task in a modern</w:t>
        <w:br/>
        <w:t>manufacturing company.</w:t>
        <w:br/>
        <w:t>* You will be trained carefully and in a well-organized manner.</w:t>
        <w:br/>
        <w:t>* Look forward to attractive remuneration and further training opportunities.</w:t>
        <w:tab/>
        <w:t>Cutting machine operator</w:t>
        <w:tab/>
        <w:t>None</w:t>
        <w:tab/>
        <w:t>2023-03-07 16:00:55.261000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