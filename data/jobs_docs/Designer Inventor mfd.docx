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1142</w:t>
        <w:tab/>
        <w:t>3747</w:t>
        <w:tab/>
        <w:t>Designer Inventor (m/f/d)</w:t>
        <w:tab/>
        <w:t>Are you looking for a diverse, innovative and challenging work environment? Then matching offers you many options. Professional and personal development are very important in our company.</w:t>
        <w:br/>
        <w:br/>
        <w:t>Your tasks:</w:t>
        <w:br/>
        <w:br/>
        <w:t>- Elaboration and modification of complex overview and detail drawings for special systems</w:t>
        <w:br/>
        <w:t>- Independent creation and optimization of overviews and drafts of an assembly, taking into account customer requirements</w:t>
        <w:br/>
        <w:t>- Creation of detailed calculations</w:t>
        <w:br/>
        <w:t>- Participation in the development of constructive solutions, taking into account manufacturability</w:t>
        <w:br/>
        <w:t>- Review of the construction with regard to computational issues and optimization</w:t>
        <w:br/>
        <w:t>- Technical clarification of difficult components with subcontractors</w:t>
        <w:br/>
        <w:t>- Analysis of data against the requirements of the specification, standards and applicable rules</w:t>
        <w:br/>
        <w:br/>
        <w:t>&lt;br&gt;</w:t>
        <w:br/>
        <w:br/>
        <w:t>Your profile:</w:t>
        <w:br/>
        <w:br/>
        <w:t>- You have successfully completed an engineering degree specializing in mechanical engineering or a successful qualification as a technician with professional experience or comparable</w:t>
        <w:br/>
        <w:t>- Professional experience as a designer in the fields of construction &amp;amp; calculation</w:t>
        <w:br/>
        <w:t>- Good knowledge of the CAD system Inventor</w:t>
        <w:br/>
        <w:t>- You are communicative and convince with your independent, professional and team-oriented way of working</w:t>
        <w:br/>
        <w:t>- Good written and spoken English knowledge</w:t>
        <w:br/>
        <w:br/>
        <w:t>&lt;br&gt;</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15:52:53.247000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