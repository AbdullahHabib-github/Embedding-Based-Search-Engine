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7406</w:t>
        <w:tab/>
        <w:t>10011</w:t>
        <w:tab/>
        <w:t>Löter m/w/d</w:t>
        <w:tab/>
        <w:t>For more than 40 years, hkw has been providing temporary employment and direct placement of workers with locations in Munich and Ulm.</w:t>
        <w:br/>
        <w:br/>
        <w:t>Solderer / electronics technician m/f/d</w:t>
        <w:br/>
        <w:br/>
        <w:t>Job ID: 1674</w:t>
        <w:br/>
        <w:t>Location: Garching near Munich</w:t>
        <w:br/>
        <w:t>Employment type(s): full-time</w:t>
        <w:br/>
        <w:t>Working time: 35 - 40 hours per week</w:t>
        <w:br/>
        <w:br/>
        <w:t>We offer</w:t>
        <w:br/>
        <w:br/>
        <w:br/>
        <w:t>- Permanent employment contract with remuneration above the collective agreement</w:t>
        <w:br/>
        <w:t>- Reimbursement of travel expenses and variable flextime account</w:t>
        <w:br/>
        <w:t>- Holiday entitlement up to 30 days, as well as holiday and Christmas bonuses</w:t>
        <w:br/>
        <w:t>- Employee discounts e.g. B. at fitness studios</w:t>
        <w:br/>
        <w:t>- Support for professional development</w:t>
        <w:br/>
        <w:br/>
        <w:br/>
        <w:t>Further employer benefits can be found at: www.hkw.jobs/ihre-hkw-sonderdienstleistungen/</w:t>
        <w:br/>
        <w:br/>
        <w:t>We are looking for a solderer (m/f/d) in Garching for a major customer in the semiconductor industry.</w:t>
        <w:br/>
        <w:br/>
        <w:br/>
        <w:br/>
        <w:t>Your tasks</w:t>
        <w:br/>
        <w:br/>
        <w:br/>
        <w:t>- Wiring of assemblies and machines according to the circuit diagram and drawing</w:t>
        <w:br/>
        <w:t>- assembly of circuit boards</w:t>
        <w:br/>
        <w:t>- Assembly and production of cables</w:t>
        <w:br/>
        <w:t>- Checking of cables and electrical assemblies</w:t>
        <w:br/>
        <w:t>- Carrying out soldering work</w:t>
        <w:br/>
        <w:br/>
        <w:t>your profile</w:t>
        <w:br/>
        <w:br/>
        <w:br/>
        <w:t>- Completed training as a mechatronics technician, electronics technician for devices and systems or a comparable qualification</w:t>
        <w:br/>
        <w:t>- Completed soldering course is an advantage but not required</w:t>
        <w:br/>
        <w:t>- Experience in the field of soldering, crimping, wiring and cable assembly</w:t>
        <w:br/>
        <w:t>- Knowledge of SAP would be an advantage</w:t>
        <w:br/>
        <w:t>- Good knowledge of German</w:t>
        <w:br/>
        <w:br/>
        <w:t>Your direct contact</w:t>
        <w:br/>
        <w:br/>
        <w:t>hkw GmbH</w:t>
        <w:br/>
        <w:t>Ms. Claudia Savic</w:t>
        <w:br/>
        <w:t>Elisenstr. 3</w:t>
        <w:br/>
        <w:t>80335 Munich</w:t>
        <w:br/>
        <w:br/>
        <w:t>+49 89 2423500</w:t>
        <w:br/>
        <w:t>muc@hkw.jobs</w:t>
        <w:br/>
        <w:t>http://www.hkw.jobs/</w:t>
        <w:br/>
        <w:br/>
        <w:t>Department(s): Electrical/Electronics, electrical equipment assembly</w:t>
        <w:br/>
        <w:t>Type(s) of staffing needs: Reassignment</w:t>
        <w:br/>
        <w:t>Collective agreement: iGZ</w:t>
        <w:tab/>
        <w:t>solderer</w:t>
        <w:tab/>
        <w:t>hkw has been a down-to-earth and reliable personnel service provider with locations in Munich and Ulm for over 35 years. In Munich, hkw is No. 1 for skilled workers in selected branches of industry. Our customers include: Emerson - GKN Aerospace - HAWE - Panalpina - City of Munich - Voith Turbo - and many more.</w:t>
        <w:tab/>
        <w:t>2023-03-07 16:05:44.351000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