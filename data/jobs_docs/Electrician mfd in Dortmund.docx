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666</w:t>
        <w:tab/>
        <w:t>3271</w:t>
        <w:tab/>
        <w:t>Electrician (m/f/d) in Dortmund</w:t>
        <w:tab/>
        <w:t>Electrician (m/f/d) in Dortmund</w:t>
        <w:br/>
        <w:br/>
        <w:t>Location: Dortmund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as an electrician (m/f/d) for the Dortmund location.</w:t>
        <w:br/>
        <w:br/>
        <w:t>Your activities:</w:t>
        <w:br/>
        <w:t>• Installation of electrical components and control cabinets</w:t>
        <w:br/>
        <w:t>• Wiring of control cabinets</w:t>
        <w:br/>
        <w:t>• Laying of lines and cables</w:t>
        <w:br/>
        <w:br/>
        <w:t>Your skills:</w:t>
        <w:br/>
        <w:t>• Completed training as an electrician/electronics technician (m/f/d) or a comparable qualification</w:t>
        <w:br/>
        <w:t>• Willingness to work in shifts</w:t>
        <w:br/>
        <w:t>• Good knowledge of German in order to be able to maintain communication in the company</w:t>
        <w:br/>
        <w:br/>
        <w:t>We offer you:</w:t>
        <w:br/>
        <w:t>• An attractive starting salary</w:t>
        <w:br/>
        <w:t>• Long-term use</w:t>
        <w:br/>
        <w:t>• Holiday and Christmas bonuses</w:t>
        <w:br/>
        <w:t>• 30 vacation days</w:t>
        <w:br/>
        <w:t>• A friendly and motivated team</w:t>
        <w:br/>
        <w:br/>
        <w:t>Contact details for job advertisement</w:t>
        <w:br/>
        <w:t>Piontek Personalservice GmbH</w:t>
        <w:br/>
        <w:br/>
        <w:t>Kurfurstendamm 34</w:t>
        <w:br/>
        <w:br/>
        <w:t>44147 Dortmund</w:t>
        <w:br/>
        <w:br/>
        <w:t>Phone: 0231/88669966</w:t>
        <w:br/>
        <w:br/>
        <w:t>patrick.burek@piontek-personalservice.de</w:t>
        <w:tab/>
        <w:t>Electronics technician - test field</w:t>
        <w:tab/>
        <w:t>None</w:t>
        <w:tab/>
        <w:t>2023-03-07 15:51:54.629000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