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562</w:t>
        <w:tab/>
        <w:t>3167</w:t>
        <w:tab/>
        <w:t>Employee (m/f/d) pharmaceutical industry</w:t>
        <w:tab/>
        <w:t>Employee (m/f/d) pharmaceutical industry in Radebeul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 in a renowned and future-oriented international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Manufacture of medicinal substances according to manufacturing instructions at production facilities</w:t>
        <w:br/>
        <w:t>• Monitoring and control of process flows</w:t>
        <w:br/>
        <w:t>• Logging of all work performed in accordance with GMP and company regulations</w:t>
        <w:br/>
        <w:t>• Cleaning and maintaining rooms, systems, devices, apparatus, equipment and accessories</w:t>
        <w:br/>
        <w:t>• Transport work, packaging work and quality controls</w:t>
        <w:br/>
        <w:br/>
        <w:t>☑️Your profile for the position Employee (m/f/d) pharmaceutical industry:</w:t>
        <w:br/>
        <w:br/>
        <w:t>• Completed training in the pharmaceutical industry as a machine and plant operator, pharmaceutical technician, chemical-technical assistant, industrial mechanic or comparable qualification</w:t>
        <w:br/>
        <w:t>• Relevant professional experience in the pharmaceutical sector is an advantage</w:t>
        <w:br/>
        <w:t>• Willingness to work in a 3-shift system</w:t>
        <w:br/>
        <w:t>• Good knowledge of German in speaking and writing</w:t>
        <w:br/>
        <w:t>• Ability to work in a team and reliability</w:t>
        <w:br/>
        <w:br/>
        <w:t>☑️Interested in the position of employee (m/f/d) in the pharmaceutical industry? This is how it goes!</w:t>
        <w:br/>
        <w:br/>
        <w:t>You can use the button below to send your application for the position as an employee (m/f/d) in the pharmaceutical industry directly to us. Alternatively, send us your application documents directly by email or give us a call:</w:t>
        <w:br/>
        <w:br/>
        <w:t>bewerbung.dresden@neo-temp.de</w:t>
        <w:br/>
        <w:t>☎️0351 205 48 38-0</w:t>
        <w:tab/>
        <w:t>Machine and plant operator (without specifying the focus)</w:t>
        <w:tab/>
        <w:t>None</w:t>
        <w:tab/>
        <w:t>2023-03-07 15:51:41.744000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