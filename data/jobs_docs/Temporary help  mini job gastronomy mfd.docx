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8916</w:t>
        <w:tab/>
        <w:t>11521</w:t>
        <w:tab/>
        <w:t>Temporary help / mini job gastronomy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help / mini job gastronomy (m/f/d)</w:t>
        <w:br/>
        <w:br/>
        <w:t>Tasks:</w:t>
        <w:br/>
        <w:br/>
        <w:t>- You support the branch operations in the gastronomy area and ensure the well-being of our guests</w:t>
        <w:br/>
        <w:t>- You advise our customers on the menu and operate the cash register system</w:t>
        <w:br/>
        <w:t>- You fill in at times in the kitchen</w:t>
        <w:br/>
        <w:t>- They clean and maintain the restaurant</w:t>
        <w:br/>
        <w:br/>
        <w:t>Qualifications:</w:t>
        <w:br/>
        <w:br/>
        <w:t>- A friendly and self-confident demeanor and enjoyment of dealing with customers</w:t>
        <w:br/>
        <w:t>- Communication skills and customer orientation</w:t>
        <w:br/>
        <w:t>- Team spirit and commitment</w:t>
        <w:br/>
        <w:t>- You keep a cool head in stressful situations</w:t>
        <w:br/>
        <w:t>We offer:</w:t>
        <w:br/>
        <w:br/>
        <w:t>- Qualification through a temporary job for an apprenticeship at Mömax</w:t>
        <w:br/>
        <w:t>- A pleasant working atmosphere in a professional team</w:t>
        <w:br/>
        <w:t>- A future-proof job in a growing company</w:t>
        <w:br/>
        <w:t>- Employee discounts in every Mömax and XXXLutz branch</w:t>
        <w:br/>
        <w:t>- Team cohesion is strengthened through team events, summer festivals and Christmas parties</w:t>
        <w:br/>
        <w:br/>
        <w:t>- Discounted food in our own Mömax restaurants</w:t>
        <w:br/>
        <w:br/>
        <w:t>momax Germany GmbH</w:t>
        <w:br/>
        <w:t>- - Mömax Hirschaid</w:t>
        <w:br/>
        <w:t>Momax Hirschaid</w:t>
        <w:br/>
        <w:t>Industriestrasse 5</w:t>
        <w:br/>
        <w:t>96114 Hirschaid</w:t>
        <w:br/>
        <w:t>jobs@moemax.de</w:t>
        <w:br/>
        <w:t>-</w:t>
        <w:br/>
        <w:t>-</w:t>
        <w:tab/>
        <w:t>Helper - Hospitality</w:t>
        <w:tab/>
        <w:t>None</w:t>
        <w:tab/>
        <w:t>2023-03-07 16:08:49.594000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