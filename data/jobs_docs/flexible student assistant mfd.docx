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2517</w:t>
        <w:tab/>
        <w:t>5122</w:t>
        <w:tab/>
        <w:t>flexible student assistant (m/f/d)</w:t>
        <w:tab/>
        <w:t>Are you currently studying and would like to earn money alongside your studies? Whether you want to work in retail, logistics or production, our portfolio includes holiday jobs, mini jobs or part-time jobs and is therefore tailored to your needs. Simply log in!</w:t>
        <w:br/>
        <w:br/>
        <w:t>Benefits we offer</w:t>
        <w:br/>
        <w:t>Advantages we offer:</w:t>
        <w:br/>
        <w:t>- Performance-based payment</w:t>
        <w:br/>
        <w:t>- Varied tasks in interesting areas and industries</w:t>
        <w:br/>
        <w:t>- Tariff wage according to IGZ-DGB tariff</w:t>
        <w:br/>
        <w:t>- Provision of work clothes</w:t>
        <w:br/>
        <w:t>- Personal care</w:t>
        <w:br/>
        <w:br/>
        <w:br/>
        <w:t>your area of ​​responsibility</w:t>
        <w:br/>
        <w:br/>
        <w:t>- Your tasks include the active support of our partner companies</w:t>
        <w:br/>
        <w:t>- Versatile tasks in retail, logistics and production</w:t>
        <w:br/>
        <w:br/>
        <w:br/>
        <w:t>your qualifications</w:t>
        <w:br/>
        <w:br/>
        <w:t>- You are versatile</w:t>
        <w:br/>
        <w:t>- You are motivated and reliable</w:t>
        <w:br/>
        <w:t>- You are flexible</w:t>
        <w:br/>
        <w:t>- You are communicative and enjoy working with people</w:t>
        <w:br/>
        <w:t>Then you are exactly right with us!</w:t>
        <w:br/>
        <w:br/>
        <w:br/>
        <w:t>Have we made you curious? Then we look forward to receiving your application documents and will be happy to answer your questions from Monday to Friday between 8 a.m. and 5 p.m.</w:t>
        <w:br/>
        <w:t>You can find out more about TIMEPARTNER and other jobs at: www.timepartner.com</w:t>
        <w:br/>
        <w:t>We look forward to getting to know you!</w:t>
        <w:tab/>
        <w:t>Helper - warehousing, transport</w:t>
        <w:tab/>
        <w:t>None</w:t>
        <w:tab/>
        <w:t>2023-03-07 15:55:42.545000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