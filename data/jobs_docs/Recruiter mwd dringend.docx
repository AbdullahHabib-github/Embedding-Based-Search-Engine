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2937</w:t>
        <w:tab/>
        <w:t>5542</w:t>
        <w:tab/>
        <w:t>Recruiter (m/w/d) dringend</w:t>
        <w:tab/>
        <w:t>New to job hunting? Start your career advancement in 2023!</w:t>
        <w:br/>
        <w:br/>
        <w:t>Our customer company in Düsseldorf is looking for you as a recruiter (m/f/d) as part of temporary employment.</w:t>
        <w:br/>
        <w:br/>
        <w:t>Professional field: office / administration</w:t>
        <w:br/>
        <w:br/>
        <w:t>Your working time is full time.</w:t>
        <w:br/>
        <w:br/>
        <w:t>Because we offer you as a recruiter (m/f/d):</w:t>
        <w:br/>
        <w:t>- Very good chances of being taken on</w:t>
        <w:br/>
        <w:t>- Good working atmosphere</w:t>
        <w:br/>
        <w:t>- Long-term use in the customer company</w:t>
        <w:br/>
        <w:t>- Safe workplace</w:t>
        <w:br/>
        <w:t>- As an employer, you can reach us outside of working hours</w:t>
        <w:br/>
        <w:br/>
        <w:t>You bring the following knowledge and skills with you:</w:t>
        <w:br/>
        <w:t>- Applicant selection and assessment</w:t>
        <w:br/>
        <w:t>- Recruitment</w:t>
        <w:br/>
        <w:t>- Talent management</w:t>
        <w:br/>
        <w:t>- Bachelor of Arts - Business resource management (HR man.)</w:t>
        <w:br/>
        <w:t>- Bachelor of Arts - Business Administration (Personnel Management)</w:t>
        <w:br/>
        <w:t>- Bachelor of Arts - Human Resource Management</w:t>
        <w:br/>
        <w:t>- Personnel services clerk</w:t>
        <w:br/>
        <w:t>- or a comparable training/study</w:t>
        <w:br/>
        <w:t>- German (business fluent)</w:t>
        <w:br/>
        <w:br/>
        <w:t>Your main tasks as a recruiter (m/f/d):</w:t>
        <w:br/>
        <w:t>- Development of professional job profiles and advertisements and publication of these using our tools on all relevant channels</w:t>
        <w:br/>
        <w:t>- Applicant management - from viewing the documents to scheduling and the initial interview</w:t>
        <w:br/>
        <w:t>- Support in the selection of applicants</w:t>
        <w:br/>
        <w:t>- Mediation and promotion of employer brands by attending tech meetups, job fairs, etc.</w:t>
        <w:br/>
        <w:br/>
        <w:t>You convince us with these personal strengths:</w:t>
        <w:br/>
        <w:t>- Analysis and problem solving skills</w:t>
        <w:br/>
        <w:t>- Flexibility</w:t>
        <w:br/>
        <w:t>- communication skills</w:t>
        <w:br/>
        <w:t>- organizational skills</w:t>
        <w:br/>
        <w:t>- Reliability</w:t>
        <w:br/>
        <w:br/>
        <w:t>Your professional experience as a recruiter (m/f/d), employee recruitment (m/f/d), recruiting clerk (m/f/d), recruiter (m/f/d), personnel dispatcher (m/f/d) or as Account manager (m/f/d) do you excel?</w:t>
        <w:br/>
        <w:br/>
        <w:t>Have we piqued your interest? Then we should definitely get to know each other!</w:t>
        <w:br/>
        <w:t>With ARWA Personaldienstleistungen GmbH you will find your dream employer of the future!</w:t>
        <w:br/>
        <w:br/>
        <w:t>With your application, you agree to ARWA's data protection guidelines (can be found on our homepage under “Privacy Policy”).</w:t>
        <w:tab/>
        <w:t>Recruiter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15:56:34.367000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