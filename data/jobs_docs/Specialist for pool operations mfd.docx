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5730</w:t>
        <w:tab/>
        <w:t>8335</w:t>
        <w:tab/>
        <w:t>Specialist for pool operations (m/f/d)</w:t>
        <w:tab/>
        <w:t>Specialist for pool operations (m/f/d) The area of ​​responsibility includes in particular:</w:t>
        <w:br/>
        <w:br/>
        <w:t xml:space="preserve"> * Independent supervision and monitoring of the bathing operation including pool supervision</w:t>
        <w:br/>
        <w:t xml:space="preserve"> * Monitoring and ensuring the operational readiness of the technical systems and control of the water quality</w:t>
        <w:br/>
        <w:t xml:space="preserve"> * Taking care of bathers</w:t>
        <w:br/>
        <w:t xml:space="preserve"> * Preparation and follow-up of the bathing season</w:t>
        <w:br/>
        <w:t xml:space="preserve"> * Cleaning and disinfection work</w:t>
        <w:br/>
        <w:t xml:space="preserve"> * Participation in campaigns and events</w:t>
        <w:br/>
        <w:br/>
        <w:t>Your skills:</w:t>
        <w:br/>
        <w:t xml:space="preserve"> * Completed training as a specialist (m/f/d) for pool operations</w:t>
        <w:br/>
        <w:t xml:space="preserve"> * Pleasure in dealing with our bathers as well as a high level of service and customer orientation</w:t>
        <w:br/>
        <w:t xml:space="preserve"> * Craftsmanship and good knowledge of pool technology</w:t>
        <w:br/>
        <w:t xml:space="preserve"> * Independent way of working, sense of responsibility, flexibility and ability to work in a team</w:t>
        <w:br/>
        <w:t xml:space="preserve"> * Willingness to work shifts and work weekends and holidays</w:t>
        <w:br/>
        <w:br/>
        <w:t>We offer:</w:t>
        <w:br/>
        <w:t xml:space="preserve"> * With appropriate training, remuneration up to EG 6 TVöD as well as the usual social benefits in the public sector (company pension scheme, annual special payment and much more) and a labor market allowance according to the provisions of the TVöD</w:t>
        <w:br/>
        <w:t xml:space="preserve"> * an interesting, varied and responsible area of ​​responsibility</w:t>
        <w:br/>
        <w:t xml:space="preserve"> * Opportunities for further education and training</w:t>
        <w:br/>
        <w:t xml:space="preserve"> * a committed and competent team</w:t>
        <w:br/>
        <w:t xml:space="preserve"> * Travel allowance when using public transport</w:t>
        <w:br/>
        <w:t xml:space="preserve"> * Bicycle leasing as part of a deferred compensation</w:t>
        <w:br/>
        <w:br/>
        <w:br/>
        <w:br/>
        <w:t>If you have any questions about the area of ​​responsibility, please contact Mr. Kammerer, telephone 07125/156-370, or Ms. Stein, telephone 07125/156-129, if you have any questions regarding personnel law.</w:t>
        <w:br/>
        <w:br/>
        <w:t>Please apply by February 19, 2023 via our online application portal at www.bad-urach.de. We look forward to receiving your application!</w:t>
        <w:tab/>
        <w:t>Specialist for pool operations</w:t>
        <w:tab/>
        <w:t>None</w:t>
        <w:tab/>
        <w:t>2023-03-07 16:02:18.949000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