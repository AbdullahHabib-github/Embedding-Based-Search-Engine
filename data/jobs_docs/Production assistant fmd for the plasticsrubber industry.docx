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5076</w:t>
        <w:tab/>
        <w:t>7681</w:t>
        <w:tab/>
        <w:t>Production assistant (f/m/d) for the plastics/rubber industry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Your future employer is a competent partner in the field</w:t>
        <w:br/>
        <w:t>Agricultural technology, molding production, feed belts for grinding machines and</w:t>
        <w:br/>
        <w:t>Supplier of stators and rotors for progressing cavity pumps. The meticulous</w:t>
        <w:br/>
        <w:t>Application of standardized production equipment ensures that the products</w:t>
        <w:br/>
        <w:t>can be sold internationally in the valued top quality. Become</w:t>
        <w:br/>
        <w:t>You too can be a part of this success story</w:t>
        <w:br/>
        <w:br/>
        <w:t>Production assistant (f/m/d) for the plastics/rubber industry at a</w:t>
        <w:br/>
        <w:t>of the TOP companies from Hanover</w:t>
        <w:br/>
        <w:br/>
        <w:t>Your future area of ​​responsibility:</w:t>
        <w:br/>
        <w:br/>
        <w:t>* Fitting the molds and operating machines and systems</w:t>
        <w:br/>
        <w:t>* Production monitoring</w:t>
        <w:br/>
        <w:t>* Reporting bugs and glitches to the foreman</w:t>
        <w:br/>
        <w:t>* Post-processing of the produced products</w:t>
        <w:br/>
        <w:t>* Clean and maintain the molds</w:t>
        <w:br/>
        <w:t>* Compliance with quality specifications</w:t>
        <w:br/>
        <w:br/>
        <w:t>What sets you apart:</w:t>
        <w:br/>
        <w:br/>
        <w:t>* You bring initial experience in production with you</w:t>
        <w:br/>
        <w:t>* technical skill</w:t>
        <w:br/>
        <w:t>* Ability to work in a team, flexibility, resilience</w:t>
        <w:br/>
        <w:t>* Quality understanding</w:t>
        <w:br/>
        <w:t>* Willingness to work in 2 shifts</w:t>
        <w:br/>
        <w:br/>
        <w:t>What makes the job interesting for you:</w:t>
        <w:br/>
        <w:br/>
        <w:t>* You will receive comprehensive and thorough training.</w:t>
        <w:br/>
        <w:t>* It is a progressive customer who knows the importance of dealing with the</w:t>
        <w:br/>
        <w:t>employees (f/m/d).</w:t>
        <w:br/>
        <w:t>* You will work here in an attractive and state-of-the-art work environment.</w:t>
        <w:br/>
        <w:t>* A takeover by the customer is planned after a short transfer.</w:t>
        <w:br/>
        <w:t>* There is a connection to public transport.</w:t>
        <w:br/>
        <w:t>* Your overtime or the time account will be paid to you monthly on request</w:t>
        <w:br/>
        <w:t>paid off.</w:t>
        <w:br/>
        <w:t>* You don't need to keep timesheets, it's all done through that</w:t>
        <w:br/>
        <w:t>modern time recording system.</w:t>
        <w:br/>
        <w:t>* For applications such as leave, everything goes through the short official channels, you</w:t>
        <w:br/>
        <w:t>do not have to come to our office regularly and can thus enjoy your end of work time</w:t>
        <w:br/>
        <w:t>enjoy.</w:t>
        <w:tab/>
        <w:t>Helper / in - plastic, rubber</w:t>
        <w:tab/>
        <w:t>None</w:t>
        <w:tab/>
        <w:t>2023-03-07 16:00:58.333000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