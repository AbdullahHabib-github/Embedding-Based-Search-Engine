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3173</w:t>
        <w:tab/>
        <w:t>5778</w:t>
        <w:tab/>
        <w:t>Elderly care assistant mobile care (m/f/d) full-time</w:t>
        <w:tab/>
        <w:t>We are looking for the following committed employees for our customer as part of temporary employment with the option of being taken on in Oldenburg in Holstein: Altenpflegehelfer mobile Pflege (m/w/d).</w:t>
        <w:br/>
        <w:br/>
        <w:t>A secure and agreed income with good social benefits is just as important to you as a varied job and a long-term perspective?</w:t>
        <w:br/>
        <w:t>Then become part of our company in Oldenburg in Holstein!</w:t>
        <w:br/>
        <w:br/>
        <w:t>Professional field: medicine</w:t>
        <w:br/>
        <w:br/>
        <w:t>Your working hours will be full time, part time - mornings.</w:t>
        <w:br/>
        <w:t xml:space="preserve"> With many years of experience in personnel services, our branch in Lübeck offers you a new challenge in Oldenburg in Holstein as well as a secure job.</w:t>
        <w:br/>
        <w:br/>
        <w:t>What you can expect:</w:t>
        <w:br/>
        <w:t>- Very good chances of being taken on</w:t>
        <w:br/>
        <w:t>- Long-term use in the customer company</w:t>
        <w:br/>
        <w:t>- Payments on account</w:t>
        <w:br/>
        <w:t>- On-site support</w:t>
        <w:br/>
        <w:t>- A friendly and personable team as contact persons on site</w:t>
        <w:br/>
        <w:br/>
        <w:t>Your tasks as a mobile nursing assistant (m/f/d) will include the following areas:</w:t>
        <w:br/>
        <w:t>- Basic nursing care and support of the clients</w:t>
        <w:br/>
        <w:t>- Documentation of the nursing process</w:t>
        <w:br/>
        <w:t>- patient care</w:t>
        <w:br/>
        <w:br/>
        <w:t>As a mobile care assistant for the elderly (m/f/d), our requirements for you are:</w:t>
        <w:br/>
        <w:t>- Activating care</w:t>
        <w:br/>
        <w:t>- General medicine (care, assistance)</w:t>
        <w:br/>
        <w:t>- Ambulance (care, assistance)</w:t>
        <w:br/>
        <w:br/>
        <w:t>You are characterized by the following personal strengths:</w:t>
        <w:br/>
        <w:t>- Independent working</w:t>
        <w:br/>
        <w:t>- Diligence/accuracy</w:t>
        <w:br/>
        <w:t>- ability to work in a team</w:t>
        <w:br/>
        <w:t>- Purposefulness/result orientation</w:t>
        <w:br/>
        <w:t>- Reliability</w:t>
        <w:br/>
        <w:br/>
        <w:t>Your professional experience as a geriatric care assistant mobile care (m/f/d), geriatric nurse (m/f/d), employee in a nursing home (m/f/d), nursing assistant for nursing service (m/f/d), nursing specialist (m/f/ d) or as a qualified nurse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Ambulatory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15:57:03.443000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