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5360</w:t>
        <w:tab/>
        <w:t>7965</w:t>
        <w:tab/>
        <w:t>Warehouse clerk and/or warehouse assistant (m/f/d)</w:t>
        <w:tab/>
        <w:t>We are looking for you as a warehouse clerk and/or warehouse assistant (m/f/d) in the metal/electrical sector for our customer in Hohenbrunn.</w:t>
        <w:br/>
        <w:br/>
        <w:t>We offer:</w:t>
        <w:br/>
        <w:br/>
        <w:t>• Permanent position with takeover option after 3-4 months</w:t>
        <w:br/>
        <w:t>• Pay above the standard pay scale</w:t>
        <w:br/>
        <w:t>• Employer-funded pension</w:t>
        <w:br/>
        <w:t>• Interesting job</w:t>
        <w:br/>
        <w:t>• Personal care</w:t>
        <w:br/>
        <w:br/>
        <w:t>Your tasks:</w:t>
        <w:br/>
        <w:br/>
        <w:t>• Goods storage and goods issue</w:t>
        <w:br/>
        <w:t>• Assembling deliveries and checking for correctness and completeness</w:t>
        <w:br/>
        <w:t>• Identification, labeling and securing of shipments</w:t>
        <w:br/>
        <w:t>• Organization of storage areas</w:t>
        <w:br/>
        <w:t>• Loading and unloading of vehicles</w:t>
        <w:br/>
        <w:br/>
        <w:t>Your profile:</w:t>
        <w:br/>
        <w:br/>
        <w:t>• Exercise capacity</w:t>
        <w:br/>
        <w:t>• Independent and conscientious work</w:t>
        <w:br/>
        <w:t>• Safe handling of pallet trucks</w:t>
        <w:br/>
        <w:t>• A forklift license is desirable but not a requirement</w:t>
        <w:br/>
        <w:t>• Good knowledge of German</w:t>
        <w:br/>
        <w:t>• Working hours: from 7 am</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Specialist - Warehouse Logistics</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16:01:33.358000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