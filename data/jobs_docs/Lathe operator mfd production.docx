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3255</w:t>
        <w:tab/>
        <w:t>5860</w:t>
        <w:tab/>
        <w:t>Lathe operator (m/f/d) production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lathe operator (m/f/d) for a well-known customer company in Chemnitz.</w:t>
        <w:br/>
        <w:br/>
        <w:t>Your tasks are:</w:t>
        <w:br/>
        <w:t>- Operation, setup and management of conventional lathes</w:t>
        <w:br/>
        <w:t>- Execution of maintenance activities according to plan</w:t>
        <w:br/>
        <w:br/>
        <w:t>Your personal strengths:</w:t>
        <w:br/>
        <w:t>- Motivation/willingness to perform</w:t>
        <w:br/>
        <w:t>- Diligence/accuracy</w:t>
        <w:br/>
        <w:t>- ability to work in a team</w:t>
        <w:br/>
        <w:t>- Reliability</w:t>
        <w:br/>
        <w:br/>
        <w:t>Your qualifications as a lathe operator (m/f/d):</w:t>
        <w:br/>
        <w:t>- Conveyor technology</w:t>
        <w:br/>
        <w:t>- machine technology</w:t>
        <w:br/>
        <w:t>- Toolmaking</w:t>
        <w:br/>
        <w:br/>
        <w:t>Individual support and advice in the application process and in customer assignments is certainly a benefit, but we offer even more, such as e.g.:</w:t>
        <w:br/>
        <w:t>- Driving services / shuttle service to the workplace</w:t>
        <w:br/>
        <w:t>- Very good chances of being taken on</w:t>
        <w:br/>
        <w:t>- Long-term use in the customer company</w:t>
        <w:br/>
        <w:t>- Payments on account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03 71 / 6 75 24 - 0</w:t>
        <w:br/>
        <w:t>chemnitz@arwa.de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Dreher/in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15:57:13.624000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