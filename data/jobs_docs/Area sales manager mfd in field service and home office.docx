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9579</w:t>
        <w:tab/>
        <w:t>12184</w:t>
        <w:tab/>
        <w:t>Area sales manager (m|f|d) in field service and home office</w:t>
        <w:tab/>
        <w:t>That awaits you</w:t>
        <w:br/>
        <w:br/>
        <w:br/>
        <w:t>As area sales manager: in the south-east for de-icing salt products</w:t>
        <w:br/>
        <w:t>You will take over the field service of K+S Minerals and Agriculture GmbH</w:t>
        <w:br/>
        <w:t>subsequent tasks as soon as possible. In addition to regular</w:t>
        <w:br/>
        <w:t>Business trips and work in the home office, the activity can also</w:t>
        <w:br/>
        <w:t>occasionally exercised in the office in Kassel:</w:t>
        <w:br/>
        <w:br/>
        <w:t>· Comprehensive support and advice for customers in the sales area</w:t>
        <w:br/>
        <w:t>(South-East: Bavaria, Thuringia, Saxony, Brandenburg, Berlin)</w:t>
        <w:br/>
        <w:t>· Value-maximizing market cultivation and further development</w:t>
        <w:br/>
        <w:t>sales strategies</w:t>
        <w:br/>
        <w:t>· Acquisition of new customers, market observation and identification of new ones</w:t>
        <w:br/>
        <w:t>sales potential</w:t>
        <w:br/>
        <w:t>· Processing of complex tender documents in accordance with legal requirements</w:t>
        <w:br/>
        <w:t>Conditions</w:t>
        <w:br/>
        <w:t>· Creation of offers within defined value limits and their</w:t>
        <w:br/>
        <w:t>persecution</w:t>
        <w:br/>
        <w:t>· Execution of sales planning and control including sales reporting</w:t>
        <w:br/>
        <w:br/>
        <w:br/>
        <w:t>Your skills</w:t>
        <w:br/>
        <w:br/>
        <w:br/>
        <w:t>· Successfully completed studies or adequate commercial vocational training</w:t>
        <w:br/>
        <w:t>and practical experience</w:t>
        <w:br/>
        <w:t>· At least two years of professional experience as an area sales manager</w:t>
        <w:br/>
        <w:t>or comparable position (preferably in the area of ​​commodities,</w:t>
        <w:br/>
        <w:t>tender business)</w:t>
        <w:br/>
        <w:t>· Excellent communication and persuasive skills</w:t>
        <w:br/>
        <w:t>customer contact</w:t>
        <w:br/>
        <w:t>· Resilience, flexibility and working independently as well</w:t>
        <w:br/>
        <w:t>organizational skills</w:t>
        <w:br/>
        <w:t>· Good knowledge of MS Office, knowledge of SAP is desirable</w:t>
        <w:br/>
        <w:br/>
        <w:br/>
        <w:t>this is us</w:t>
        <w:br/>
        <w:br/>
        <w:br/>
        <w:t>We enrich life through sustainable promotion and refinement</w:t>
        <w:br/>
        <w:t>from minerals to essential products and through a world of work that</w:t>
        <w:br/>
        <w:t>is unique. Because above and below it stands for what is really</w:t>
        <w:br/>
        <w:t>what counts in life: trust, team spirit and meaningfulness for 11,000</w:t>
        <w:br/>
        <w:t>Employees at 50 locations on five continents. Welcome to</w:t>
        <w:br/>
        <w:t>K+S.</w:t>
        <w:tab/>
        <w:t>Manager - Sales (Trade)</w:t>
        <w:tab/>
        <w:t>None</w:t>
        <w:tab/>
        <w:t>2023-03-07 16:10:10.986000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