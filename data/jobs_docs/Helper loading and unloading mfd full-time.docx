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3143</w:t>
        <w:tab/>
        <w:t>5748</w:t>
        <w:tab/>
        <w:t>Helper loading and unloading (m/f/d) full-time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full-time helper loading and unloading (m/f/d) for a well-known customer company in Meissen.</w:t>
        <w:br/>
        <w:br/>
        <w:t>Occupation: trade</w:t>
        <w:br/>
        <w:br/>
        <w:t xml:space="preserve"> With many years of experience in personnel services, our branch in Meissen offers you a new challenge in Meissen as well as a secure job.</w:t>
        <w:br/>
        <w:br/>
        <w:t>Individual support and advice in the application process and in customer assignments is certainly a benefit, but we offer even more, such as e.g.:</w:t>
        <w:br/>
        <w:t>- Driving services / shuttle service to the workplace</w:t>
        <w:br/>
        <w:t>- Flexible working hours</w:t>
        <w:br/>
        <w:t>- Very good chances of being taken on</w:t>
        <w:br/>
        <w:t>- Good working atmosphere</w:t>
        <w:br/>
        <w:t>- Safe workplace</w:t>
        <w:br/>
        <w:t>- Access to long-term assignments at regional companies close to where you live</w:t>
        <w:br/>
        <w:t>- If you have language barriers, we will be happy to accompany you when you go shopping or when you go to the authorities</w:t>
        <w:br/>
        <w:t>- A friendly and personable team as contact persons on site</w:t>
        <w:br/>
        <w:t>- Enjoy employer bonuses</w:t>
        <w:br/>
        <w:t>- Assumption of the costs for occupational medical examinations</w:t>
        <w:br/>
        <w:t>- Benefits from our many years of experience in the market</w:t>
        <w:br/>
        <w:t>- We offer you advance payments</w:t>
        <w:br/>
        <w:br/>
        <w:t>Your tasks as a helper loading and unloading (m/f/d) include the following areas:</w:t>
        <w:br/>
        <w:t>- Sorting of packages</w:t>
        <w:br/>
        <w:t>- Carrying removal goods</w:t>
        <w:br/>
        <w:t>- Entry of the data into the IT system</w:t>
        <w:br/>
        <w:t>- General warehouse activities</w:t>
        <w:br/>
        <w:br/>
        <w:t>Your personal strengths set you apart:</w:t>
        <w:br/>
        <w:t>- comprehension ability/gift</w:t>
        <w:br/>
        <w:t>- Resilience</w:t>
        <w:br/>
        <w:t>- Diligence/accuracy</w:t>
        <w:br/>
        <w:t>- ability to work in a team</w:t>
        <w:br/>
        <w:t>- Reliability</w:t>
        <w:br/>
        <w:br/>
        <w:t>Your qualifications as a loading and unloading assistant (m/f/d):</w:t>
        <w:br/>
        <w:t>- Logistics</w:t>
        <w:br/>
        <w:t>- Transportation</w:t>
        <w:br/>
        <w:t>- packaging</w:t>
        <w:br/>
        <w:br/>
        <w:t>Your professional experience as a loading and unloading helper (m/f/d), moving helper (m/f/d), transport employee (m/f/d), loader (m/f/d), truck loader (m/f/d). ) or as a forklift driver (m/f/d) distinguish you?</w:t>
        <w:br/>
        <w:t>Then apply online now for this job offer.</w:t>
        <w:br/>
        <w:br/>
        <w:t>Do you have any questions about our job offer or would you rather speak to us personally?</w:t>
        <w:br/>
        <w:t>Then you will find your contact to our team here:</w:t>
        <w:br/>
        <w:t>0 35 21 / 40 95 - 0</w:t>
        <w:br/>
        <w:t>meissen@arwa.de</w:t>
        <w:br/>
        <w:br/>
        <w:t>Expand your know-how with us - we will accompany you to success!</w:t>
        <w:br/>
        <w:br/>
        <w:t>We look forward to seeing you!</w:t>
        <w:br/>
        <w:br/>
        <w:t xml:space="preserve"> With your application, you agree to ARWA's data protection guidelines (can be found on our homepage under “Privacy Policy”).</w:t>
        <w:tab/>
        <w:t>Helper - warehousing, transport</w:t>
        <w:tab/>
        <w:t>ARWA Personaldienstleistungen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15:56:59.735000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