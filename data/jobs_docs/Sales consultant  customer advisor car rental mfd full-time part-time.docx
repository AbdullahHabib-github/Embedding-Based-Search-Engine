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7794</w:t>
        <w:tab/>
        <w:t>10399</w:t>
        <w:tab/>
        <w:t>Sales consultant / customer advisor car rental (m/f/d) full-time/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2,620? (gross)/month Starting salary for full-time including guaranteed monthly bonus payment + uncapped bonus system as an additional earning opportunity PERMANENT EMPLOYMENT CONTRACT: We will hire you for an unlimited period from the start SURCHARGES + FLEXIBLE FLEXIBLE TIME ACCOUNT: Holiday, night shift and Sunday work surcharges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gastronomy, reception or customer service) You work reliably, are responsible and like to organize You can speak German fluently and English well with our customers You are willing to work in shifts and also on weekends or on public holidays You have a valid driver's license What you at what we do: You make our customers' mobility wishes come true and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About the department: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Get started with us</w:t>
        <w:tab/>
        <w:t>Sales consultant</w:t>
        <w:tab/>
        <w:t>None</w:t>
        <w:tab/>
        <w:t>2023-03-07 16:06:31.941000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