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1736</w:t>
        <w:tab/>
        <w:t>4341</w:t>
        <w:tab/>
        <w:t>TRAINING COMMERCIAL SPECIALIST (M/F/D) – Bremen-Tenever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15:54:06.648000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