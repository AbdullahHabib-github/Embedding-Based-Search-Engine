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273</w:t>
        <w:tab/>
        <w:t>2878</w:t>
        <w:tab/>
        <w:t>Specialist in radiology (m/f/d) MVZ Lower Saxony attractive conditions</w:t>
        <w:tab/>
        <w:t>Doctor (f/m/d) / in modern radiology practice / attractive living environment in a big city with history</w:t>
        <w:br/>
        <w:br/>
        <w:t>city ​​in Lower Saxony</w:t>
        <w:br/>
        <w:t>Place of work: practice</w:t>
        <w:br/>
        <w:t>Scope: full-time</w:t>
        <w:br/>
        <w:t>Entry date: as soon as possible</w:t>
        <w:br/>
        <w:br/>
        <w:t>your benefits</w:t>
        <w:br/>
        <w:br/>
        <w:t>• excellent remuneration &amp; working under optimal conditions</w:t>
        <w:br/>
        <w:t>• Modern practice with the latest equipment</w:t>
        <w:br/>
        <w:t>• long-term job prospects</w:t>
        <w:br/>
        <w:t>• very nice, idyllic living environment - for leisure and culture in the city center with all shopping and recreational opportunities (immediate proximity to the city park)</w:t>
        <w:br/>
        <w:t>• excellent infrastructure of the city</w:t>
        <w:br/>
        <w:br/>
        <w:t>The job advertisement offers in the area of ​​a radiology practice</w:t>
        <w:br/>
        <w:br/>
        <w:t>• a good and very friendly team (3 doctors and numerous medical assistants)</w:t>
        <w:br/>
        <w:t>• state-of-the-art medical technology at a high level</w:t>
        <w:br/>
        <w:t>• MRI &amp; high performance CT</w:t>
        <w:br/>
        <w:t>• Latest digital mammography</w:t>
        <w:br/>
        <w:t>• Periradicular pain therapy PRT</w:t>
        <w:br/>
        <w:t>• Sonography</w:t>
        <w:br/>
        <w:t>• digital x-ray</w:t>
        <w:br/>
        <w:br/>
        <w:t>What is wanted / your profile</w:t>
        <w:br/>
        <w:br/>
        <w:t>• You are a specialist in radiology</w:t>
        <w:br/>
        <w:t>• An additional qualification in neuroradiology and/or nuclear medicine would also be ideal</w:t>
        <w:br/>
        <w:t>• You are well versed in interventional procedures – including neuroradiological procedures</w:t>
        <w:br/>
        <w:t>• You enjoy working independently and equally enjoy working in a team</w:t>
        <w:br/>
        <w:t>• You are interested in interdisciplinary cooperation</w:t>
        <w:br/>
        <w:t>• You enjoy the further development of the clinic and the expansion of the area</w:t>
        <w:br/>
        <w:br/>
        <w:t>Have we aroused your interest or do you have further questions?</w:t>
        <w:br/>
        <w:br/>
        <w:t>Then send us an e-mail, call us or apply directly for this position under "Apply now".</w:t>
        <w:br/>
        <w:br/>
        <w:t>If the position does not quite meet your expectations, please let us know what you would like. We have many other job offers that are not registered in the job portal. We would also be happy to actively look for suitable positions for you and will contact you directly if we have any suitable offers.</w:t>
        <w:br/>
        <w:br/>
        <w:t>You can register with us without obligation and send your profile.</w:t>
        <w:br/>
        <w:br/>
        <w:t>Your contact person</w:t>
        <w:br/>
        <w:br/>
        <w:t>Ms. Siiri Schütz</w:t>
        <w:br/>
        <w:br/>
        <w:t>Equal opportunity is not only a legal obligation for job advertisements. The equality of all employees, regardless of gender, origin, age, skin color, ideology, religion, disability or sexual identity is an essential part of the self-image and corporate culture of the employer.</w:t>
        <w:br/>
        <w:t>Severely disabled applicants will be given preference if they are equally qualified.</w:t>
        <w:tab/>
        <w:t>Specialist - radiology</w:t>
        <w:tab/>
        <w:t>None</w:t>
        <w:tab/>
        <w:t>2023-03-07 15:51:06.189000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