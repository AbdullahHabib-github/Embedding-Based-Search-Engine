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9382</w:t>
        <w:tab/>
        <w:t>11987</w:t>
        <w:tab/>
        <w:t>Test Engineer Automation (m/w/d)</w:t>
        <w:tab/>
        <w:t>Are you interested in engineering tasks in automation - are you familiar with tasks in the field of Industry 4.0 and with SW and HW component tests - see your future in the field of automation - then make your decisive career step, apply to Brunel and experience the diversity of engineering with us. Because we are looking for you as a "Test Engineer with a focus on automation".</w:t>
        <w:br/>
        <w:br/>
        <w:t>Job description:</w:t>
        <w:br/>
        <w:br/>
        <w:t>- The most important tasks include preparation and support with regard to the production processes in the Industry 4.0 environment.</w:t>
        <w:br/>
        <w:t>- It is also about the preparation, implementation and follow-up of software and hardware component tests with a focus on automation.</w:t>
        <w:br/>
        <w:t>- Another task is to carry out tests in the customer's clean room.</w:t>
        <w:br/>
        <w:t>- The everyday work is rounded off by constant exchange with customers.</w:t>
        <w:br/>
        <w:br/>
        <w:t>Your profile:</w:t>
        <w:br/>
        <w:br/>
        <w:t>- Technical background in automation or electrical engineering</w:t>
        <w:br/>
        <w:t>- Enjoyment of the machine world regarding automation (communication, electronics, mechanics</w:t>
        <w:br/>
        <w:t>- Problem-solving-oriented analytical working methods</w:t>
        <w:br/>
        <w:t>- Smart communication</w:t>
        <w:br/>
        <w:t>- Very good written and spoken German and English skills (to communicate with international customers)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16:09:46.759000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