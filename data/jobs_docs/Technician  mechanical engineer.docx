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8709</w:t>
        <w:tab/>
        <w:t>11314</w:t>
        <w:tab/>
        <w:t>Technician / mechanical engineer</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Technician / mechanical engineer</w:t>
        <w:br/>
        <w:br/>
        <w:t>Your tasks::</w:t>
        <w:br/>
        <w:t>Mechanical construction in the field of drying technology or a similar environment</w:t>
        <w:br/>
        <w:t xml:space="preserve"> </w:t>
        <w:br/>
        <w:t>- Creation of solution designs, 3D models, drawings and parts lists</w:t>
        <w:br/>
        <w:t>- Processing of design changes according to feasibility/function according to the specifications</w:t>
        <w:br/>
        <w:t>- Coordination of technical details with production and suppliers</w:t>
        <w:br/>
        <w:t>- Technical support in processing spare parts orders</w:t>
        <w:br/>
        <w:t>- Technical support of assembly and service</w:t>
        <w:br/>
        <w:t>Your profile::</w:t>
        <w:br/>
        <w:t xml:space="preserve"> </w:t>
        <w:br/>
        <w:t>- Completed training: Mechanical engineering technician</w:t>
        <w:br/>
        <w:t>- Knowledge of 3D and 2D CAD programs such as SOLIDWORKS and CATIA</w:t>
        <w:br/>
        <w:t>CADAM Drafting (advantageous)</w:t>
        <w:br/>
        <w:t>- MS Office skills (Excel) and good knowledge of English are required</w:t>
        <w:br/>
        <w:t>- Ability to work in a team and willingness to travel</w:t>
        <w:br/>
        <w:t>Our range::</w:t>
        <w:br/>
        <w:t>Your chances:</w:t>
        <w:br/>
        <w:t>Very interesting, expandable and long-term job in a growing international company.</w:t>
        <w:br/>
        <w:t>A balanced working and company atmosphere</w:t>
        <w:br/>
        <w:br/>
        <w:t>We look forward to receiving your complete application documents, stating your salary expectations and the earliest starting date.</w:t>
        <w:br/>
        <w:br/>
        <w:t>to be addressed to: dpolchow@interspare.com</w:t>
        <w:br/>
        <w:br/>
        <w:t>or</w:t>
        <w:br/>
        <w:br/>
        <w:t>Interspare Textile Machinery GmbH</w:t>
        <w:br/>
        <w:br/>
        <w:t>Roentgenstr. 31-33, 21465 Reinbeck</w:t>
        <w:br/>
        <w:br/>
        <w:t>We are pleased to meet you.</w:t>
        <w:br/>
        <w:br/>
        <w:t>Interspare Textile Machinery GmbH</w:t>
        <w:br/>
        <w:t>Mr Dirk Polchow</w:t>
        <w:br/>
        <w:t>Dirk Polchow</w:t>
        <w:br/>
        <w:t>dpolchow@interspare.com</w:t>
        <w:br/>
        <w:t>+49407277670</w:t>
        <w:tab/>
        <w:t>Technician - mechanical engineering (construction)</w:t>
        <w:tab/>
        <w:t>None</w:t>
        <w:tab/>
        <w:t>2023-03-07 16:08:24.327000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