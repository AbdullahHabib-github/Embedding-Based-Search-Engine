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4302</w:t>
        <w:tab/>
        <w:t>6907</w:t>
        <w:tab/>
        <w:t>(Senior) DevOps Engineer Cloud | CI/CD mit AWS (mwd)</w:t>
        <w:tab/>
        <w:t>Our client is a successful medium-sized consultancy that specializes in bringing its clients' IT processes to the cloud.</w:t>
        <w:br/>
        <w:br/>
        <w:t>(Senior) DevOps Engineer Cloud | CI/CD with AWS, Jenkins and Docker | up to EUR 80,000</w:t>
        <w:br/>
        <w:t>You are an expert in CI/CD in cloud environments. Use your expertise to look after the platform of a major customer and later get to know new environments again and again.</w:t>
        <w:br/>
        <w:br/>
        <w:t>Your tasks:</w:t>
        <w:br/>
        <w:br/>
        <w:t>- As a (Senior) DevOps Engineer Cloud you are responsible for the cloud platform for analyzing customer relationships at a major customer in the telecommunications sector.</w:t>
        <w:br/>
        <w:t>- You design the pipelines for continuous integration and continuous delivery (CI/CD) and advise the customer on possible improvements to the technology stack.</w:t>
        <w:br/>
        <w:t>- You will work closely with internal colleagues, for example from sales, as well as with customer representatives.</w:t>
        <w:br/>
        <w:t>- Your work aims to increase the software quality, the development speed and the degree of automation.</w:t>
        <w:br/>
        <w:t>- The teams organize themselves according to agile methods.</w:t>
        <w:br/>
        <w:t>- In the further course you support with your technical expertise if possible with ideas how</w:t>
        <w:br/>
        <w:t>- the business with the customer could be further expanded.</w:t>
        <w:br/>
        <w:t>- There is also the prospect of taking over the (partial) project management.</w:t>
        <w:br/>
        <w:br/>
        <w:t>Your profile:</w:t>
        <w:br/>
        <w:br/>
        <w:t>- Several years of professional experience with the development of CI/CD pipelines, ideally in the cloud environment with Amazon Webservice (AWS)</w:t>
        <w:br/>
        <w:t>- Experience with Jenkins</w:t>
        <w:br/>
        <w:t>- Experience with cloud technologies Kubernetes and Docker</w:t>
        <w:br/>
        <w:t>- Ideally experience with a suitable programming language</w:t>
        <w:br/>
        <w:t>- Affinity for the work organization according to Scrum</w:t>
        <w:br/>
        <w:t>- Traveling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19335,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software developer</w:t>
        <w:tab/>
        <w:t>None</w:t>
        <w:tab/>
        <w:t>2023-03-07 15:59:22.561000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