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5414</w:t>
        <w:tab/>
        <w:t>8019</w:t>
        <w:tab/>
        <w:t>Maintenance technician (m/f/d) automotive</w:t>
        <w:tab/>
        <w:t>We are looking for a maintenance technician (m/f/d) automotive for our customer in Maisach. Please apply, stating your salary expectations.</w:t>
        <w:br/>
        <w:br/>
        <w:t>We offer:</w:t>
        <w:br/>
        <w:br/>
        <w:t>• Permanent position with option to be taken on</w:t>
        <w:br/>
        <w:t>• Pay above the standard pay scale</w:t>
        <w:br/>
        <w:t>• Travel allowance</w:t>
        <w:br/>
        <w:t>• Employer-funded pension</w:t>
        <w:br/>
        <w:t>• Interesting job</w:t>
        <w:br/>
        <w:t>• Personal care</w:t>
        <w:br/>
        <w:br/>
        <w:t>Your tasks:</w:t>
        <w:br/>
        <w:br/>
        <w:t>• Servicing and maintenance of production facilities in the field of automotive parts manufacturing with automation technology / robot technology</w:t>
        <w:br/>
        <w:t>• Analysis of the causes of errors and quality-oriented execution of repairs</w:t>
        <w:br/>
        <w:t>• Creation of assembly reports with technical error description</w:t>
        <w:br/>
        <w:t>• Contact person for technical problems, error and improvement analysis</w:t>
        <w:br/>
        <w:br/>
        <w:t>Your profile:</w:t>
        <w:br/>
        <w:br/>
        <w:t>• Completed vocational training as an electronics technician, mechatronics technician, industrial electrician, industrial mechanic (m/f/d) or comparable training</w:t>
        <w:br/>
        <w:t>• Professional experience in the area of ​​plant support, ideally for the areas of automotive production / industrial automation or in special machine construction</w:t>
        <w:br/>
        <w:t>• On-call service until 8:00 p.m. (car + driving license required or close to home)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mechatronics technician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16:01:39.994000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