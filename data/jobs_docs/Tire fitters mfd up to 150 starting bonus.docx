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643</w:t>
        <w:tab/>
        <w:t>3248</w:t>
        <w:tab/>
        <w:t>Tire fitters (m/f/d) up to €150 starting bonus</w:t>
        <w:tab/>
        <w:t>Tire fitters (m/f/d) up to €150 starting bonus</w:t>
        <w:br/>
        <w:br/>
        <w:t>Location: Frankfurt am Main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customer, we are now looking for several tire fitters (m/f/d) with a starting bonus of up to €150.</w:t>
        <w:br/>
        <w:br/>
        <w:t>Tasks, competencies and responsibilities</w:t>
        <w:br/>
        <w:t>- Mount and dismount tires and rims</w:t>
        <w:br/>
        <w:t>- Tire puncture repair</w:t>
        <w:br/>
        <w:t>- Storage of tyres, rims and wheels</w:t>
        <w:br/>
        <w:br/>
        <w:t>Employer Benefits/Corporate Offer</w:t>
        <w:br/>
        <w:t>- Long-term and secure employment for a well-known client.</w:t>
        <w:br/>
        <w:t>- from €300 bonus for each new employee you refer to us</w:t>
        <w:br/>
        <w:t>- from 152 hours per month for full-time employment.</w:t>
        <w:br/>
        <w:t>- Attractive remuneration with extra surcharges</w:t>
        <w:br/>
        <w:t>- Payment according to collective agreement IGZ-DGB</w:t>
        <w:br/>
        <w:t>- 30 days vacation depending on length of service</w:t>
        <w:br/>
        <w:t>- Holiday and Christmas bonuses</w:t>
        <w:br/>
        <w:t>- simply record the working hours with our Franz app</w:t>
        <w:br/>
        <w:t>- Operations in your area</w:t>
        <w:br/>
        <w:t>- Interesting assignments with well-known customers with permanent staff</w:t>
        <w:br/>
        <w:t>- Opportunities for further training</w:t>
        <w:br/>
        <w:t>- Very good working atmosphere</w:t>
        <w:br/>
        <w:t>- Supervision by a modern team from Franz Personalpartner GmbH &amp; Co.KG</w:t>
        <w:br/>
        <w:br/>
        <w:t>Contact details for job advertisement</w:t>
        <w:br/>
        <w:t>Have we made you curious? Then apply to us today, primarily by email to merz@franz-personalpartner.de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We are looking forward to your application!</w:t>
        <w:br/>
        <w:br/>
        <w:t>Phone: 069 / 244 04915</w:t>
        <w:br/>
        <w:br/>
        <w:br/>
        <w:t>Tires, rims, fitter, tire fitter, car, car</w:t>
        <w:br/>
        <w:t>Collective agreement: IGZ - tariff</w:t>
        <w:br/>
        <w:t>Salary group: EG 2b + allowances</w:t>
        <w:tab/>
        <w:t>tire fitter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15:51:51.793000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