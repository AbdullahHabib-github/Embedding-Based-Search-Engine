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524</w:t>
        <w:tab/>
        <w:t>3129</w:t>
        <w:tab/>
        <w:t>Cutting machine operator (m/f/d) in single part production</w:t>
        <w:tab/>
        <w:t>Cutting machine operator (m/f/d) in individual part production in Berlin</w:t>
        <w:br/>
        <w:br/>
        <w:t>☑️Our offer for you:</w:t>
        <w:br/>
        <w:br/>
        <w:t>• The place of work is in Berlin-Reinickendorf</w:t>
        <w:br/>
        <w:t>• A permanent employment relationship with work in special machine construction</w:t>
        <w:br/>
        <w:t>• Appropriate remuneration that corresponds to the area of ​​responsibility</w:t>
        <w:br/>
        <w:t>• An employment according to the BZ TV M+E (collective agreement of the metal and electrical industry)</w:t>
        <w:br/>
        <w:t>• You will receive high-quality work clothing</w:t>
        <w:br/>
        <w:t>• Working in a traditional family business based in West Germany</w:t>
        <w:br/>
        <w:t>• Opportunities to be taken on by our customers if they perform well are being considered</w:t>
        <w:br/>
        <w:t>• You benefit from discounts in the areas of shopping, leisure and travel</w:t>
        <w:br/>
        <w:br/>
        <w:t>☑️Your future area of ​​responsibility:</w:t>
        <w:br/>
        <w:br/>
        <w:t>• CNC program creation directly on the processing machine</w:t>
        <w:br/>
        <w:t>• Independent milling and turning according to production documents</w:t>
        <w:br/>
        <w:t>• Independent checking of the quality features with measuring equipment as part of the worker self-check and documenting the results</w:t>
        <w:br/>
        <w:t>• Maintenance and care of the machines, tools and equipment</w:t>
        <w:br/>
        <w:br/>
        <w:t>☑️Your profile for the position of cutting machine operator (m/f/d) in individual part production:</w:t>
        <w:br/>
        <w:br/>
        <w:t>• You have completed training as a cutting machine operator, CNC milling machine operator, industrial mechanic or have already worked in the above-mentioned field for many years</w:t>
        <w:br/>
        <w:t>• Existing experience in the production of individual parts is an advantage</w:t>
        <w:br/>
        <w:t>• You are proficient in at least one common CNC programming language</w:t>
        <w:br/>
        <w:t>• You are familiar with the use of measuring equipment</w:t>
        <w:br/>
        <w:t>• You work independently, on your own responsibility and in a structured manner</w:t>
        <w:br/>
        <w:t>• Willingness to work in 2 shifts is required</w:t>
        <w:br/>
        <w:br/>
        <w:t>☑️Interested in the position of cutting machine operator (m/f/d) in single part production? This is how it goes!</w:t>
        <w:br/>
        <w:br/>
        <w:t>You can use the button below to send us your application for the position as a cutting machine operator (m/f/d) in individual part production. Alternatively, send us your application documents directly by e-mail, give us a call or simply write to us via WhatsApp:</w:t>
        <w:br/>
        <w:br/>
        <w:t>✉️E-Mail: bewerbung.potsdam@neo-temp.de</w:t>
        <w:br/>
        <w:t>Telephone: 0331 740 97 52-0</w:t>
        <w:br/>
        <w:t>WhatsApp: 0331 740 97 52-0</w:t>
        <w:tab/>
        <w:t>Cutting machine operator</w:t>
        <w:tab/>
        <w:t>None</w:t>
        <w:tab/>
        <w:t>2023-03-07 15:51:37.072000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