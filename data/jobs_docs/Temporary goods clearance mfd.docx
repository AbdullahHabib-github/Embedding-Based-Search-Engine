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3782</w:t>
        <w:tab/>
        <w:t>6387</w:t>
        <w:tab/>
        <w:t>Temporary goods clearance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Our goods are your priority: You pack the pallets, put the goods away and, together with the team, ensure that the store looks appealing.</w:t>
        <w:br/>
        <w:br/>
        <w:br/>
        <w:br/>
        <w:t>WHAT TO BRING</w:t>
        <w:br/>
        <w:br/>
        <w:t>You don't need any stock clearance experience, we're happy to share ours with you. The main thing is that you are fit early in the morning and have fun getting involved.</w:t>
        <w:br/>
        <w:br/>
        <w:br/>
        <w:br/>
        <w:t>WE MAKE SURE OF THAT</w:t>
        <w:br/>
        <w:br/>
        <w:t>The most important things first: A secure job with a permanent contract - and a great team that supports and trains you.</w:t>
        <w:br/>
        <w:br/>
        <w:t>And if you ever want to take on new tasks or take on more responsibility, we would be happy to give you the chance.</w:t>
        <w:br/>
        <w:br/>
        <w:br/>
        <w:br/>
        <w:t>We are looking for employees (m/f/d) for this position as a part-time worker for our branches.</w:t>
        <w:br/>
        <w:br/>
        <w:br/>
        <w:br/>
        <w:t>DO YOU HAVE ANYMORE QUESTIONS?</w:t>
        <w:br/>
        <w:br/>
        <w:t>Please feel free to call your contact person (m/f/d). Our colleagues (m/f/d) can be reached Monday to Friday from 9 a.m. to 6 p.m.</w:t>
        <w:br/>
        <w:br/>
        <w:br/>
        <w:br/>
        <w:t>Don't wait, apply now!</w:t>
        <w:tab/>
        <w:t>Helper - Sales</w:t>
        <w:tab/>
        <w:t>None</w:t>
        <w:tab/>
        <w:t>2023-03-07 15:58:18.454000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