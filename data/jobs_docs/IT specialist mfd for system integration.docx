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2697</w:t>
        <w:tab/>
        <w:t>5302</w:t>
        <w:tab/>
        <w:t>IT specialist (m/f/d) for system integration</w:t>
        <w:tab/>
        <w:t>+++ VIF Personnel Service +++ The recruitment agency +++ Specialists and executives / specialists +++</w:t>
        <w:br/>
        <w:br/>
        <w:t>We are now looking for our client:</w:t>
        <w:br/>
        <w:br/>
        <w:t>IT specialist (m/f/d) for system integration</w:t>
        <w:br/>
        <w:br/>
        <w:t>in the area/surroundings of Mülheim an der Ruhr - Essen - Duisburg - Bochum</w:t>
        <w:br/>
        <w:br/>
        <w:t>"Apply now for this position" EXPRESS APPLICATION " Online application form</w:t>
        <w:br/>
        <w:br/>
        <w:t>This is offered to you (m/f/d):</w:t>
        <w:br/>
        <w:br/>
        <w:t>• Attractive, above-average remuneration</w:t>
        <w:br/>
        <w:t>• employer-funded pension</w:t>
        <w:br/>
        <w:t>• Flexible working time models, family-friendly</w:t>
        <w:br/>
        <w:t>• Technically demanding and interesting work</w:t>
        <w:br/>
        <w:t>• great team that works together and laughs a lot</w:t>
        <w:br/>
        <w:br/>
        <w:t>Here you will work:</w:t>
        <w:br/>
        <w:br/>
        <w:t># A company that operates nationwide - healthcare -</w:t>
        <w:br/>
        <w:br/>
        <w:t>Your place of work is the main headquarters</w:t>
        <w:br/>
        <w:br/>
        <w:t>What we do:</w:t>
        <w:br/>
        <w:br/>
        <w:t>• VIF Personalservice was founded in Munich in 2009. As a recruitment agency, we have remained true to our line. #- No temporary work! - # Direct operator</w:t>
        <w:br/>
        <w:t>• We bring employees and employers into direct contact. We support you in planning your professional career.</w:t>
        <w:br/>
        <w:t>• It is important to us: You cannot hire any staff from us!</w:t>
        <w:br/>
        <w:br/>
        <w:t>Who we work for:</w:t>
        <w:br/>
        <w:br/>
        <w:t>We see ourselves as a partner for job seekers and employers. There are amazing career options for job seekers.</w:t>
        <w:br/>
        <w:br/>
        <w:t>We help you with our recruitment agency to find a job or new, new employee (f/m/d) that suits you.</w:t>
        <w:br/>
        <w:br/>
        <w:t>As a specialized personnel consultancy, we offer our service in the healthcare, nursing professions, medicine, dentistry / dental &amp; commercial professions.</w:t>
        <w:br/>
        <w:br/>
        <w:t>You want to change, that stays between us!</w:t>
        <w:br/>
        <w:br/>
        <w:t>• Your application will be treated discreetly and confidentially - After receiving your application, I will make initial contact with you by telephone and discuss the possibilities with you personally.</w:t>
        <w:br/>
        <w:t>• Of course, you will then also find out which employers are involved! or you can also find out from me about job offers that are not publicly advertised. Only with your consent will I forward your profile!</w:t>
        <w:br/>
        <w:br/>
        <w:t>www.vif-personal.de</w:t>
        <w:br/>
        <w:br/>
        <w:t>These are your skills:</w:t>
        <w:br/>
        <w:br/>
        <w:t>• successfully completed training as an IT specialist for system integration or have a comparable information technology qualification</w:t>
        <w:br/>
        <w:t>• At least two years of professional experience in the administration of servers and network infrastructures</w:t>
        <w:br/>
        <w:t>• You are able to plan, implement and maintain IT systems and have in-depth knowledge of the analysis and elimination of network and system problems</w:t>
        <w:br/>
        <w:t>• Good knowledge and experience in the planning and implementation of internal and interdisciplinary IT projects</w:t>
        <w:br/>
        <w:t>• Experience in the administration of Microsoft server operating systems and within cross-site IT infrastructures</w:t>
        <w:br/>
        <w:br/>
        <w:t>Your tasks :</w:t>
        <w:br/>
        <w:br/>
        <w:t>• You are the main contact for IT issues within the company and coordinate external IT service providers</w:t>
        <w:br/>
        <w:t>• Introduction and migration of new facilities into the existing Microsoft O365 infrastructure</w:t>
        <w:br/>
        <w:t>• Ensuring ongoing IT operations, including the elimination of any faults that occur, importing updates and monitoring performance</w:t>
        <w:br/>
        <w:t>• Coordination of external IT service providers</w:t>
        <w:br/>
        <w:t>• Independent implementation of IT projects</w:t>
        <w:br/>
        <w:t>• Creation and continuous maintenance of IT documentation in own area of ​​responsibility</w:t>
        <w:br/>
        <w:t>• Administration and issue of hardware and software</w:t>
        <w:br/>
        <w:t>• Support of internal systems and applications</w:t>
        <w:br/>
        <w:br/>
        <w:t>We look forward to your application documents</w:t>
        <w:br/>
        <w:br/>
        <w:t>Please be sure to include the code IT 20872!!!! ######</w:t>
        <w:br/>
        <w:br/>
        <w:t>application (at) vif-personal.de</w:t>
        <w:br/>
        <w:br/>
        <w:t>Do you want to change? - Then get in touch with us!</w:t>
        <w:br/>
        <w:br/>
        <w:t>Ask your questions via WhatsApp / Apple iMessage / SMS without obligation:</w:t>
        <w:br/>
        <w:br/>
        <w:t>Mr. Volker Bronheim +49 173 / 58 32 098 (MON to FRI from 9 a.m. to 6 p.m.)</w:t>
        <w:br/>
        <w:br/>
        <w:t>Ms. Silke Althen +49 152 / 25 80 51 31 (Monday to Thursday from 9 a.m. to 2 p.m.)</w:t>
        <w:tab/>
        <w:t>IT specialist - system integration</w:t>
        <w:tab/>
        <w:t>VIF Personal - Placement in permanent employment - Volker Bronheim is a nationwide consulting and placement company.</w:t>
        <w:br/>
        <w:t xml:space="preserve"> </w:t>
        <w:br/>
        <w:t>The business areas of VIF Personal include personnel placement, personnel consulting, application management, application advice &amp; consulting services on the subject of personnel recruitment and job offers.</w:t>
        <w:br/>
        <w:t>I am personally at your side as a job seeker and the employer right from the start.</w:t>
        <w:br/>
        <w:t xml:space="preserve"> </w:t>
        <w:br/>
        <w:t>My service is absolutely free for applicants.</w:t>
        <w:br/>
        <w:t xml:space="preserve"> </w:t>
        <w:br/>
        <w:t>If you have any questions, call me. I'm happy to help.</w:t>
        <w:br/>
        <w:t xml:space="preserve"> </w:t>
        <w:br/>
        <w:t>It is important to me: You cannot hire any staff from me!</w:t>
        <w:tab/>
        <w:t>2023-03-07 15:56:04.804000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