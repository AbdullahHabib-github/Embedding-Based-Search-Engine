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3028</w:t>
        <w:tab/>
        <w:t>5633</w:t>
        <w:tab/>
        <w:t>Production assistant (m/f/d) urgently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With ARWA Personaldienstleistungen GmbH you will find a secure job in Greifswald with varied tasks and an attractive collective wage.</w:t>
        <w:br/>
        <w:br/>
        <w:t>As part of temporary employment, we are currently looking for a full-time production assistant (m/f/d), shift/night/weekend.</w:t>
        <w:br/>
        <w:br/>
        <w:t>Occupation: trade</w:t>
        <w:br/>
        <w:br/>
        <w:t>What do we offer you?</w:t>
        <w:br/>
        <w:t xml:space="preserve"> </w:t>
        <w:br/>
        <w:t>- Very good chances of being taken on</w:t>
        <w:br/>
        <w:t>- Overpay</w:t>
        <w:br/>
        <w:t>- Good working atmosphere</w:t>
        <w:br/>
        <w:t>- Long-term use in the customer company</w:t>
        <w:br/>
        <w:t>- Bonuses</w:t>
        <w:br/>
        <w:t>- Safe workplace</w:t>
        <w:br/>
        <w:t>- Additional meal expenses</w:t>
        <w:br/>
        <w:t>- On-site support</w:t>
        <w:br/>
        <w:t>- A friendly and personable team as contact persons on site</w:t>
        <w:br/>
        <w:t>- travel allowance</w:t>
        <w:br/>
        <w:t>- Benefits from our many years of experience in the market</w:t>
        <w:br/>
        <w:t>- We offer you advance payments</w:t>
        <w:br/>
        <w:br/>
        <w:t>What does a production assistant (m/f/d) do?</w:t>
        <w:br/>
        <w:t xml:space="preserve"> </w:t>
        <w:br/>
        <w:t>- Packing of birdseed</w:t>
        <w:br/>
        <w:t>- Quality control</w:t>
        <w:br/>
        <w:t>- Equipping the production facilities</w:t>
        <w:br/>
        <w:t>- Portioning (cutting, weighing, filling) of the food to be produced</w:t>
        <w:br/>
        <w:br/>
        <w:t>What are the requirements for getting started at ARWA Personaldienstleistungen GmbH in Greifswald?</w:t>
        <w:br/>
        <w:br/>
        <w:t>Ideally, you bring these personal strengths with you:</w:t>
        <w:br/>
        <w:t>- Resilience</w:t>
        <w:br/>
        <w:t>- decision-making ability</w:t>
        <w:br/>
        <w:t>- leadership ability</w:t>
        <w:br/>
        <w:t>- Motivation/willingness to perform</w:t>
        <w:br/>
        <w:t>- Reliability</w:t>
        <w:br/>
        <w:br/>
        <w:t>Your knowledge and skills:</w:t>
        <w:br/>
        <w:t>- Production</w:t>
        <w:br/>
        <w:t>- Cut</w:t>
        <w:br/>
        <w:t>- pressing</w:t>
        <w:br/>
        <w:t>- Weigh</w:t>
        <w:br/>
        <w:br/>
        <w:t>Your professional experience as a production assistant (m/f/d), machine operator (m/f/d), plant operator (m/f/d), forklift driver (m/f/d), production employee (m/f/d) or as a visual inspection employee and packaging (m/f/d) distinguish you?</w:t>
        <w:br/>
        <w:t>Then apply online now for this job offer.</w:t>
        <w:br/>
        <w:br/>
        <w:t>Do you have any questions about our job offer or would you rather speak to us personally?</w:t>
        <w:br/>
        <w:t>You can reach our branch in Greifswald on 0 38 34 / 8 55 21 - 0 or by e-mail greifswald@arwa.de.</w:t>
        <w:br/>
        <w:br/>
        <w:t xml:space="preserve"> With your application, you agree to ARWA's data protection guidelines (can be found on our homepage under “Privacy Policy”).</w:t>
        <w:tab/>
        <w:t>Head of Production/Manufacturing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15:56:45.571000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