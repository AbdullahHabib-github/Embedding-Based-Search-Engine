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4360</w:t>
        <w:tab/>
        <w:t>6965</w:t>
        <w:tab/>
        <w:t>Warehouse Specialist (m/f/d)</w:t>
        <w:tab/>
        <w:t>- one application - numerous possibilities| attractive salary</w:t>
        <w:br/>
        <w:br/>
        <w:t>Firmenprofil</w:t>
        <w:br/>
        <w:t>Are you an organized and efficient individual with a passion for logistics- We are currently seeking a skilled Warehouse Specialist (m/w/d) to join our client. Our client is a leading provider of logistics and supply chain management services, who has been in business for over a decade, and have built a reputation for providing high-quality and reliable services</w:t>
        <w:br/>
        <w:br/>
        <w:t>Aufgabengebiet</w:t>
        <w:br/>
        <w:t>As a Warehouse Specialist, you will be responsible for managing and maintaining our warehouse inventory. This includes receiving and processing incoming stock and materials, picking and filling orders from stock, packing and shipping orders, and managing inventory control systems. Additionally, you will be responsible for maintaining a clean and organized warehouse environment.</w:t>
        <w:br/>
        <w:br/>
        <w:t>Anforderungsprofil</w:t>
        <w:br/>
        <w:t>The ideal candidate will have experience in a warehouse or logistics setting, as well as strong attention to detail and the ability to work independently. Knowledge of inventory management systems is a plus.</w:t>
        <w:br/>
        <w:br/>
        <w:t>Vergütungspaket</w:t>
        <w:br/>
        <w:t>In return for your hard work and dedication, we offer a competitive salary, benefits package, and opportunities for advancement within the company. If you are looking for a challenging and rewarding career in logistics, we encourage you to apply today!</w:t>
        <w:tab/>
        <w:t>Specialist - Warehouse Logistics</w:t>
        <w:tab/>
        <w:t>None</w:t>
        <w:tab/>
        <w:t>2023-03-07 15:59:29.646000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