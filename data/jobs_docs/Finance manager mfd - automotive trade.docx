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6208</w:t>
        <w:tab/>
        <w:t>8813</w:t>
        <w:tab/>
        <w:t>Finance manager (m/f/d) - automotive trade</w:t>
        <w:tab/>
        <w:t>Job ID: dl1385</w:t>
        <w:br/>
        <w:br/>
        <w:t>Finance Manager (m/f/d) – Düsseldorf region</w:t>
        <w:br/>
        <w:br/>
        <w:t>your profile</w:t>
        <w:br/>
        <w:br/>
        <w:t>• Successfully completed studies in economics or successfully completed further training as an accountant (m/f/d) following commercial training</w:t>
        <w:br/>
        <w:t>• Several years of professional experience in accounting</w:t>
        <w:br/>
        <w:t>• Excellent understanding of numbers and analytical thinking</w:t>
        <w:br/>
        <w:t>• Very good computer skills</w:t>
        <w:br/>
        <w:t>• Extremely confident using Microsoft Excel, confident using SAP, Formula 1 and FI</w:t>
        <w:br/>
        <w:br/>
        <w:t>Your tasks</w:t>
        <w:br/>
        <w:br/>
        <w:t>• Management of the "Finance" department</w:t>
        <w:br/>
        <w:t>• Ensuring proper bookkeeping including budget planning, creditworthiness and account management</w:t>
        <w:br/>
        <w:t>• Posting of business transactions</w:t>
        <w:br/>
        <w:t>• Preparation of cost and profitability calculations as well as statistics and evaluations</w:t>
        <w:br/>
        <w:br/>
        <w:t>This is how it goes</w:t>
        <w:br/>
        <w:br/>
        <w:t>Please apply directly online by clicking on "Apply now for this position" or send us your application documents to bewerbung@mpr-beratung.de</w:t>
        <w:br/>
        <w:br/>
        <w:t>We make an appointment for an online meeting, in which we also talk about the further individual process. (Also outside of working hours.)</w:t>
        <w:br/>
        <w:br/>
        <w:t>We are available for questions in advance at +492104-8188944 or info@mpr-beratung.de</w:t>
        <w:br/>
        <w:br/>
        <w:t>This is important to us</w:t>
        <w:br/>
        <w:br/>
        <w:t>We take our time when it comes to your professional future. The unchecked forwarding of application documents to our clients is not our thing. We want to get to know you – with all your strengths and weaknesses. This is the only way we can find a tailor-made challenge that will lead to a successful and long-term alliance between you and your new employer. We are always at your side as a trustworthy contact person with advice and action.</w:t>
        <w:br/>
        <w:br/>
        <w:t>We also assure you of the highest confidentiality!</w:t>
        <w:br/>
        <w:br/>
        <w:t>Our clients</w:t>
        <w:br/>
        <w:br/>
        <w:t>Our clients include some of the top addresses in the German automotive trade. Each of these companies is characterized by decades of experience and tradition in the brand-related automotive trade and craft. Our clients currently represent 24 different car brands, including almost all German manufacturers and well-known import brands.</w:t>
        <w:br/>
        <w:br/>
        <w:t>About us</w:t>
        <w:br/>
        <w:br/>
        <w:t>MPR Automotive Consulting is the ideal partner for companies and applicants when it comes to the placement of specialists and executives in the brand-related automotive trade. Why? Because we know the industry in all its facets from our own experience as managers of high-volume retail groups and have the best connections to important decision-makers. The success confirms us for years! Everything about us and our services as well as other job offers can be found at http://www.mpr-beratung.de/</w:t>
        <w:br/>
        <w:br/>
        <w:t>Interested?</w:t>
        <w:br/>
        <w:t>Then apply now. We look forward to seeing you!</w:t>
        <w:tab/>
        <w:t>accountant</w:t>
        <w:tab/>
        <w:t>None</w:t>
        <w:tab/>
        <w:t>2023-03-07 16:03:17.902000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