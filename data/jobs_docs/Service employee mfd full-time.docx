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3221</w:t>
        <w:tab/>
        <w:t>5826</w:t>
        <w:tab/>
        <w:t>Service employee (m/f/d) full-time</w:t>
        <w:tab/>
        <w:t>Are you ready for a job change? Watch out, then our job of the week is just right for you!</w:t>
        <w:br/>
        <w:br/>
        <w:t>Service employee (m/f/d) is a varied full-time job, shift/night/weekend. We offer you your new start to promotion as part of temporary employment!</w:t>
        <w:br/>
        <w:br/>
        <w:t>The job is not everything, so there are also these benefits for you:</w:t>
        <w:br/>
        <w:t>- Bonuses</w:t>
        <w:br/>
        <w:t>- Access to long-term assignments at regional companies close to where you live</w:t>
        <w:br/>
        <w:t>- Discounts from over 200 well-known providers</w:t>
        <w:br/>
        <w:t>- We offer you advance payments</w:t>
        <w:br/>
        <w:br/>
        <w:t>Are you wondering what does a service employee (m/f/d) do?</w:t>
        <w:br/>
        <w:t>- Attentive care and competent advice for your guests</w:t>
        <w:br/>
        <w:t>- Operation of the cash register</w:t>
        <w:br/>
        <w:br/>
        <w:t>What are the requirements for getting started at ARWA Personaldienstleistungen GmbH in Bad Schmiedeberg?</w:t>
        <w:br/>
        <w:br/>
        <w:t>Show us your strengths:</w:t>
        <w:br/>
        <w:t>- initiative</w:t>
        <w:br/>
        <w:t>- Motivation/willingness to perform</w:t>
        <w:br/>
        <w:t>- Diligence/accuracy</w:t>
        <w:br/>
        <w:t>- Reliability</w:t>
        <w:br/>
        <w:br/>
        <w:t>Your talents are:</w:t>
        <w:br/>
        <w:t>- A la carte service</w:t>
        <w:br/>
        <w:t>- Restaurant service</w:t>
        <w:br/>
        <w:br/>
        <w:t>Sounds good? We should get to know each other! It is best if you come directly to the office, without "ifs" and without an appointment.</w:t>
        <w:br/>
        <w:t>If you want to take it easy, please apply online and we will call you.</w:t>
        <w:br/>
        <w:br/>
        <w:t>You are just a click away from getting to know us, make it happen!</w:t>
        <w:br/>
        <w:t>You can reach our branch in Dessau on 03 40 / 2 60 62 - 0 or by e-mail dessau@arwa.de.</w:t>
        <w:br/>
        <w:br/>
        <w:t>With your application, you agree to ARWA's data protection guidelines (can be found on our homepage under “Privacy Policy”).</w:t>
        <w:tab/>
        <w:t>Professional - Hospitality</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those returning to work will find attractive and collectively agreed jobs with good career prospects in the industrial, commercial, medical and educational sectors</w:t>
        <w:tab/>
        <w:t>2023-03-07 15:57:09.377000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