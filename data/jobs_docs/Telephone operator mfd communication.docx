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3287</w:t>
        <w:tab/>
        <w:t>5892</w:t>
        <w:tab/>
        <w:t>Telephone operator (m/f/d) communication</w:t>
        <w:tab/>
        <w:t>Are you looking for a professional reorientation within the framework of temporary employment and are you interested in our vacancy?</w:t>
        <w:br/>
        <w:br/>
        <w:t>We look forward to receiving your application as a telephone operator (m/f/d) in Garbsen!</w:t>
        <w:br/>
        <w:br/>
        <w:t>Professional field: office / administration</w:t>
        <w:br/>
        <w:br/>
        <w:t>Job offer type: Temporary employment</w:t>
        <w:br/>
        <w:br/>
        <w:t>ARWA Personaldienstleistungen GmbH is an employer with many advantages, which is why we offer you:</w:t>
        <w:br/>
        <w:t>- Very good chances of being taken on</w:t>
        <w:br/>
        <w:t>- Good working atmosphere</w:t>
        <w:br/>
        <w:t>- Canteen subsidies</w:t>
        <w:br/>
        <w:t>- Long-term use in the customer company</w:t>
        <w:br/>
        <w:t>- Safe workplace</w:t>
        <w:br/>
        <w:t>- Payments on account</w:t>
        <w:br/>
        <w:t>- As an employer, you can reach us outside of working hours</w:t>
        <w:br/>
        <w:t>- On-site support</w:t>
        <w:br/>
        <w:t>- A friendly and personable team as contact persons on site</w:t>
        <w:br/>
        <w:t>- Availability beyond working hours</w:t>
        <w:br/>
        <w:t>- health bonus</w:t>
        <w:br/>
        <w:t>- Staff discounts</w:t>
        <w:br/>
        <w:t>- We offer you advance payments</w:t>
        <w:br/>
        <w:br/>
        <w:t>As a telephone operator (m/f/d) your daily tasks are:</w:t>
        <w:br/>
        <w:t>- Data collection and securing of customer data</w:t>
        <w:br/>
        <w:t>- Receiving incoming calls</w:t>
        <w:br/>
        <w:t>- Follow-up processing</w:t>
        <w:br/>
        <w:br/>
        <w:t>These talents set you apart:</w:t>
        <w:br/>
        <w:t>- Telephone service</w:t>
        <w:br/>
        <w:t>- Telemarketing (Outbound)</w:t>
        <w:br/>
        <w:t>- Telemarketing (Inbound)</w:t>
        <w:br/>
        <w:br/>
        <w:t>Your personal strengths:</w:t>
        <w:br/>
        <w:t>- communication skills</w:t>
        <w:br/>
        <w:t>- Diligence/accuracy</w:t>
        <w:br/>
        <w:t>- Reliability</w:t>
        <w:br/>
        <w:t>- Resilience</w:t>
        <w:br/>
        <w:t>- Empathy</w:t>
        <w:br/>
        <w:br/>
        <w:t>Your professional experience as a telephone operator (m/f/d), telephone agent (m/f/d), clerk (m/f/d), call center agent (m/f/d), administrative employee (m/f/d) or as Office staff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From the phone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15:57:17.576000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