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4957</w:t>
        <w:tab/>
        <w:t>7562</w:t>
        <w:tab/>
        <w:t>Warehouse logistics specialist (m/f/d) for a mechanical engineering company</w:t>
        <w:tab/>
        <w:t>Who are we?</w:t>
        <w:br/>
        <w:t>We connect jobs and people!</w:t>
        <w:br/>
        <w:br/>
        <w:t>As an owner-managed company, we rely on fairness, reliability and appreciation for our employees, customers and partners.</w:t>
        <w:br/>
        <w:br/>
        <w:t>Warehouse logistics specialist (m/f/d) for a mechanical engineering company</w:t>
        <w:br/>
        <w:br/>
        <w:t>Location: Reinbeck</w:t>
        <w:br/>
        <w:t>Employment type(s): full-time</w:t>
        <w:br/>
        <w:br/>
        <w:t>Warehouse logistics specialist (m/f/d) for a mechanical engineering company</w:t>
        <w:br/>
        <w:t>We are looking for a warehouse logistics specialist (m/f/d) for a mechanical engineering company as soon as possible</w:t>
        <w:br/>
        <w:br/>
        <w:t>for use in Reinbek!</w:t>
        <w:br/>
        <w:br/>
        <w:t>Your skills</w:t>
        <w:br/>
        <w:t>- Completed training as a warehouse logistics specialist or comparable training</w:t>
        <w:br/>
        <w:t>- Experience in warehousing and logistics</w:t>
        <w:br/>
        <w:t>- Resilience</w:t>
        <w:br/>
        <w:t>- Reliability</w:t>
        <w:br/>
        <w:t>- Forklift license an advantage</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Incoming and outgoing goods inspection</w:t>
        <w:br/>
        <w:t>- packaging</w:t>
        <w:br/>
        <w:t>- picking</w:t>
        <w:br/>
        <w:t>- Warehousing and retrieval of goods</w:t>
        <w:br/>
        <w:t>- Goods inspection/processing of returns</w:t>
        <w:br/>
        <w:br/>
        <w:t>Our contact details</w:t>
        <w:br/>
        <w:t>- Click on "Apply now".</w:t>
        <w:br/>
        <w:t>- Post your resume</w:t>
        <w:br/>
        <w:t>- Check data - done!</w:t>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tab/>
        <w:t>Specialist - Warehouse Logistics</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16:00:43.665000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