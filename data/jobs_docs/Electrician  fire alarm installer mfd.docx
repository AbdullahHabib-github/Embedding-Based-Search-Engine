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6916</w:t>
        <w:tab/>
        <w:t>9521</w:t>
        <w:tab/>
        <w:t>Electrician / fire alarm installer (m/f/d)</w:t>
        <w:tab/>
        <w:t>For our well-known customer, a well-known global corporation in Untertürkheim and Sindelfingen, we are looking for full-time electricians (m/f/d) with experience in electrical assembly and cable laying work as part of temporary employment with the option of being taken on.</w:t>
        <w:br/>
        <w:t>This position is to be filled as part of temporary employment.</w:t>
        <w:br/>
        <w:br/>
        <w:t>Electrician / fire alarm fitter (m/f/d)</w:t>
        <w:br/>
        <w:br/>
        <w:t>Your tasks:</w:t>
        <w:br/>
        <w:t xml:space="preserve"> • Connection and maintenance work on fire alarm components</w:t>
        <w:br/>
        <w:t xml:space="preserve"> • Execution of troubleshooting, scheduled repairs as well as maintenance and other service work</w:t>
        <w:br/>
        <w:t xml:space="preserve"> • Testing and documentation of fire alarm systems</w:t>
        <w:br/>
        <w:t xml:space="preserve"> • Assembly and testing of fire alarm systems, as well as general assembly work</w:t>
        <w:br/>
        <w:t xml:space="preserve"> • Electrical assembly work and cable laying work on fire alarm systems</w:t>
        <w:br/>
        <w:br/>
        <w:t>Your qualifications:</w:t>
        <w:br/>
        <w:t xml:space="preserve"> • Successfully completed training in the field of electrics/electronics or comparable technical training</w:t>
        <w:br/>
        <w:t xml:space="preserve"> • Professional experience as an electronics technician (m/f/d) or electrician (m/f/d); Electrician (m/f/d); Electrical system fitter (m/f/d); Mechatronics technician (m/f/d) or in a similar position</w:t>
        <w:br/>
        <w:t xml:space="preserve"> • Experience in electrical installation and assembly of electrical components</w:t>
        <w:br/>
        <w:t xml:space="preserve"> • Independent and responsible way of working</w:t>
        <w:br/>
        <w:t xml:space="preserve"> • Ability to work in a team and enjoy manual work</w:t>
        <w:br/>
        <w:br/>
        <w:t xml:space="preserve"> • Unlimited employment contract and pay above the collective bargaining agreement, including payment of a Christmas and vacation bonus</w:t>
        <w:br/>
        <w:t xml:space="preserve"> • Capital-forming benefits and employee benefits</w:t>
        <w:br/>
        <w:t xml:space="preserve"> • Secure job in a future-oriented industry</w:t>
        <w:br/>
        <w:t xml:space="preserve"> • Corporate Health Management</w:t>
        <w:br/>
        <w:t xml:space="preserve"> • Continuous training opportunities</w:t>
        <w:br/>
        <w:t xml:space="preserve"> • Personal care</w:t>
        <w:br/>
        <w:br/>
        <w:t>Because your career also means precision work: exciting positions in industry that suit your requirements. Now click on "apply directly"!</w:t>
        <w:br/>
        <w:br/>
        <w:t>We welcome applications from people who contribute to the diversity of our company.</w:t>
        <w:tab/>
        <w:t>Industrial electrician - industrial engineering</w:t>
        <w:tab/>
        <w:t>None</w:t>
        <w:tab/>
        <w:t>2023-03-07 16:04:44.432000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