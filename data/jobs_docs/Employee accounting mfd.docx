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5286</w:t>
        <w:tab/>
        <w:t>7891</w:t>
        <w:tab/>
        <w:t>Employee Accounting (m/f/d)</w:t>
        <w:tab/>
        <w:t>Employee Accounting (m/f/d)</w:t>
        <w:br/>
        <w:br/>
        <w:t>Your tasks:</w:t>
        <w:br/>
        <w:br/>
        <w:t>- Preparation of monthly and quarterly financial statements</w:t>
        <w:br/>
        <w:t>-Preparation and implementation of bookings</w:t>
        <w:br/>
        <w:t>-Calculation of balance sheet provisions according to HGB and IFRS and posting in SAP</w:t>
        <w:br/>
        <w:t>-Determination and posting of accounting accruals</w:t>
        <w:br/>
        <w:t>- If necessary, factual assessments with regard to implementation in the balance sheet (including specialist literature, Daimler Truck accounting manual)</w:t>
        <w:br/>
        <w:t>-Coordination with colleagues/team leaders</w:t>
        <w:br/>
        <w:t>-Support for entering data into the MIF consolidation system</w:t>
        <w:br/>
        <w:t>- Participation in accounting planning issues</w:t>
        <w:br/>
        <w:br/>
        <w:t>Your qualifications:</w:t>
        <w:br/>
        <w:br/>
        <w:t>-Profound knowledge in the field of balance sheet accounting</w:t>
        <w:br/>
        <w:t>-Experience in dealing with an accounting or ERP system, ideally with SAP FI</w:t>
        <w:br/>
        <w:t>-Team spirit, flexibility, reliability, initiative and high personal commitment</w:t>
        <w:br/>
        <w:br/>
        <w:t>Your advantages:</w:t>
        <w:br/>
        <w:br/>
        <w:t>- Challenging and varied tasks in a promising and innovative industry</w:t>
        <w:br/>
        <w:t>-The subsidy of a direct insurance as a company pension scheme</w:t>
        <w:br/>
        <w:t>-Flexible working hours</w:t>
        <w:br/>
        <w:t>-Generous working time account with the possibility of payment from a certain number of hours</w:t>
        <w:br/>
        <w:t>-High level of personal responsibility</w:t>
        <w:br/>
        <w:t>-Home office possibility</w:t>
        <w:br/>
        <w:br/>
        <w:t>About Hays:</w:t>
        <w:br/>
        <w:br/>
        <w:t>Real financial specialists are rare, very much in demand and their market value is correspondingly high. Whether in the area of ​​accounting, controlling, corporate banking, interim management, treasury or risk management, Hays can open doors for you and will be happy to advise you on your next career step, free of charge. Depending on your interests and ideas and depending on your experience, we will find the right job for you. Register and benefit from interesting and suitable positions and projects. We look forward to seeing you.</w:t>
        <w:tab/>
        <w:t>accountant</w:t>
        <w:tab/>
        <w:t>Hays plc is one of the world's leading personnel service providers for the recruitment of highly qualified specialists. Hays is active in both the private and public sectors and provides specialists for permanent positions, project work and temporary employment. The company employs more than 11,000 people in 33 countries worldwide and generated sales of EUR 6.50 billion in the 2017/2018 financial year. In Germany, Hays places specialists in the areas of IT, engineering, construction &amp; property, life sciences, finance, sales &amp; marketing, legal, retail and healthcare.</w:t>
        <w:tab/>
        <w:t>2023-03-07 16:01:24.243000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