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2151</w:t>
        <w:tab/>
        <w:t>4756</w:t>
        <w:tab/>
        <w:t>Lagerhelfer €13.00 URO /Std. (m/w/d)</w:t>
        <w:tab/>
        <w:t>Description</w:t>
        <w:br/>
        <w:t>Do you like to work from 16:00/18:00 to 24:00/02:00? Come to us!</w:t>
        <w:br/>
        <w:br/>
        <w:br/>
        <w:t>Then we have exactly your job:</w:t>
        <w:br/>
        <w:br/>
        <w:t>- General storage and helper activities</w:t>
        <w:br/>
        <w:t>- Transporting goods and pallets from collection point to truck and vice versa</w:t>
        <w:br/>
        <w:t>- The loading of goods according to given orders, packing list.</w:t>
        <w:br/>
        <w:br/>
        <w:br/>
        <w:t>This is why this position is so exciting for you:</w:t>
        <w:br/>
        <w:br/>
        <w:t>- Hourly wage from €13.00 to €14.66, from the ninth month, per hour</w:t>
        <w:br/>
        <w:t>- You not only have a secure job with our customer, but also development and the best chances of being taken on!</w:t>
        <w:br/>
        <w:t>- Before you start, we will visit your future workplace together. The new team looks forward to seeing you!</w:t>
        <w:br/>
        <w:t>- As a new colleague, you are part of a friendly and motivated team where work is great fun!</w:t>
        <w:br/>
        <w:t>- So that you can get to work safely, a company car can also be made available to you free of charge.</w:t>
        <w:br/>
        <w:br/>
        <w:br/>
        <w:br/>
        <w:t>Your skills:</w:t>
        <w:br/>
        <w:br/>
        <w:t>- Punctuality and reliability</w:t>
        <w:br/>
        <w:t>- Experience in order picking/warehouse work is an advantage but not absolutely necessary</w:t>
        <w:br/>
        <w:t>- Good German or Polish language skills</w:t>
        <w:br/>
        <w:t>- Dexterity and careful work.</w:t>
        <w:br/>
        <w:br/>
        <w:br/>
        <w:t>Just some of the reasons why our employees feel so comfortable with us:</w:t>
        <w:br/>
        <w:br/>
        <w:t>- Top money plus additional service</w:t>
        <w:br/>
        <w:t>- Planning security through permanent employment contracts and long-term assignments</w:t>
        <w:br/>
        <w:t>- Personal and cordial care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Warehouse and transport workers</w:t>
        <w:tab/>
        <w:t>None</w:t>
        <w:tab/>
        <w:t>2023-03-07 15:54:57.628000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