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2935</w:t>
        <w:tab/>
        <w:t>5540</w:t>
        <w:tab/>
        <w:t>Order picker in the fresh food area (m/f/d) urgently</w:t>
        <w:tab/>
        <w:t>Our company is looking for you as an order picker in the fresh food area (m/f/d) as part of the temporary employment contract for:</w:t>
        <w:br/>
        <w:t>- Takeover of incoming goods activities in the fresh food area</w:t>
        <w:br/>
        <w:t>- Picking of goods in the fresh service</w:t>
        <w:br/>
        <w:t>- Incoming goods inspection</w:t>
        <w:br/>
        <w:t>- Warehouse organization and management</w:t>
        <w:br/>
        <w:br/>
        <w:t>Your working hours will be full time, shift/night/weekend.</w:t>
        <w:br/>
        <w:br/>
        <w:t>Occupation: trade</w:t>
        <w:br/>
        <w:br/>
        <w:t>Our services in the form of benefits for you as a picker in the fresh food area (m/f/d):</w:t>
        <w:br/>
        <w:t>- Long-term use in the customer company</w:t>
        <w:br/>
        <w:t>- Safe workplace</w:t>
        <w:br/>
        <w:t>- As an employer, you can reach us outside of working hours</w:t>
        <w:br/>
        <w:br/>
        <w:t>Your personal strengths set you apart:</w:t>
        <w:br/>
        <w:t>- Resilience</w:t>
        <w:br/>
        <w:t>- Motivation/willingness to perform</w:t>
        <w:br/>
        <w:t>- ability to work in a team</w:t>
        <w:br/>
        <w:t>- Reliability</w:t>
        <w:br/>
        <w:br/>
        <w:t>Your knowledge and skills:</w:t>
        <w:br/>
        <w:t>- Groceries</w:t>
        <w:br/>
        <w:t>- Food hygiene</w:t>
        <w:br/>
        <w:t>- Food control, monitoring</w:t>
        <w:br/>
        <w:t>- German (Basic)</w:t>
        <w:br/>
        <w:br/>
        <w:t>Your professional experience as a picker in the fresh food area (m/f/d), packer (m/f/d), warehouse assistant (m/f/d), forklift driver (m/f/d), warehouse employee (m/f/d) or as a goods clearer (m/f/d) distinguish you?</w:t>
        <w:br/>
        <w:t>Then apply online now for this job offer.</w:t>
        <w:br/>
        <w:t>Continue your career path together with ARWA Personaldienstleistungen GmbH.</w:t>
        <w:br/>
        <w:br/>
        <w:t>The job doesn't suit you? Then convince yourself of our wide range of job offers and find a job at https://arwa.de/stellenangebote that is tailored to your skills.</w:t>
        <w:br/>
        <w:br/>
        <w:t>With your application, you agree to ARWA's data protection guidelines (can be found on our homepage under “Privacy Policy”).</w:t>
        <w:tab/>
        <w:t>Helper - Food production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15:56:34.122000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