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3828</w:t>
        <w:tab/>
        <w:t>6433</w:t>
        <w:tab/>
        <w:t>PLANT MECHANIC (m/f/d) FROM €18.50</w:t>
        <w:tab/>
        <w:t>PLANT MECHANIC (m/f/d) FROM €18.50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systems mechanic (m/f/d), heating engineer (m/f/d) or gas plumber (m/f/d)?</w:t>
        <w:br/>
        <w:br/>
        <w:t>Then you are exactly right with our customer in Nieder-Olm! Because we are looking for YOU as a reliable plant mechanic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Gas and water installations</w:t>
        <w:br/>
        <w:t>- Pipeline construction</w:t>
        <w:br/>
        <w:t>- Installation of sanitary facilities</w:t>
        <w:br/>
        <w:t>- Maintenance and repair work</w:t>
        <w:br/>
        <w:t>- Control of work results</w:t>
        <w:br/>
        <w:br/>
        <w:br/>
        <w:t>Your profile:</w:t>
        <w:br/>
        <w:br/>
        <w:br/>
        <w:t>- Completed training as a plant mechanic (m/f/d), heating engineer (m/f/d) or gas plumber (m/f/d)</w:t>
        <w:br/>
        <w:t>- Driving license an advantage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Plant mechanic</w:t>
        <w:tab/>
        <w:t>None</w:t>
        <w:tab/>
        <w:t>2023-03-07 15:58:24.135000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