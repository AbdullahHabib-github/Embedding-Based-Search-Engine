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8778</w:t>
        <w:tab/>
        <w:t>11383</w:t>
        <w:tab/>
        <w:t>Receptionist (m/f/d)</w:t>
        <w:tab/>
        <w:t>The youth hostels in Rhineland-Palatinate and Saarland are among the most successful in Germany. The 42 modern youth hostels register far more than 1 million overnight stays every year. We are constantly developing and investing in modern youth hostels and strong offers.</w:t>
        <w:br/>
        <w:br/>
        <w:t>Become part of the team of this fascinating and unique youth hostel and apply for the Kurpfalz-Jugendherberge Speyer</w:t>
        <w:br/>
        <w:br/>
        <w:t>Receptionist (m/f/d)</w:t>
        <w:br/>
        <w:br/>
        <w:t>Responsibilities::</w:t>
        <w:br/>
        <w:br/>
        <w:t>- Check-In &amp; Check-Out of our guests</w:t>
        <w:br/>
        <w:t>- Guest care and advice</w:t>
        <w:br/>
        <w:t>- Acceptance of reservations and correspondence of any kind</w:t>
        <w:br/>
        <w:t>- Checkout responsibility</w:t>
        <w:br/>
        <w:t>- Supervision of family programs</w:t>
        <w:br/>
        <w:t>- Support in our bistro</w:t>
        <w:br/>
        <w:t>Your profile::</w:t>
        <w:br/>
        <w:br/>
        <w:t>- Warm and outgoing personality</w:t>
        <w:br/>
        <w:t>- Training in the hotel industry / gastronomy is an advantage</w:t>
        <w:br/>
        <w:t>- Enjoyment and willingness to work with children and guests of all ages</w:t>
        <w:br/>
        <w:t>- Flexibility and commitment</w:t>
        <w:br/>
        <w:t>- Structured way of working</w:t>
        <w:br/>
        <w:t>We offer you::</w:t>
        <w:br/>
        <w:br/>
        <w:t>- Varied and responsible work in a modern youth hostel with heart</w:t>
        <w:br/>
        <w:t>- Security and stability in an attractive environment</w:t>
        <w:br/>
        <w:t>- Participation in our wide range of training courses</w:t>
        <w:br/>
        <w:t>- Children and family-friendly atmosphere in which children, young people and people of all ages feel welcome and cared for</w:t>
        <w:br/>
        <w:br/>
        <w:t>Have we piqued your interest?:</w:t>
        <w:br/>
        <w:t>We look forward to receiving your comprehensive application documents:</w:t>
        <w:br/>
        <w:br/>
        <w:t>Kurpfalz youth hostel</w:t>
        <w:br/>
        <w:t>Ms. Stefanie Hillgartner</w:t>
        <w:br/>
        <w:t>Kurpfalz youth hostel</w:t>
        <w:br/>
        <w:t>Geibstr. 5</w:t>
        <w:br/>
        <w:t>67346 Speyer</w:t>
        <w:br/>
        <w:t>BL-Speyer@DieJugendherbergen.de</w:t>
        <w:br/>
        <w:t>06232 / 61597</w:t>
        <w:tab/>
        <w:t>Hotel specialist</w:t>
        <w:tab/>
        <w:t>None</w:t>
        <w:tab/>
        <w:t>2023-03-07 16:08:32.737000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