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9447</w:t>
        <w:tab/>
        <w:t>12052</w:t>
        <w:tab/>
        <w:t>Quality inspector (f/m/d)</w:t>
        <w:tab/>
        <w:t>You are enthusiastic about tasks in the field of quality and are dying to bring your skills to a constantly growing company - you are looking for variety instead of everyday routine - then take the decisive step now and become part of our successful team! If initial sampling is one of your specialties and Essen is an attractive place to work for you, you can support our project partner on site as a quality worker with immediate effect.</w:t>
        <w:br/>
        <w:br/>
        <w:t>Job description:</w:t>
        <w:br/>
        <w:br/>
        <w:t>- As part of your job, you are responsible for initial sampling.</w:t>
        <w:br/>
        <w:t>- You track, check, evaluate, make complaints and release samples from suppliers.</w:t>
        <w:br/>
        <w:t>- In addition, you are responsible for customer communication and coordination of sampling scopes and the schedule.</w:t>
        <w:br/>
        <w:t>- You create sample documents and presentations for the customer.</w:t>
        <w:br/>
        <w:t>- The maintenance of customer portals and project tracking is also part of your area of ​​responsibility.</w:t>
        <w:br/>
        <w:br/>
        <w:t>Your profile:</w:t>
        <w:br/>
        <w:br/>
        <w:t>- Successfully completed technical vocational training or qualification in the field of quality.</w:t>
        <w:br/>
        <w:t>- First professional experience in a comparable position.</w:t>
        <w:br/>
        <w:t>- Well-founded knowledge in the field of initial sampling.</w:t>
        <w:br/>
        <w:t>- User knowledge of the regulations VDA/PPF and AIAG/PPAP.</w:t>
        <w:br/>
        <w:br/>
        <w:t>We offer:</w:t>
        <w:br/>
        <w:t>We offer you a corporate culture that is characterized by the diversity of our employees and by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Quality Assurance Technician</w:t>
        <w:tab/>
        <w:t>Brunel is one of the leading engineering service providers in the DACH region and the Czech Republic. We stand for first-class project solutions and exceptional career opportunities across the entire spectrum of modern engineering. 3,200 engineers, computer scientists, technicians and managers ensure the sustainable success of our customers in a wide variety of industries - from medium-sized hidden champions to global players.</w:t>
        <w:tab/>
        <w:t>2023-03-07 16:09:54.780000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