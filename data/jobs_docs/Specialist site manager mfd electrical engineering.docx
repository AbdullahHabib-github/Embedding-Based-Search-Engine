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6718</w:t>
        <w:tab/>
        <w:t>9323</w:t>
        <w:tab/>
        <w:t>Specialist site manager (m/f/d) electrical engineering</w:t>
        <w:tab/>
        <w:t>Our latest project is all about monitoring and carrying out electrical work on construction sites in the Leipzig area.</w:t>
        <w:br/>
        <w:br/>
        <w:t>We are looking for:</w:t>
        <w:br/>
        <w:t>This position is to be filled as part of temporary employment.</w:t>
        <w:br/>
        <w:br/>
        <w:t>Specialist site manager (m/f/d) electrical engineering</w:t>
        <w:br/>
        <w:br/>
        <w:t>Your tasks:</w:t>
        <w:br/>
        <w:t xml:space="preserve"> • You monitor and control the construction sites for the electrotechnical area</w:t>
        <w:br/>
        <w:t xml:space="preserve"> • You are particularly responsible for the timely, cost-effective and quality execution of all electrical work on the construction site</w:t>
        <w:br/>
        <w:t xml:space="preserve"> • You are also responsible for checking the preliminary work, coordinating the suppliers and checking the documentation (including red revision) and preparing the report</w:t>
        <w:br/>
        <w:t xml:space="preserve"> • You pay particular attention to compliance with occupational safety and health and safety</w:t>
        <w:br/>
        <w:br/>
        <w:t>Your qualifications:</w:t>
        <w:br/>
        <w:t xml:space="preserve"> • Successful completion of your degree in electrical engineering or a comparable subject</w:t>
        <w:br/>
        <w:t xml:space="preserve"> • have several years of relevant professional experience in the field of cable systems, gas-insulated switchgear, transformers and generators</w:t>
        <w:br/>
        <w:t xml:space="preserve"> • Your personal strengths include a high level of organizational skills, resilience and flexibility</w:t>
        <w:br/>
        <w:t xml:space="preserve"> • Independence and personal responsibility, as well as knowledge of employee management round off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electrical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16:04:20.191000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