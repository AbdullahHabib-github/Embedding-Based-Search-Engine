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7402</w:t>
        <w:tab/>
        <w:t>10007</w:t>
        <w:tab/>
        <w:t>Employee cable assembly (m/f/d)</w:t>
        <w:tab/>
        <w:t>For more than 40 years, hkw has been providing temporary employment and direct placement of workers with locations in Munich and Ulm.</w:t>
        <w:br/>
        <w:br/>
        <w:t>Employee cable assembly (m/f/d)</w:t>
        <w:br/>
        <w:br/>
        <w:t>Job ID: 3032</w:t>
        <w:br/>
        <w:t>Employment type(s): full-time</w:t>
        <w:br/>
        <w:t>Working time: 35 - 40 hours per week</w:t>
        <w:br/>
        <w:br/>
        <w:t>We offer</w:t>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br/>
        <w:t>Further employer benefits can be found at: www.hkw.jobs/ihre-hkw-sonderdienstleistungen/</w:t>
        <w:br/>
        <w:br/>
        <w:t>We are now looking for a cable assembly employee (m/f/d) for our customer. At the beginning in employee leasing with option to take over.</w:t>
        <w:br/>
        <w:br/>
        <w:br/>
        <w:t>Your tasks</w:t>
        <w:br/>
        <w:br/>
        <w:t>- Manufacture of cable harnesses</w:t>
        <w:br/>
        <w:t>- Working according to plans and drawings</w:t>
        <w:br/>
        <w:t>- Carrying out simple soldering work</w:t>
        <w:br/>
        <w:t>- Assembly of small parts</w:t>
        <w:br/>
        <w:t>- Ensuring product quality</w:t>
        <w:br/>
        <w:br/>
        <w:t>your profile</w:t>
        <w:br/>
        <w:br/>
        <w:t>- Professional experience in production, ideally in cable assembly</w:t>
        <w:br/>
        <w:t>- Previous soldering experience desirable</w:t>
        <w:br/>
        <w:t>- Manual dexterity and fine motor skills</w:t>
        <w:br/>
        <w:t>- Quality awareness and a precise way of working</w:t>
        <w:br/>
        <w:t>- Driving license class B and your own car due to the transport connection are an advantage</w:t>
        <w:br/>
        <w:br/>
        <w:t>Your direct contact</w:t>
        <w:br/>
        <w:br/>
        <w:t>hkw GmbH</w:t>
        <w:br/>
        <w:t>Mrs. Gordana Feist</w:t>
        <w:br/>
        <w:t>Frauenstrasse 28</w:t>
        <w:br/>
        <w:t>89073 Ulm</w:t>
        <w:br/>
        <w:br/>
        <w:t>+49 731 8803080</w:t>
        <w:br/>
        <w:br/>
        <w:t>ulm@hkw.group</w:t>
        <w:br/>
        <w:t>http://www.hkw.jobs</w:t>
        <w:br/>
        <w:br/>
        <w:t>Department(s): Warehouse</w:t>
        <w:br/>
        <w:t>Type(s) of staffing needs: Reassignment</w:t>
        <w:br/>
        <w:t>Collective agreement: iGZ</w:t>
        <w:br/>
        <w:t>Salary group: depending on qualifications and professional experience</w:t>
        <w:tab/>
        <w:t>solderer</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16:05:43.861000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