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2576</w:t>
        <w:tab/>
        <w:t>5181</w:t>
        <w:tab/>
        <w:t>Machine operator (m/f/d) wanted in Limbach!!!!</w:t>
        <w:tab/>
        <w:t>our range</w:t>
        <w:br/>
        <w:t>For immediate entry, we are looking for you as an employee (m/f/d) in machine operation.</w:t>
        <w:br/>
        <w:br/>
        <w:t>WE GUARANTEE:</w:t>
        <w:br/>
        <w:t>Permanent employment</w:t>
        <w:br/>
        <w:t>from €12.63 per hour</w:t>
        <w:br/>
        <w:t>Holiday and Christmas bonuses</w:t>
        <w:br/>
        <w:t>Free work clothes</w:t>
        <w:br/>
        <w:t>Regional Operations</w:t>
        <w:br/>
        <w:t>job bike</w:t>
        <w:br/>
        <w:t>Free weekends</w:t>
        <w:br/>
        <w:br/>
        <w:br/>
        <w:t>THAT'S WHAT WE WISH</w:t>
        <w:br/>
        <w:t>Prepare parts for powder coating</w:t>
        <w:br/>
        <w:t>Select, cut and clean profiles</w:t>
        <w:br/>
        <w:t>degrease parts</w:t>
        <w:br/>
        <w:t>Reliable and independent way of working after instruction</w:t>
        <w:br/>
        <w:t>Willingness to work in a 2-shift system</w:t>
        <w:br/>
        <w:br/>
        <w:br/>
        <w:t>WHAT YOU HAVE TO DO FOR IT:</w:t>
        <w:br/>
        <w:t>Apply to us via one of the usual messenger channels under the number 01727949885.</w:t>
        <w:br/>
        <w:br/>
        <w:br/>
        <w:t>QUESTIONS? PLEASE CONTACT US:</w:t>
        <w:br/>
        <w:t>Accent Personaldienstleistungen GmbH</w:t>
        <w:br/>
        <w:br/>
        <w:t>Romy Zaspel</w:t>
        <w:br/>
        <w:br/>
        <w:t>Neefestr. 42</w:t>
        <w:br/>
        <w:br/>
        <w:t>09119 Chemnitz</w:t>
        <w:br/>
        <w:br/>
        <w:t>Tel: 0371 481962423</w:t>
        <w:br/>
        <w:br/>
        <w:t>Mobile: 01727949885</w:t>
        <w:br/>
        <w:br/>
        <w:t>Email: chemnitz@akzent-personal.de</w:t>
        <w:br/>
        <w:br/>
        <w:t>Web: www.akzent-personal.de</w:t>
        <w:tab/>
        <w:t>Machine and plant operator (without specifying the focus)</w:t>
        <w:tab/>
        <w:t>None</w:t>
        <w:tab/>
        <w:t>2023-03-07 15:55:49.825000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