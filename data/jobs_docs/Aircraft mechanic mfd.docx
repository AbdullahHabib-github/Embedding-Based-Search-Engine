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7328</w:t>
        <w:tab/>
        <w:t>9933</w:t>
        <w:tab/>
        <w:t>Aircraft mechanic m/f/d</w:t>
        <w:tab/>
        <w:t>For more than 40 years, hkw has been providing temporary employment and direct placement of workers with locations in Munich and Ulm.</w:t>
        <w:br/>
        <w:br/>
        <w:t>Aircraft mechanic m/f/d</w:t>
        <w:br/>
        <w:br/>
        <w:t>Job ID: 1868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in the aviation industry, we are now looking for a full-time aircraft mechanic (m/f/d).</w:t>
        <w:br/>
        <w:br/>
        <w:t>Your tasks</w:t>
        <w:br/>
        <w:br/>
        <w:br/>
        <w:t>- Disassembly and assembly of taking into account guidelines and standards</w:t>
        <w:br/>
        <w:t>- Carrying out measuring, testing, diagnostic and adjustment work with the associated documentation</w:t>
        <w:br/>
        <w:t>- Prepare dismantled parts for individual departments</w:t>
        <w:br/>
        <w:t>- Maintenance, repair and cleaning work on components</w:t>
        <w:br/>
        <w:br/>
        <w:t>your profile</w:t>
        <w:br/>
        <w:br/>
        <w:br/>
        <w:t>- Completed training as an aircraft mechanic or comparable training</w:t>
        <w:br/>
        <w:t>- Gladly motivated young professionals</w:t>
        <w:br/>
        <w:t>- Engine experience required</w:t>
        <w:br/>
        <w:t>- Knowledge of English required</w:t>
        <w:br/>
        <w:t>- Willingness to work shifts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Mechanics</w:t>
        <w:br/>
        <w:t>Type(s) of staffing needs: Reassignment</w:t>
        <w:br/>
        <w:t>Collective agreement: iGZ</w:t>
        <w:tab/>
        <w:t>Aircraft mechanic - engine technology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16:05:34.875000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