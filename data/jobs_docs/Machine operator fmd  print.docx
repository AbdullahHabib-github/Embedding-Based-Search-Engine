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5078</w:t>
        <w:tab/>
        <w:t>7683</w:t>
        <w:tab/>
        <w:t>Machine operator (f/m/d) / print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is a service provider for everything to do with printing. Already since</w:t>
        <w:br/>
        <w:t>many years, or rather decades, your future</w:t>
        <w:br/>
        <w:t>Employers with all kinds of printed products. The company</w:t>
        <w:br/>
        <w:t>is constantly developing and expanding its advanced production</w:t>
        <w:br/>
        <w:t>continuously with new machines and equipment. following position</w:t>
        <w:br/>
        <w:t>could be occupied by you:</w:t>
        <w:br/>
        <w:br/>
        <w:t>Machine operator (f/m/d) / printing for the largest bookbindery in the region</w:t>
        <w:br/>
        <w:br/>
        <w:t>Your future area of ​​responsibility:</w:t>
        <w:br/>
        <w:br/>
        <w:t>* In your job as a machine operator (m/f/d) you are responsible for the</w:t>
        <w:br/>
        <w:t>Machine operation jointly responsible.</w:t>
        <w:br/>
        <w:t>* You fold, glue and punch the goods</w:t>
        <w:br/>
        <w:t>* The machine assembly is just as much a part of your activities as that</w:t>
        <w:br/>
        <w:t>Support for machine conversion.</w:t>
        <w:br/>
        <w:t>* If the goods have been processed, palletizing is also for</w:t>
        <w:br/>
        <w:t>Field of activity.</w:t>
        <w:br/>
        <w:br/>
        <w:t>What sets you apart:</w:t>
        <w:br/>
        <w:br/>
        <w:t>* Precise, clean work is no problem for you at all</w:t>
        <w:br/>
        <w:t>* You enjoy working in a team.</w:t>
        <w:br/>
        <w:t>* They have a certain "sleight of hand" and are adept with filigree</w:t>
        <w:br/>
        <w:t>Work.</w:t>
        <w:br/>
        <w:t>* With a 2-shift system (early/late) you get along well.</w:t>
        <w:br/>
        <w:br/>
        <w:t>Your professional future:</w:t>
        <w:br/>
        <w:br/>
        <w:t>* Rely on working in a stable corporate environment.</w:t>
        <w:br/>
        <w:t>* Personal support on site and an open ear is natural for us</w:t>
        <w:br/>
        <w:t>of course.</w:t>
        <w:br/>
        <w:t>* Cooperation at eye level between BS Fischer GmbH, you and the customer</w:t>
        <w:br/>
        <w:t>is a requirement for us.</w:t>
        <w:br/>
        <w:t>* Long-term use with good takeover options.</w:t>
        <w:br/>
        <w:t>* The employer is very easy to reach by bus and train.</w:t>
        <w:br/>
        <w:t>* The job is initially available as part of temporary employment</w:t>
        <w:br/>
        <w:t>occupy, a quick takeover is planned, no changing assignments.</w:t>
        <w:br/>
        <w:t>* Remuneration from €14.00 / hour.</w:t>
        <w:tab/>
        <w:t>Helper - pressure</w:t>
        <w:tab/>
        <w:t>None</w:t>
        <w:tab/>
        <w:t>2023-03-07 16:00:58.577000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