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9335</w:t>
        <w:tab/>
        <w:t>11940</w:t>
        <w:tab/>
        <w:t>Field Application Engineer - Payment Systeme (w/m/d)</w:t>
        <w:tab/>
        <w:t>Would you like to reach the next level in your career? At Brunel you have the opportunity to continuously develop yourself with well-known customers - across all industries. Take the decisive step in your career today and apply to us as a</w:t>
        <w:br/>
        <w:t>Field Application Engineer - Payment Systems.</w:t>
        <w:br/>
        <w:br/>
        <w:t>Job description:</w:t>
        <w:br/>
        <w:br/>
        <w:t>- You are responsible for supporting sales with technical questions with our customer and the first assessment of feasibility.</w:t>
        <w:br/>
        <w:t>- In addition, you act as a technical advisor to customers when selecting suitable products and accompany the design-in phase.</w:t>
        <w:br/>
        <w:t>- Carrying out training sessions for customers and colleagues is also part of your duties.</w:t>
        <w:br/>
        <w:t>- You will also provide technical support (by telephone, video link, e-mail and on site) throughout the entire product life cycle.</w:t>
        <w:br/>
        <w:t>- You discuss product ideas with the Product Manager.</w:t>
        <w:br/>
        <w:t>- The creation of technical documents for system integration completes your profile.</w:t>
        <w:br/>
        <w:br/>
        <w:t>Your profile:</w:t>
        <w:br/>
        <w:br/>
        <w:t>- Successfully completed studies in computer science, technical computer science, electrical engineering</w:t>
        <w:br/>
        <w:t>- Several years of experience in software development, ideally with C, C++ and Linux</w:t>
        <w:br/>
        <w:t>- Experience as a technical contact person</w:t>
        <w:br/>
        <w:t>- First practical experience in the field of electronic payment systems, transaction processing and cryptography</w:t>
        <w:br/>
        <w:t>- Willingness to travel (national and international)</w:t>
        <w:br/>
        <w:t>- Fluent knowledge of German and English (spoken and written)</w:t>
        <w:br/>
        <w:t>- Strong communication skills as well as team-oriented and independent work</w:t>
        <w:br/>
        <w:br/>
        <w:t>We offer:</w:t>
        <w:br/>
        <w:t>With us you will work for an unlimited period and in a permanent position. In addition, we offer you an in-house collective agreement that is tailored to the salary structures of the various professional groups and rewards qualifications and professional experience. In addition to the collectively agreed social benefits of an expanding company, we offer you the opportunity to develop yourself personally and professionally according to your individual wealth of experience.</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Application-Engineer/-Manager/in</w:t>
        <w:tab/>
        <w:t>As one of the leading engineering service providers within the DACH region and the Czech Republic, Brunel stands for first-class project solutions and exceptional career opportunities in the range of modern engineering. Our more than 2,800 engineers, computer scientists, technicians and managers ensure the sustainable success of our customers in a wide variety of industries.</w:t>
        <w:br/>
        <w:br/>
        <w:t>• More than 40 locations and development centers with accredited test laboratories</w:t>
        <w:br/>
        <w:t>• More than 45 years of international success and over 25 years in Germany</w:t>
        <w:br/>
        <w:t>• more than 120 locations worldwide with more than 12,000 employees in over 40 countries</w:t>
        <w:tab/>
        <w:t>2023-03-07 16:09:41.002000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