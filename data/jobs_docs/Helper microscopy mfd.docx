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3196</w:t>
        <w:tab/>
        <w:t>5801</w:t>
        <w:tab/>
        <w:t>Helper microscopy (m/f/d)</w:t>
        <w:tab/>
        <w:t>New to job hunting? Start your career advancement in 2023!</w:t>
        <w:br/>
        <w:br/>
        <w:t>Our customer company in Wutha-Farnroda is looking for you as a microscopy helper (m/f/d) as part of the temporary employment agency.</w:t>
        <w:br/>
        <w:br/>
        <w:t>Occupation: trade</w:t>
        <w:br/>
        <w:br/>
        <w:t>Your working hours are full-time.</w:t>
        <w:br/>
        <w:br/>
        <w:t>Because we offer you as a helper microscopy (m/f/d):</w:t>
        <w:br/>
        <w:t>- Attractive social benefits, such as vacation and Christmas bonuses</w:t>
        <w:br/>
        <w:t>- Very good chances of being taken on</w:t>
        <w:br/>
        <w:t>- Up to 30 days vacation per year</w:t>
        <w:br/>
        <w:t>- Long-term use in the customer company</w:t>
        <w:br/>
        <w:t>- Payments on account</w:t>
        <w:br/>
        <w:br/>
        <w:t>You bring the following knowledge and skills with you:</w:t>
        <w:br/>
        <w:t>- Quality control (simple control activity)</w:t>
        <w:br/>
        <w:t>- Complaints processing</w:t>
        <w:br/>
        <w:br/>
        <w:t>Your main tasks as a helper microscopy (m/f/d):</w:t>
        <w:br/>
        <w:t>- Implementation of internal and external quality controls</w:t>
        <w:br/>
        <w:br/>
        <w:t>You convince us with these personal strengths:</w:t>
        <w:br/>
        <w:t>- ability to work in a team</w:t>
        <w:br/>
        <w:t>- Reliability</w:t>
        <w:br/>
        <w:br/>
        <w:t>Your professional experience as a helper microscopy (m/f/d), employee in biology (m/f/d), laboratory assistant (m/f/d), chemical laboratory assistant (m/f/d), microtechnologist (m/f/d) or do you excel as a laboratory worker (m/f/d)?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Quality Controller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15:57:06.300000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