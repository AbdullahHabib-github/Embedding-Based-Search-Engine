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9389</w:t>
        <w:tab/>
        <w:t>11994</w:t>
        <w:tab/>
        <w:t>Software Developer C/C++ (w/m/d)</w:t>
        <w:tab/>
        <w:t>Are you interested in software development and are you confident in dealing with C- See your future in the field of automation technology- Then take your decisive career step, apply to Brunel and experience the diversity of engineering with us. Because we are looking for you as a "Software Developer Focus C".</w:t>
        <w:br/>
        <w:br/>
        <w:t>Job description:</w:t>
        <w:br/>
        <w:br/>
        <w:t>- Your main tasks include the development of software for embedded systems under Linux (real-time).</w:t>
        <w:br/>
        <w:t>- There is close cooperation with hardware and software developers.</w:t>
        <w:br/>
        <w:t>- You develop low-level applications for the latest CNC/PLC controls.</w:t>
        <w:br/>
        <w:t>- Your tasks will also include monitoring the commissioning of prototypes and conducting tests.</w:t>
        <w:br/>
        <w:t>- Your area of ​​activity will be rounded off by the creation of unit tests.</w:t>
        <w:br/>
        <w:br/>
        <w:t>Your profile:</w:t>
        <w:br/>
        <w:br/>
        <w:t>- Studies in electrical engineering, technical computer science or similar</w:t>
        <w:br/>
        <w:t>- Professional experience in embedded C</w:t>
        <w:br/>
        <w:t>- Experience with Eclipse, microcontroller programming</w:t>
        <w:br/>
        <w:t>- Experience in embedded systems, cross-compiling, kernel and real-time programming</w:t>
        <w:br/>
        <w:t>- Knowledge of ARM processors, multi-core processing is desirable</w:t>
        <w:br/>
        <w:br/>
        <w:t>We offer:</w:t>
        <w:br/>
        <w:t>Benefit</w:t>
        <w:br/>
        <w:t>You benefit from Brunel’s recruiting expertise throughout the entire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16:09:47.610000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