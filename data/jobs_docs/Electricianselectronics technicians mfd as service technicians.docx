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2694</w:t>
        <w:tab/>
        <w:t>5299</w:t>
        <w:tab/>
        <w:t>Electricians/electronics technicians (m/f/d) as service technicians</w:t>
        <w:tab/>
        <w:t>We bring together what belongs together!</w:t>
        <w:br/>
        <w:t>acrobat GmbH has been successfully bringing employees and companies together for over 25 years.</w:t>
        <w:br/>
        <w:br/>
        <w:t>Together with us you will find the perfect job! One where you can use your personal skills and where you feel really comfortable.</w:t>
        <w:br/>
        <w:br/>
        <w:t>Electricians/electronics technicians (m/f/d) as service technicians</w:t>
        <w:br/>
        <w:br/>
        <w:t>Job ID: 3276</w:t>
        <w:br/>
        <w:t>Location: Achern (Baden)</w:t>
        <w:br/>
        <w:t>Employment type(s): full-time</w:t>
        <w:br/>
        <w:br/>
        <w:t>Your tasks:</w:t>
        <w:br/>
        <w:t>- Carrying out inspection, maintenance and repair work</w:t>
        <w:br/>
        <w:t>- Control and operation of technical facilities as well as analysis and elimination of technical faults</w:t>
        <w:br/>
        <w:t>- Execution of assembly and installation work</w:t>
        <w:br/>
        <w:br/>
        <w:t>Your profile:</w:t>
        <w:br/>
        <w:t>- Completed vocational training as an electrician/electronics technician (m/f/d) for energy and building technology or in a comparable profession</w:t>
        <w:br/>
        <w:t>- Independent work, resilient and reliable</w:t>
        <w:br/>
        <w:t>- Always curious and willing to learn, responsible, customer-oriented and a team player</w:t>
        <w:br/>
        <w:t>- Knowledge in the field of ventilation and air conditioning (RLT), RWA or a related area is an advantage, but not a must</w:t>
        <w:br/>
        <w:t>- Class B driver's license</w:t>
        <w:br/>
        <w:br/>
        <w:t>We offer you:</w:t>
        <w:br/>
        <w:t>- With our customer you have the opportunity to contribute your experience and knowledge and to expand your knowledge.</w:t>
        <w:br/>
        <w:t>- Depending on the qualification, the vacancy is to be filled within the framework of direct personnel placement or temporary employment.</w:t>
        <w:br/>
        <w:t>- At acrobat you can expect a friendly team and personal support right through to successful placement.</w:t>
        <w:br/>
        <w:br/>
        <w:t>Your personal contact:</w:t>
        <w:br/>
        <w:t>Tobias Master</w:t>
        <w:br/>
        <w:t>personnel dispatcher</w:t>
        <w:br/>
        <w:br/>
        <w:t>acrobat GmbH</w:t>
        <w:br/>
        <w:t>Ratskellerstrasse 7</w:t>
        <w:br/>
        <w:t>77855 Achern</w:t>
        <w:br/>
        <w:br/>
        <w:t>Tel: 07841 70250</w:t>
        <w:br/>
        <w:t>Email: karriere@acrobat-personal.de</w:t>
        <w:br/>
        <w:br/>
        <w:t>WhatsApp: +4917647112532</w:t>
        <w:br/>
        <w:br/>
        <w:t>Department(s): Crafts/Industry</w:t>
        <w:br/>
        <w:t>Type(s) of staffing needs: Temporary employment, direct recruitment</w:t>
        <w:br/>
        <w:t>Collective agreement: BAP</w:t>
        <w:tab/>
        <w:t>Electronic technician - energy and building technology</w:t>
        <w:tab/>
        <w:t>None</w:t>
        <w:tab/>
        <w:t>2023-03-07 15:56:04.428000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