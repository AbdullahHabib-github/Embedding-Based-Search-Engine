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7412</w:t>
        <w:tab/>
        <w:t>10017</w:t>
        <w:tab/>
        <w:t>Assembly worker for micro assembly m/f/d</w:t>
        <w:tab/>
        <w:t>For more than 40 years, hkw has been providing temporary employment and direct placement of workers with locations in Munich and Ulm.</w:t>
        <w:br/>
        <w:br/>
        <w:t>Assembly worker for micro assembly m/f/d full-time</w:t>
        <w:br/>
        <w:br/>
        <w:t>Job ID: 1619</w:t>
        <w:br/>
        <w:t>Location: Feldkirchen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now looking for an assembly worker m/f/d for micro assembly for a global customer in the field of electronic products based in Feldkirchen.</w:t>
        <w:br/>
        <w:br/>
        <w:t>Your tasks:</w:t>
        <w:br/>
        <w:br/>
        <w:br/>
        <w:t>- Finest assembly in the endoscopy area such as strands of 1 - 2 mm</w:t>
        <w:br/>
        <w:t>- Very fine work with microscope, magnifying glass and tweezers</w:t>
        <w:br/>
        <w:t>- Working according to plans and drawings</w:t>
        <w:br/>
        <w:br/>
        <w:t>Your profile:</w:t>
        <w:br/>
        <w:br/>
        <w:br/>
        <w:t>- Successfully completed training as an electronics technician for devices and systems or comparable training</w:t>
        <w:br/>
        <w:t>- Working according to plans and drawings and partly on microscopes</w:t>
        <w:br/>
        <w:t>- Willingness to work shifts</w:t>
        <w:br/>
        <w:t>- Steady hand and very good eyes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Electrical/Electronics</w:t>
        <w:br/>
        <w:t>Type(s) of staffing needs: Reassignment</w:t>
        <w:br/>
        <w:t>Collective agreement: iGZ</w:t>
        <w:tab/>
        <w:t>Electronic technician - automation technology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16:05:45.082000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