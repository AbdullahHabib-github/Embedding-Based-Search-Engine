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404</w:t>
        <w:tab/>
        <w:t>3009</w:t>
        <w:tab/>
        <w:t>Machine operator (m/f/d) in Waltenhofen</w:t>
        <w:tab/>
        <w:t>Machine operator (m/f/d) in Waltenhofen</w:t>
        <w:br/>
        <w:br/>
        <w:t>Location: Kempten (Allgäu)</w:t>
        <w:br/>
        <w:t>Employment type(s): Conti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machine operator (m/f/d) for our customer in the Kempten area.</w:t>
        <w:br/>
        <w:br/>
        <w:t>Your tasks</w:t>
        <w:br/>
        <w:t>- Remove foil packaging</w:t>
        <w:br/>
        <w:t>- Carry out quality assurance</w:t>
        <w:br/>
        <w:t>- Loading of packaging machines</w:t>
        <w:br/>
        <w:t>- Prepare packaged goods for shipment</w:t>
        <w:br/>
        <w:br/>
        <w:t>You bring with you</w:t>
        <w:br/>
        <w:t>- Training as a machine and plant operator</w:t>
        <w:br/>
        <w:t>- Alternatively, several years of professional experience as a machine operator</w:t>
        <w:br/>
        <w:t>- Shift readiness</w:t>
        <w:br/>
        <w:t>- Driving license and car an advantage</w:t>
        <w:br/>
        <w:br/>
        <w:t>Look forward to</w:t>
        <w:br/>
        <w:t>- Hourly wage up to €16.00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Machine and plant operator (without specifying the focus)</w:t>
        <w:tab/>
        <w:t>None</w:t>
        <w:tab/>
        <w:t>2023-03-07 15:51:22.303000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