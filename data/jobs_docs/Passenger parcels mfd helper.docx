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3269</w:t>
        <w:tab/>
        <w:t>5874</w:t>
        <w:tab/>
        <w:t>Passenger parcels (m/f/d) helper</w:t>
        <w:tab/>
        <w:t>New to job hunting? Start your career advancement in 2023!</w:t>
        <w:br/>
        <w:br/>
        <w:t>Our customer company in Landsberg is looking for you as a co-driver packages (m/f/d) as part of temporary employment.</w:t>
        <w:br/>
        <w:br/>
        <w:t>Occupation: trade</w:t>
        <w:br/>
        <w:br/>
        <w:t>Your working hours are full-time.</w:t>
        <w:br/>
        <w:br/>
        <w:t>Because we offer you as a passenger package (m/f/d):</w:t>
        <w:br/>
        <w:t>- Very good chances of being taken on</w:t>
        <w:br/>
        <w:t>- Overpay</w:t>
        <w:br/>
        <w:t>- On-site support</w:t>
        <w:br/>
        <w:br/>
        <w:t>You bring the following knowledge and skills with you:</w:t>
        <w:br/>
        <w:t>- Creation of a loading plan</w:t>
        <w:br/>
        <w:t>- procurement logistics</w:t>
        <w:br/>
        <w:t>- Inventory control (stock management)</w:t>
        <w:br/>
        <w:br/>
        <w:t>Your main tasks as a passenger package (m/f/d):</w:t>
        <w:br/>
        <w:t>- Scanning of shipments when loading and delivering</w:t>
        <w:br/>
        <w:t>- Collection of parcels from customers and collection points</w:t>
        <w:br/>
        <w:t>- Delivering the accepted and undelivered shipments to the respective stations</w:t>
        <w:br/>
        <w:br/>
        <w:t>You convince us with these personal strengths:</w:t>
        <w:br/>
        <w:t>- Resilience</w:t>
        <w:br/>
        <w:t>- Motivation/willingness to perform</w:t>
        <w:br/>
        <w:t>- Diligence/accuracy</w:t>
        <w:br/>
        <w:br/>
        <w:t>Your professional experience as a parcel co-driver (m/f/d), delivery driver (m/f/d), truck passenger (m/f/d), attendant (m/f/d), deliverer (m/f/d) or as a courier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15:57:15.349000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