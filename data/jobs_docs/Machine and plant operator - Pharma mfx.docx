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2124</w:t>
        <w:tab/>
        <w:t>4729</w:t>
        <w:tab/>
        <w:t>Machine and plant operator - Pharma (m/f/x)</w:t>
        <w:tab/>
        <w:t>Description</w:t>
        <w:br/>
        <w:t xml:space="preserve"> Fancy new perspectives and good pay?</w:t>
        <w:br/>
        <w:br/>
        <w:t>Then we have exactly your job:</w:t>
        <w:br/>
        <w:br/>
        <w:t>- As a plant and machine operator (m/f/d) you will support our friendly customer company in the pharmaceutical industry in all areas of production and machine operation as part of the team.</w:t>
        <w:br/>
        <w:t>- You are responsible for these activities: encapsulation and packaging of solid dosage forms, monitoring of production and ensuring readiness for delivery, determination of requirements, documentation of production and process deviations and production volume statistics. You are also responsible for process monitoring in accordance with the manufacturing instructions and postings in the process order system (SAP)</w:t>
        <w:br/>
        <w:t>- Operation of the assembly lines, entry controls and expiry date calculation</w:t>
        <w:br/>
        <w:t>- Monitoring and implementation of in-process controls such as compliance with GMP rules</w:t>
        <w:br/>
        <w:br/>
        <w:br/>
        <w:br/>
        <w:t>This is why this position is so exciting for you:</w:t>
        <w:br/>
        <w:br/>
        <w:t>- You not only have a secure job with our customer, but also development and the best chances of being taken on!</w:t>
        <w:br/>
        <w:t>- Motivated team in a top company</w:t>
        <w:br/>
        <w:t>- Before you start, we will visit your future workplace together. The new team looks forward to seeing you!</w:t>
        <w:br/>
        <w:br/>
        <w:br/>
        <w:br/>
        <w:t>Your skills:</w:t>
        <w:br/>
        <w:br/>
        <w:t>- Completed vocational training as a machine and plant operator (m/f/d) or comparable experience in the pharmaceutical or food sector</w:t>
        <w:br/>
        <w:t>- You have technical understanding and good knowledge of common PC programs (Word, Excel)</w:t>
        <w:br/>
        <w:t>- Good knowledge of German in speaking and writing</w:t>
        <w:br/>
        <w:t>- Knowledge of GMP guidelines and/or HACCP guidelines would be an advantage</w:t>
        <w:br/>
        <w:br/>
        <w:br/>
        <w:br/>
        <w:t>Just some of the reasons why our employees feel so comfortable with us:</w:t>
        <w:br/>
        <w:br/>
        <w:t>- Benefits above and beyond the collective bargaining agreement through bonuses, industry surcharges and equal pay payments</w:t>
        <w:br/>
        <w:t>- Best takeover options and further qualifications</w:t>
        <w:br/>
        <w:t>- Personal and cordial care</w:t>
        <w:br/>
        <w:t>- exclusive discounts &amp;amp; Benefits in more than 500 shops and online shops</w:t>
        <w:br/>
        <w:br/>
        <w:br/>
        <w:br/>
        <w:t>Excellent prospects - we look forward to seeing you!</w:t>
        <w:br/>
        <w:t>Just give us a call or apply online right away. Or send us an email - we'll get back to you quickly and look forward to welcoming you to iperdi soon!</w:t>
        <w:tab/>
        <w:t>Machine and plant operator (without specifying the focus)</w:t>
        <w:tab/>
        <w:t>None</w:t>
        <w:tab/>
        <w:t>2023-03-07 15:54:54.328000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