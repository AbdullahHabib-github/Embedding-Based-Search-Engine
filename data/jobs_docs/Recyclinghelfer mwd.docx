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2360</w:t>
        <w:tab/>
        <w:t>4965</w:t>
        <w:tab/>
        <w:t>Recyclinghelfer (m/w/d)</w:t>
        <w:tab/>
        <w:t>TIMEPARTNER is one of the most successful personnel service providers in Germany. We are looking for committed and motivated employees for assignments at well-known companies in the region. We offer you interesting jobs, attractive pay, competent advice and are always available to answer any questions.</w:t>
        <w:br/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Dismantling electrical parts</w:t>
        <w:br/>
        <w:t>- Disposal work</w:t>
        <w:br/>
        <w:br/>
        <w:br/>
        <w:t>your qualifications</w:t>
        <w:br/>
        <w:br/>
        <w:t>- Good knowledge of German is an advantage</w:t>
        <w:br/>
        <w:t>- high motivation at work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Helper - supply and disposal</w:t>
        <w:tab/>
        <w:t>None</w:t>
        <w:tab/>
        <w:t>2023-03-07 15:55:23.304000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