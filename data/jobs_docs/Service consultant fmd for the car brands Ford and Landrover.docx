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5972</w:t>
        <w:tab/>
        <w:t>8577</w:t>
        <w:tab/>
        <w:t>Service consultant (f/m/d) for the car brands Ford and Landrover</w:t>
        <w:tab/>
        <w:t>To strengthen our team at Autohaus Löbau, we are looking for a committed and reliable service advisor as soon as possible.</w:t>
        <w:br/>
        <w:t>What tasks do you expect:</w:t>
        <w:br/>
        <w:br/>
        <w:t>Diagnosis of malfunctions in the vehicle</w:t>
        <w:br/>
        <w:t>Creation of cost estimates</w:t>
        <w:br/>
        <w:t>Appointment coordination with workshop and customer</w:t>
        <w:br/>
        <w:t>Ensuring customer satisfaction by complying with quality regulations</w:t>
        <w:br/>
        <w:br/>
        <w:t>What should you bring along:</w:t>
        <w:br/>
        <w:br/>
        <w:t>completed automotive technical training</w:t>
        <w:br/>
        <w:t>In-depth knowledge of vehicle diagnostics and repairs</w:t>
        <w:br/>
        <w:t>communication skills and flexibility</w:t>
        <w:br/>
        <w:t>Enjoys contact with people and high service quality</w:t>
        <w:br/>
        <w:br/>
        <w:t>What do we offer you:</w:t>
        <w:br/>
        <w:br/>
        <w:t>Variety in a modern working environment</w:t>
        <w:br/>
        <w:t>Interesting and regular training courses</w:t>
        <w:br/>
        <w:t>Performance-linked wages</w:t>
        <w:br/>
        <w:br/>
        <w:t>They are interested ?</w:t>
        <w:br/>
        <w:t>Then we look forward to receiving your application by post or email to the address below.</w:t>
        <w:tab/>
        <w:t>motor vehicle mechanic</w:t>
        <w:tab/>
        <w:t>None</w:t>
        <w:tab/>
        <w:t>2023-03-07 16:02:48.770000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