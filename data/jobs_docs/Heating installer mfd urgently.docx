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2895</w:t>
        <w:tab/>
        <w:t>5500</w:t>
        <w:tab/>
        <w:t>Heating installer (m/f/d) urgently</w:t>
        <w:tab/>
        <w:t>Our company is looking for you as a heating installer (m/f/d) as part of the temporary employment contract for:</w:t>
        <w:br/>
        <w:t>- Mounting inserts</w:t>
        <w:br/>
        <w:t>- Installation, maintenance and servicing of heating and sanitary systems</w:t>
        <w:br/>
        <w:t>- Troubleshoot and fix</w:t>
        <w:br/>
        <w:br/>
        <w:t>Your working time will be full time.</w:t>
        <w:br/>
        <w:br/>
        <w:t>Occupation: trade</w:t>
        <w:br/>
        <w:br/>
        <w:t>Our services in the form of benefits for you as a heating installer (m/f/d):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Your personal strengths set you apart:</w:t>
        <w:br/>
        <w:t>- Flexibility</w:t>
        <w:br/>
        <w:t>- Customer focus</w:t>
        <w:br/>
        <w:t>- Motivation/willingness to perform</w:t>
        <w:br/>
        <w:t>- Reliability</w:t>
        <w:br/>
        <w:br/>
        <w:t>Your knowledge and skills:</w:t>
        <w:br/>
        <w:t>- heating construction</w:t>
        <w:br/>
        <w:t>- heating technology</w:t>
        <w:br/>
        <w:t>- Plumbing, heating systems</w:t>
        <w:br/>
        <w:br/>
        <w:t>Your professional experience as a heating installer (m/f/d), sanitary technician (m/f/d), ventilation installer (m/f/d), plumber (m/f/d), plant mechanic (m/f/d) or as a gas fitter ( 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Plumber and heating engineer master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15:56:29.199000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