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2771</w:t>
        <w:tab/>
        <w:t>5376</w:t>
        <w:tab/>
        <w:t>Westhouse Job: Software Tester (m/w/d)</w:t>
        <w:tab/>
        <w:t>Westhouse is one of the leading international recruitment companies for the placement of highly qualified experts in areas such as IT life cycle, SAP, engineering, commercial and specialist consulting.</w:t>
        <w:br/>
        <w:br/>
        <w:t>Westhouse Job: Software Tester (m/f/d)</w:t>
        <w:br/>
        <w:br/>
        <w:t>Your tasks:</w:t>
        <w:br/>
        <w:t xml:space="preserve"> • Creation and update of test case hard tools</w:t>
        <w:br/>
        <w:t xml:space="preserve"> • Creation of test constructs in the SAP S4 system</w:t>
        <w:br/>
        <w:t xml:space="preserve"> • Function and integration test for SAP utilities</w:t>
        <w:br/>
        <w:t xml:space="preserve"> • Visual tests on migration data</w:t>
        <w:br/>
        <w:t xml:space="preserve"> • Documentation of test results</w:t>
        <w:br/>
        <w:t xml:space="preserve"> • Reporting defects and errors to development team</w:t>
        <w:br/>
        <w:t xml:space="preserve"> • Assistance in troubleshooting error messages</w:t>
        <w:br/>
        <w:t xml:space="preserve"> • Assisting team members to ensure quality throughout the software development lifecycle</w:t>
        <w:br/>
        <w:br/>
        <w:t>Your qualifications:</w:t>
        <w:br/>
        <w:t xml:space="preserve"> • Execution of the tests based on test specifications (functional and visual tests)</w:t>
        <w:br/>
        <w:t xml:space="preserve"> • Creation of test cases based on the requirements and the system specification</w:t>
        <w:br/>
        <w:t xml:space="preserve"> • Result-responsible processing of defined test cases/test packages</w:t>
        <w:br/>
        <w:t xml:space="preserve"> • SAP knowledge (IS-U; B2B; Mako Cloud)</w:t>
        <w:br/>
        <w:t xml:space="preserve"> • In-depth knowledge of energy management processes (measuring point operation)</w:t>
        <w:br/>
        <w:br/>
        <w:t>What she expects:</w:t>
        <w:br/>
        <w:br/>
        <w:t>General conditions will be discussed personally.</w:t>
        <w:br/>
        <w:br/>
        <w:t>We look forward to receiving your detailed application documents in electronic form.</w:t>
        <w:tab/>
        <w:t>IT-Tester/in</w:t>
        <w:tab/>
        <w:t>Westhouse is one of the leading international recruitment companies for the placement of highly qualified experts in areas such as IT life cycle, SAP, engineering, commercial and specialist consulting.</w:t>
        <w:tab/>
        <w:t>2023-03-07 15:56:13.970000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