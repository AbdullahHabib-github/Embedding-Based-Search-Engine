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2711</w:t>
        <w:tab/>
        <w:t>5316</w:t>
        <w:tab/>
        <w:t>Trainee for facility management, residence management, home management (m/f/d) for old people's homes</w:t>
        <w:tab/>
        <w:t>+++ VIF Personnel Service +++ The recruitment agency +++ Specialists and executives / specialists +++</w:t>
        <w:br/>
        <w:br/>
        <w:t>On behalf of our customers we are looking for:</w:t>
        <w:br/>
        <w:br/>
        <w:t>Trainee for facility management, residence management, home management (m/f/d) for old people's homes</w:t>
        <w:br/>
        <w:br/>
        <w:t>in the area/surroundings of Bergkamen, Lörrach</w:t>
        <w:br/>
        <w:br/>
        <w:t>"Apply now for this position" EXPRESS APPLICATION " Online application form</w:t>
        <w:br/>
        <w:br/>
        <w:t>This is what you are offered:</w:t>
        <w:br/>
        <w:br/>
        <w:t>• Attractive salary</w:t>
        <w:br/>
        <w:t>• Well-founded induction and structured onboarding</w:t>
        <w:br/>
        <w:t>• Security (punctual salary payment, future-proof job, long-term employment contracts, joint career planning)</w:t>
        <w:br/>
        <w:t>• Shopping benefits (discounts when shopping online – special employee offers)</w:t>
        <w:br/>
        <w:t>• Our customer promotes your individual career path and offers many further training courses</w:t>
        <w:br/>
        <w:t>• Participation in central projects in geriatric care</w:t>
        <w:br/>
        <w:t>• Many other benefits</w:t>
        <w:br/>
        <w:br/>
        <w:t>Here you will work:</w:t>
        <w:br/>
        <w:br/>
        <w:t># Small to large carriers for senior citizens' facilities</w:t>
        <w:br/>
        <w:br/>
        <w:t># beautiful, modern retirement homes in your region</w:t>
        <w:br/>
        <w:br/>
        <w:t>What we do:</w:t>
        <w:br/>
        <w:br/>
        <w:t>• VIF Personalservice was founded in Munich in 2009. As a recruitment agency, we have remained true to our line.</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Qualified geriatric nurse (m/f/d) or health worker and nurse (m/f/d) with a degree in the field of nursing or health</w:t>
        <w:br/>
        <w:t>• Home manager qualification / certificate</w:t>
        <w:br/>
        <w:t>• You already have experience in a care facility or healthcare facility</w:t>
        <w:br/>
        <w:t>• A sense of responsibility and loyalty</w:t>
        <w:br/>
        <w:t>• Social skills and empathy</w:t>
        <w:br/>
        <w:t>• Independent, structured and flexible work</w:t>
        <w:br/>
        <w:t>• Ability to communicate and work in a team</w:t>
        <w:br/>
        <w:t>• Service orientation and sense of responsibility</w:t>
        <w:br/>
        <w:t>• flexible and willing to travel</w:t>
        <w:br/>
        <w:br/>
        <w:t>Your tasks in the retirement homes:</w:t>
        <w:br/>
        <w:br/>
        <w:t>• Support and representation of the facility management in the overall coordination of the facility</w:t>
        <w:br/>
        <w:t>• Participation in the management and personnel management of the institution</w:t>
        <w:br/>
        <w:t>• Assistance with resident acquisition and occupancy</w:t>
        <w:br/>
        <w:t>• Appreciative maintenance of contact with interested parties, relatives, volunteers, multipliers, payers and public authorities (m/f/d)</w:t>
        <w:br/>
        <w:t>• Further development of quality management in compliance with legal requirements</w:t>
        <w:br/>
        <w:t>• Convincing (re-)presentation of the facility internally and externally</w:t>
        <w:br/>
        <w:t>• Assistance in recruiting, motivating, promoting and developing employees (m/f/d)</w:t>
        <w:br/>
        <w:br/>
        <w:t>We look forward to your application documents</w:t>
        <w:br/>
        <w:br/>
        <w:t>Please be sure to include the number Trainee20842!!!! ######</w:t>
        <w:br/>
        <w:br/>
        <w:t>application (at) vif-personal.de</w:t>
        <w:br/>
        <w:br/>
        <w:t>Do you want to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Manager - Elderly care facility</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