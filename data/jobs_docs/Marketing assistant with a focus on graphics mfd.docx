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7294</w:t>
        <w:tab/>
        <w:t>9899</w:t>
        <w:tab/>
        <w:t>Marketing assistant with a focus on graphics (m/f/d)</w:t>
        <w:tab/>
        <w:t>Welcome to the STOCK team... We will strengthen our team with a marketing assistant with a focus on graphics (m/f/d) from May 15th, 2023 or by arrangement. Your tasks Joint development and implementation of marketing campaigns. Creation of graphics / advertisements / printed matter / flyers etc. with Indesign &amp; Photoshop. Orders / production of advertising material &amp; merchandising items of all kinds. Creation, processing &amp; coordination of mailings &amp; brochures with agencies &amp; printers. Creation / texting of newsletters &amp; blogs. Support and further development of the social media presence (Facebook, Instagram, Youtube). Maintenance of online portals &amp; homepage. Independent execution of the projects according to the objectives of the management. Assistance with events, photo shoots &amp; in-house marketing campaigns. Your profile Completed training or subject-specific qualification. Creative, team player. Text affine &amp; in love with words. economic thinking. Graphic skills an advantage (Indesign &amp; Photoshop). Communication skills and conceptual skills, structured way of working. English spoken and written. Very good MS Office knowledge and high marketing and sales affinity. Your benefits Secure job in a modern, family-run company with the "Employer of the Year" award. 13th and 14th monthly salary.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State-of-the-art rooms and apartments with their own bathroom, TV, cooking facilities, terrace or balcony Targeted introduction and familiarization with our on-boarding system. Personal training voucher worth € 400 per year. An attractive location where you can combine work and leisure. 20% discount on all products and services in the house. 50% discount on overnight stays in all member hotels of the Best Alpine Wellness Hotels. STOCK TEAM Bonus Card with many advantages and discounts throughout the Zillertal. Free charging facilities for electric vehicles. Have we aroused your interest? Then we look forward to your application to: STOCK*****s resort, Dorf 142, 6292 Finkenberg or by e-mail to</w:t>
        <w:tab/>
        <w:t>Marketing specialist/assistant</w:t>
        <w:tab/>
        <w:t>None</w:t>
        <w:tab/>
        <w:t>2023-03-07 16:05:30.742000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