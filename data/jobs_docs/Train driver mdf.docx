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9793</w:t>
        <w:tab/>
        <w:t>12398</w:t>
        <w:tab/>
        <w:t>Train driver (m/d/f)</w:t>
        <w:tab/>
        <w:t>We are looking for you as a train driver (f/m/d) as soon as possible</w:t>
        <w:br/>
        <w:t>for DB Regio AG at the Bestwig location.</w:t>
        <w:br/>
        <w:br/>
        <w:br/>
        <w:t>*Your tasks:*</w:t>
        <w:br/>
        <w:br/>
        <w:br/>
        <w:br/>
        <w:t>· You drive the trains of the regional passenger transport and make sure that</w:t>
        <w:br/>
        <w:t>that our passengers reach their destination safely, punctually and comfortably</w:t>
        <w:br/>
        <w:t>· If there are deviations in driving operations, you also provide the</w:t>
        <w:br/>
        <w:t>passenger information securely and thus make your contribution to a</w:t>
        <w:br/>
        <w:t>high quality of service</w:t>
        <w:br/>
        <w:t>· You meet operational requirements responsibly and quickly</w:t>
        <w:br/>
        <w:t>decisions</w:t>
        <w:br/>
        <w:t>· You are also responsible for the vehicle and the transported goods</w:t>
        <w:br/>
        <w:t>· You finish the trains properly, look after our customers</w:t>
        <w:br/>
        <w:t>and work closely and cooperatively with other partners in the</w:t>
        <w:br/>
        <w:t>traffic process together</w:t>
        <w:br/>
        <w:br/>
        <w:br/>
        <w:br/>
        <w:t>*Your profile:*</w:t>
        <w:br/>
        <w:br/>
        <w:br/>
        <w:br/>
        <w:t>· You have a valid railway locomotive driver's license</w:t>
        <w:br/>
        <w:t>Class B (old class 3) and bring the willingness with you, at short notice</w:t>
        <w:br/>
        <w:t>to acquire missing series knowledge</w:t>
        <w:br/>
        <w:t>· Unrestricted operational and alternating service suitability as well</w:t>
        <w:br/>
        <w:t>A high level of responsibility and commitment are prerequisites</w:t>
        <w:br/>
        <w:t>· Exemplary customer and service orientation and a strong</w:t>
        <w:br/>
        <w:t>The ability to work in a team is also one of your strengths</w:t>
        <w:br/>
        <w:t>· In addition, you will be willing to work shifts, weekends and</w:t>
        <w:br/>
        <w:t>Holiday work with, self-employment, own initiative and</w:t>
        <w:br/>
        <w:t>You take reliability for granted</w:t>
        <w:br/>
        <w:t>· An impeccable police clearance certificate completes your profile</w:t>
        <w:tab/>
        <w:t>Railway worker - operational service - engine driver and transport</w:t>
        <w:tab/>
        <w:t>None</w:t>
        <w:tab/>
        <w:t>2023-03-07 16:10:37.121000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