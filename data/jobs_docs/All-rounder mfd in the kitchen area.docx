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7718</w:t>
        <w:tab/>
        <w:t>10323</w:t>
        <w:tab/>
        <w:t>All-rounder m/f/d in the kitchen area</w:t>
        <w:tab/>
        <w:t>We are a family-run hotel, traditional inn &amp; master business at an altitude of almost 1,200 m on the famous Winklmoosalm in the beautiful border triangle of Bavaria, Tyrol and Salzburg. Our concern is the perfect stay of our guests - be it hotel guests, day guests in our restaurant, or groups at one of our many events - through the food we offer, our friendly service staff and the family atmosphere in this dreamlike spot, which we can call our own. Become part of our team and get a taste of the mountain air. Interested? Then please apply to: Winklmoos-Sonnen-Alm e.K.</w:t>
        <w:tab/>
        <w:t>Helper - Hospitality</w:t>
        <w:tab/>
        <w:t>None</w:t>
        <w:tab/>
        <w:t>2023-03-07 16:06:22.648000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