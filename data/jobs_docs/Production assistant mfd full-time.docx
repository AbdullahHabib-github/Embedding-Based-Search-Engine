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3119</w:t>
        <w:tab/>
        <w:t>5724</w:t>
        <w:tab/>
        <w:t>Production assistant (m/f/d) full-time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production assistant (m/f/d) full-time, shift/night/weekend for a well-known customer company in Grabfeld.</w:t>
        <w:br/>
        <w:br/>
        <w:t>Occupation: trade</w:t>
        <w:br/>
        <w:br/>
        <w:t xml:space="preserve"> With many years of experience in personnel services, our branch in Suhl offers you a new challenge in Grabfeld as well as a secure job.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Remuneration according to iGZ-DGB collective agreement with industry surcharges</w:t>
        <w:br/>
        <w:t>- Good on-the-job training</w:t>
        <w:br/>
        <w:t>- Good working atmosphere</w:t>
        <w:br/>
        <w:t>- Long-term use in the customer company</w:t>
        <w:br/>
        <w:t>- Bonuses</w:t>
        <w:br/>
        <w:t>- Great and friendly colleagues on site</w:t>
        <w:br/>
        <w:t>- Access to long-term assignments at regional companies close to where you live</w:t>
        <w:br/>
        <w:t>- Staff discounts</w:t>
        <w:br/>
        <w:t>- Benefits from our many years of experience in the market</w:t>
        <w:br/>
        <w:t>- We offer you advance payments</w:t>
        <w:br/>
        <w:br/>
        <w:t>Your tasks as a production assistant (m/f/d) include the following areas:</w:t>
        <w:br/>
        <w:t>- Equipping production machines with materials</w:t>
        <w:br/>
        <w:t>- Packing and storage</w:t>
        <w:br/>
        <w:t>- Implementation of quality controls</w:t>
        <w:br/>
        <w:br/>
        <w:t>Your personal strengths set you apart:</w:t>
        <w:br/>
        <w:t>- Resilience</w:t>
        <w:br/>
        <w:t>- Willingness to learn</w:t>
        <w:br/>
        <w:t>- Reliability</w:t>
        <w:br/>
        <w:br/>
        <w:t>Your qualification as a production assistant (m/f/d):</w:t>
        <w:br/>
        <w:t>- Fill up</w:t>
        <w:br/>
        <w:t>- Load</w:t>
        <w:br/>
        <w:t>- Production</w:t>
        <w:br/>
        <w:br/>
        <w:t>Your professional experience as a production assistant (m/f/d), production employee (m/f/d), production assistant (m/f/d), machine operator (m/f/d), plant operator (m/f/d) or as a bottler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36 81 / 80 71 - 0</w:t>
        <w:br/>
        <w:t>suhl@arwa.de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precision mechanics, tool making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15:56:56.783000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