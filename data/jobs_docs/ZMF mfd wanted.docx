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1287</w:t>
        <w:tab/>
        <w:t>3892</w:t>
        <w:tab/>
        <w:t>ZMF (m/f/d) wanted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Patient reception and care</w:t>
        <w:br/>
        <w:t>- Preparation of the treatment room</w:t>
        <w:br/>
        <w:t>- Treatment assistance</w:t>
        <w:br/>
        <w:t>- Taking x-rays</w:t>
        <w:br/>
        <w:br/>
        <w:br/>
        <w:t>What we want from you:</w:t>
        <w:br/>
        <w:t>- Completed training as a dental assistant (m/f/d)</w:t>
        <w:br/>
        <w:t>- OP experience</w:t>
        <w:br/>
        <w:t>- Empathy</w:t>
        <w:br/>
        <w:t>- Flexibility</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Dental assistant</w:t>
        <w:tab/>
        <w:t>None</w:t>
        <w:tab/>
        <w:t>2023-03-07 15:53:11.313000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