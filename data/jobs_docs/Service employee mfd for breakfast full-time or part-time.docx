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8351</w:t>
        <w:tab/>
        <w:t>10956</w:t>
        <w:tab/>
        <w:t>Service employee (m/f/d) for breakfast full-time or part-time</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In this position you will mainly work in the breakfast service and then support your colleagues in the lunch service. Taking care of our guests Setting and clearing the tables Preparations for the next day Working full-time (39 hours/week) or part-time (8:00 a.m. to 12:00 p.m. with a 20-hour week) You: enjoy giving our guests a good start to prepare for the day, even if you are a career changer in this profession? are cordial, friendly and like to work in a team have good spoken and written German We offer you: Pay above the collective agreement A permanent employment contract Working time account with the possibility of compensation Family working atmosphere with motivated and helpful colleagues Honesty and a high degree of respect Personal development and further training Generous catering in our Spezlstubn Relaxation during breaks in our modern staff lounge Employee benefits in-house Corporate benefits (cross-industry benefits)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Restaurant specialist</w:t>
        <w:tab/>
        <w:t>None</w:t>
        <w:tab/>
        <w:t>2023-03-07 16:07:40.360000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