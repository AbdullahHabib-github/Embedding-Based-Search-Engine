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5387</w:t>
        <w:tab/>
        <w:t>7992</w:t>
        <w:tab/>
        <w:t>Experienced service staff (m/f/d) for insurance (Mon-Fri)</w:t>
        <w:tab/>
        <w:t>We are looking for you for our customer, a well-known insurance company, as a service worker (m/f/d) in Munich Schwabing.</w:t>
        <w:br/>
        <w:br/>
        <w:t>We offer:</w:t>
        <w:br/>
        <w:br/>
        <w:t>• Permanent employment</w:t>
        <w:br/>
        <w:t>• Pay above the standard pay scale</w:t>
        <w:br/>
        <w:t>• Travel allowance</w:t>
        <w:br/>
        <w:t>• Employer-funded pension</w:t>
        <w:br/>
        <w:t>• Interesting job</w:t>
        <w:br/>
        <w:t>• Personal care</w:t>
        <w:br/>
        <w:br/>
        <w:t>Your tasks:</w:t>
        <w:br/>
        <w:br/>
        <w:t>• Support in designing the operative processes in the service area</w:t>
        <w:br/>
        <w:t>• Guest service and care both in the day restaurant and in the banquet service</w:t>
        <w:br/>
        <w:t>• Ensuring an optimal service process including preparation and follow-up</w:t>
        <w:br/>
        <w:t>• Compliance with service standards</w:t>
        <w:br/>
        <w:br/>
        <w:t>Your profile:</w:t>
        <w:br/>
        <w:br/>
        <w:t>• You already have experience in the service area</w:t>
        <w:br/>
        <w:t>• You are service-oriented and have a charming, attentive and courteous demeanor</w:t>
        <w:br/>
        <w:t>• You contribute to the positive team spirit with your empathetic, open-minded and cordial nature</w:t>
        <w:br/>
        <w:t>• Reliability, punctuality and a sense of order are a matter of course for you</w:t>
        <w:br/>
        <w:t>• You enjoy what you do and especially when dealing with international guests</w:t>
        <w:br/>
        <w:t>• Very good written and spoken German and English skills complete your profile</w:t>
        <w:br/>
        <w:t>• Working hours: Monday to Friday (including evenings)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Service staff - gastronomy and hospitality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16:01:36.689000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