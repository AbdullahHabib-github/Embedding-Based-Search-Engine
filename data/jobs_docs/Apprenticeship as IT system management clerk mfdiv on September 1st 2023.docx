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310</w:t>
        <w:tab/>
        <w:t>2915</w:t>
        <w:tab/>
        <w:t>Apprenticeship as IT system management clerk (m/f/div.) on September 1st, 2023</w:t>
        <w:tab/>
        <w:t>your educational goals</w:t>
        <w:br/>
        <w:br/>
        <w:t>* Advising clients on IT services</w:t>
        <w:br/>
        <w:t>* Planning and implementation of sales activities</w:t>
        <w:br/>
        <w:t>* Creation of offers</w:t>
        <w:br/>
        <w:t>* Billing of order services</w:t>
        <w:br/>
        <w:t>* Implementation of First Level Support</w:t>
        <w:br/>
        <w:t>What are you bringing with you?</w:t>
        <w:br/>
        <w:br/>
        <w:t>* At least high school diploma / high school diploma</w:t>
        <w:br/>
        <w:t>* Customer orientation, initiative and assertiveness</w:t>
        <w:br/>
        <w:t>* Interest in IT technology and solutions</w:t>
        <w:br/>
        <w:t>* Knowledge of the German language, both written and spoken, at the Goethe-Certificate B1 level is required</w:t>
        <w:br/>
        <w:t>In addition, bring with you:</w:t>
        <w:br/>
        <w:t>* Communication and teamwork skills</w:t>
        <w:br/>
        <w:t>* Enjoy dealing with customers</w:t>
        <w:br/>
        <w:t>* Enthusiasm for technical issues</w:t>
        <w:br/>
        <w:t>What can you expect?</w:t>
        <w:br/>
        <w:br/>
        <w:t>* An attractive working environment where you can make a difference</w:t>
        <w:br/>
        <w:t>* Diverse tasks and a high degree of independent work</w:t>
        <w:br/>
        <w:t>* Work-life balance through flexible working hours and mobile working</w:t>
        <w:br/>
        <w:t>* Performance-related remuneration according to the collective agreement for trainees in the public sector (TVAöD-BBiG), company pension scheme (additional pension scheme), conurbation allowance according to TV-EL, travel allowance</w:t>
        <w:br/>
        <w:t>* Continuous education and training measures</w:t>
        <w:br/>
        <w:t>Are you interested?</w:t>
        <w:br/>
        <w:t>Apply!</w:t>
        <w:br/>
        <w:t>Your contact person for queries is</w:t>
        <w:br/>
        <w:t>Mr. Ostertag (Tel. 08131/7009-978).</w:t>
        <w:tab/>
        <w:t>IT specialist - system integration</w:t>
        <w:tab/>
        <w:t>None</w:t>
        <w:tab/>
        <w:t>2023-03-07 15:51:10.768000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