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3533</w:t>
        <w:tab/>
        <w:t>6138</w:t>
        <w:tab/>
        <w:t>Project engineer process engineering - production plants</w:t>
        <w:tab/>
        <w:t>Project engineer (all genders) in the pharmaceutical sector | 529687</w:t>
        <w:br/>
        <w:t>Place of work: Greater Frankfurt</w:t>
        <w:br/>
        <w:br/>
        <w:t>We are looking for a project engineer (all genders) for the planning and implementation of the plant expansion of a globally active, researching and producing pharmaceutical company with locations in the Frankfurt am Main area.</w:t>
        <w:br/>
        <w:t>the organizational and technical handling of projects for the procurement and establishment of new production facilities as well as optimization and conversion measures</w:t>
        <w:br/>
        <w:t>the development of GMP-compliant concepts and specifications (URS) for new systems and optimization measures for existing systems in cooperation with the specialist departments</w:t>
        <w:br/>
        <w:t>the planning and implementation of FATs, SATs and system qualifications</w:t>
        <w:br/>
        <w:t>as well as the close cooperation with other internal departments (production, operational engineering, EHS, IT, purchasing) and external suppliers</w:t>
        <w:br/>
        <w:t xml:space="preserve"> </w:t>
        <w:br/>
        <w:t>Completed engineering studies (process engineering, pharmaceutical technology, chemical engineering, mechanical engineering or comparable)</w:t>
        <w:br/>
        <w:t>At least 3 years of professional experience in the planning, development, implementation and commissioning of pharmaceutical plants</w:t>
        <w:br/>
        <w:t>GMP knowledge and experience in the regulatory environment of the pharmaceutical industry</w:t>
        <w:br/>
        <w:t>a strong sense of initiative, commitment, communication skills</w:t>
        <w:br/>
        <w:t xml:space="preserve"> I would be happy to discuss details about the company and the position with you. I look forward to hearing from you.</w:t>
        <w:br/>
        <w:br/>
        <w:t>Your Ute Mälzer spark</w:t>
        <w:br/>
        <w:br/>
        <w:t>At HOX you can be sure that your CV will be understood and that you will be recognized as an individual. Our motto is "Scientists supporting Scientists", because with the combination of our own professional experience in the life sciences sector and comprehensive HR knowledge, we can be a competent and, above all, honest partner in achieving your professional goals.</w:t>
        <w:tab/>
        <w:t>Engineer - process engineering</w:t>
        <w:tab/>
        <w:t>None</w:t>
        <w:tab/>
        <w:t>2023-03-07 15:57:47.862000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