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3885</w:t>
        <w:tab/>
        <w:t>6490</w:t>
        <w:tab/>
        <w:t>Store Manager Magdeburg (m/w/d)</w:t>
        <w:tab/>
        <w:t>This is us:</w:t>
        <w:br/>
        <w:t>-----------------------------------------------------</w:t>
        <w:br/>
        <w:t xml:space="preserve"> </w:t>
        <w:br/>
        <w:t>Do you like Scandinavian lifestyle and are you looking for a job in retail? Then take a look at our job offers! Søstrene Grene is always looking for salespeople, visual merchandisers, store managers and temporary staff (all m/f/d). We will soon be opening a new store in Magdeburg and are looking for you as a Store Manager (m/f/d)!</w:t>
        <w:br/>
        <w:br/>
        <w:br/>
        <w:t>Your tasks as Store Manager (m/f/d):</w:t>
        <w:br/>
        <w:t>-----------------------------------------------------</w:t>
        <w:br/>
        <w:t xml:space="preserve"> - Team leadership and leadership: You bring your employees together to form a successful team, are a motivator and coach and set a good example.</w:t>
        <w:br/>
        <w:t>- Customer service: You work with your team to give our customers a break from everyday life and ensure a pleasant shopping experience.</w:t>
        <w:br/>
        <w:t>- Economic success: You ensure economic success through effective planning, analysis of key figures and initiation of sales measures.</w:t>
        <w:br/>
        <w:t>- Optimization of work processes: You design well-functioning work processes in the sale of your store and carefully plan the deployment of staff.</w:t>
        <w:br/>
        <w:t>- Quality Control: You have an overall view and an eye for detail, ensuring that our service standards are met and on-site visual merchandising specifications are met.</w:t>
        <w:br/>
        <w:br/>
        <w:br/>
        <w:br/>
        <w:br/>
        <w:t>As a store manager, you are an important contact for customers, employees and the company. You are responsible for the smooth running of day-to-day business and help ensure that the company remains successful.</w:t>
        <w:br/>
        <w:br/>
        <w:br/>
        <w:t>Your profile as Store Manager (m/f/d):</w:t>
        <w:br/>
        <w:t>-----------------------------------------------------</w:t>
        <w:br/>
        <w:t xml:space="preserve"> - Your heart beats for retail and you know what is important in sales</w:t>
        <w:br/>
        <w:t>- With your open and positive nature you not only inspire the customers</w:t>
        <w:br/>
        <w:t>- You have completed an apprenticeship as a retail clerk, commercial specialist or commercial assistant (m/f/d) or have comparable experience.</w:t>
        <w:br/>
        <w:t>- Your strong customer orientation results from extensive experience in retail</w:t>
        <w:br/>
        <w:t>- You have already gained managerial experience, for example as a deputy branch manager (m/f/d)</w:t>
        <w:br/>
        <w:br/>
        <w:br/>
        <w:br/>
        <w:br/>
        <w:br/>
        <w:br/>
        <w:t>We offer you as Store Manager (m/f/d)</w:t>
        <w:br/>
        <w:t>-----------------------------------------------------</w:t>
        <w:br/>
        <w:t xml:space="preserve"> - Opportunity to make a difference in our fast-growing company</w:t>
        <w:br/>
        <w:t>- Further development opportunities also internationally in our stores in Germany, the Netherlands and France</w:t>
        <w:br/>
        <w:t>- Flat hierarchies in a family business and an informal, open-minded and humorous way of interacting</w:t>
        <w:br/>
        <w:t>- Employee discount 20%</w:t>
        <w:br/>
        <w:br/>
        <w:br/>
        <w:br/>
        <w:br/>
        <w:br/>
        <w:br/>
        <w:t>Have we sparked your interest?</w:t>
        <w:br/>
        <w:t>-----------------------------------------------------</w:t>
        <w:br/>
        <w:t xml:space="preserve"> </w:t>
        <w:br/>
        <w:t>Then send us your application documents!</w:t>
        <w:tab/>
        <w:t>Stage Manager/in (Musical)</w:t>
        <w:tab/>
        <w:t>None</w:t>
        <w:tab/>
        <w:t>2023-03-07 15:58:31.140000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