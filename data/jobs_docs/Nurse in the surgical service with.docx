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8461</w:t>
        <w:tab/>
        <w:t>11066</w:t>
        <w:tab/>
        <w:t>Nurse in the surgical service (with...</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t>We are looking for a / a for the next possible appointment</w:t>
        <w:br/>
        <w:t>Nurse in the surgical service (m/f/d)</w:t>
        <w:br/>
        <w:t>Your profile:</w:t>
        <w:br/>
        <w:br/>
        <w:t>* Nurse in the surgical service (m/f/d) (preferably with further training)</w:t>
        <w:br/>
        <w:t>* First work experience in the OR is desirable</w:t>
        <w:br/>
        <w:t>* Patient orientation and pronounced quality awareness</w:t>
        <w:br/>
        <w:t>* proven and professional handling of medical technology</w:t>
        <w:br/>
        <w:t>* Ability to work independently, organized and economically</w:t>
        <w:br/>
        <w:t>* Communication and team skills and good computer skills</w:t>
        <w:br/>
        <w:t>* Proof of vaccination protection against measles (for those born after 1971)</w:t>
        <w:br/>
        <w:br/>
        <w:t>Your tasks:</w:t>
        <w:br/>
        <w:br/>
        <w:t>* Skilled and knowledgeable patient preparation, monitoring and follow-up care</w:t>
        <w:br/>
        <w:t>* Assistance and instrumentation during surgical interventions in the specialist areas</w:t>
        <w:br/>
        <w:t>* Preparation and follow-up as well as control of the surgical unit</w:t>
        <w:br/>
        <w:t>* Handling of instruments, materials and equipment</w:t>
        <w:br/>
        <w:t>* Implementation of the OP documentation</w:t>
        <w:br/>
        <w:t>* Participation in on-call service</w:t>
        <w:br/>
        <w:br/>
        <w:t>Our range:</w:t>
        <w:br/>
        <w:br/>
        <w:t>* a motivated, competent and familiar team in a small house</w:t>
        <w:br/>
        <w:t>* individual training according to your experience</w:t>
        <w:br/>
        <w:t>* Varied and responsible activities</w:t>
        <w:br/>
        <w:t>* Promotion of continuous further education and training</w:t>
        <w:br/>
        <w:t>* modern working conditions</w:t>
        <w:br/>
        <w:t>* Various service models for more flexibility and a family-friendly corporate philosophy</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For your questions is at your disposal</w:t>
        <w:br/>
        <w:br/>
        <w:t>the nursing manager</w:t>
        <w:br/>
        <w:br/>
        <w:t>Ms. Uta Ducke</w:t>
        <w:br/>
        <w:br/>
        <w:t>by phone 03644 571216</w:t>
        <w:br/>
        <w:br/>
        <w:t>happy to assist.</w:t>
        <w:br/>
        <w:br/>
        <w:t>More information about our</w:t>
        <w:br/>
        <w:br/>
        <w:t>You can find companies at:</w:t>
        <w:br/>
        <w:br/>
        <w:t>www.rkk-apolda.de</w:t>
        <w:br/>
        <w:br/>
        <w:t>Apply now [https://werbung.maxime-media.de/unternehmen/robert-koch-krankenhaus-apolda-gmbh-2045/job/11143]</w:t>
        <w:tab/>
        <w:t>Specialist nurse - surgical service</w:t>
        <w:tab/>
        <w:t>None</w:t>
        <w:tab/>
        <w:t>2023-03-07 16:07:53.862000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