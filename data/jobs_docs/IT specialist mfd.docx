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2814</w:t>
        <w:tab/>
        <w:t>5419</w:t>
        <w:tab/>
        <w:t>IT specialist (m/f/d)</w:t>
        <w:tab/>
        <w:t>Schmieder has been bringing the right people to the right companies for over 30 years. Just one application is enough to benefit from our large network.</w:t>
        <w:br/>
        <w:br/>
        <w:t>On behalf of our customer, a fast-growing and internationally active group of companies, we are looking for an IT specialist (m/f/d) in the Biberach area for a permanent full-time position. Ref 23097</w:t>
        <w:br/>
        <w:br/>
        <w:br/>
        <w:t>YOUR TASKS</w:t>
        <w:br/>
        <w:t xml:space="preserve"> </w:t>
        <w:br/>
        <w:t>- Support of the ERP team in day-to-day business</w:t>
        <w:br/>
        <w:t>- Contact person (m/f/d) for employees with regard to information technology issues</w:t>
        <w:br/>
        <w:t>- Individual creative freedom to expand the area of ​​responsibility, depending on qualifications and personal preferences</w:t>
        <w:br/>
        <w:br/>
        <w:br/>
        <w:t>YOUR QUALIFICATION</w:t>
        <w:br/>
        <w:t xml:space="preserve"> </w:t>
        <w:br/>
        <w:t>- Successfully completed vocational training as an IT specialist (m/f/d), IT system electronics technician (m/f/d) or clerk (m/f/d) for IT system management, comparable professions related to IT are also welcome</w:t>
        <w:br/>
        <w:t>- Excellent teamwork and communication skills</w:t>
        <w:br/>
        <w:t>- Motivation and willingness to perform as well as willingness to learn</w:t>
        <w:br/>
        <w:t>- Confident German and good English skills, both spoken and written</w:t>
        <w:br/>
        <w:br/>
        <w:br/>
        <w:t>YOUR BENEFITS</w:t>
        <w:br/>
        <w:t xml:space="preserve"> </w:t>
        <w:br/>
        <w:t>- Permanent position in a broadly diversified and established group of companies</w:t>
        <w:br/>
        <w:t>- Generous remuneration model with regular special payments</w:t>
        <w:br/>
        <w:t>- 30 days holiday at 35 hours/week</w:t>
        <w:br/>
        <w:t>- Access to an extensive staff development budget for regular training</w:t>
        <w:br/>
        <w:t>- Extensive induction phase</w:t>
        <w:br/>
        <w:t>- Home office and mobile working</w:t>
        <w:br/>
        <w:t>- Canteen including meal allowance</w:t>
        <w:br/>
        <w:t>- Participation in a motivated and innovative team</w:t>
        <w:br/>
        <w:t>- Company pension scheme and company doctor</w:t>
        <w:br/>
        <w:t>- Corporate Health Management</w:t>
        <w:br/>
        <w:t>- Regular events and employee events</w:t>
        <w:br/>
        <w:br/>
        <w:br/>
        <w:t>Interested? Take control of your future!</w:t>
        <w:br/>
        <w:t>Please apply exclusively, quickly and discreetly via our application portal: www.jobs.schmieder-personal.de/23097</w:t>
        <w:br/>
        <w:br/>
        <w:t>Still questions? Mr. Bächtle looks forward to your call on 07502 9449-282.</w:t>
        <w:tab/>
        <w:t>IT specialist - application development</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15:56:19.260000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