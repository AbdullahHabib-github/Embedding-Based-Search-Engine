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3438</w:t>
        <w:tab/>
        <w:t>6043</w:t>
        <w:tab/>
        <w:t>district manager</w:t>
        <w:tab/>
        <w:t>client</w:t>
        <w:br/>
        <w:t>BC Personal &amp; Unternehmensberatung GmbH is one of the leading personnel service providers, both regionally in the area of ​​temporary employment and nationally in direct placement. For our client, an international retail company, we are looking for a committed employee to start as soon as possible.</w:t>
        <w:br/>
        <w:br/>
        <w:t>district manager</w:t>
        <w:br/>
        <w:br/>
        <w:t>Location: Steinfurt, Westphalia</w:t>
        <w:br/>
        <w:t>Employment type(s): full-time</w:t>
        <w:br/>
        <w:t>Working time: 8 - 9 hours per day</w:t>
        <w:br/>
        <w:br/>
        <w:t>Requirements</w:t>
        <w:br/>
        <w:t>- You have already got to know retail in a market or branch manager position, preferably in the grocery or non-food discount store</w:t>
        <w:br/>
        <w:t>- You have already gained your first management experience</w:t>
        <w:br/>
        <w:t>- You make business- and cost-oriented decisions</w:t>
        <w:br/>
        <w:t>- Your appearance is confident and strong in communication</w:t>
        <w:br/>
        <w:t>- You are flexible, loyal and have a category B driver's license</w:t>
        <w:br/>
        <w:br/>
        <w:t>Tasks, competencies and responsibilities</w:t>
        <w:br/>
        <w:t>- You are responsible for the results, sales, costs and inventory results in your district (approx. 10 branches).</w:t>
        <w:br/>
        <w:t>- You implement the sales concept and train your sales teams</w:t>
        <w:br/>
        <w:t>- You are responsible for personnel in your branches and ensure team-oriented employee management, including personnel deployment planning</w:t>
        <w:br/>
        <w:t>- You control the movement of goods, the actions and are responsible for all revision tasks</w:t>
        <w:br/>
        <w:t>- You maintain contact with administration and sales managers</w:t>
        <w:br/>
        <w:t>- You are used to acting independently and self-motivated and your drive is the economic success and the well-being of your employees</w:t>
        <w:br/>
        <w:t>- You have an above-average willingness to perform, flexibility and resilience</w:t>
        <w:br/>
        <w:br/>
        <w:t>Contact details for job advertisement</w:t>
        <w:br/>
        <w:t>BC Personal &amp; Management Consulting Ltd</w:t>
        <w:br/>
        <w:br/>
        <w:t>Mozartstrasse 27</w:t>
        <w:br/>
        <w:br/>
        <w:t>19053 Schwerin</w:t>
        <w:br/>
        <w:br/>
        <w:t>bewerbung@business-consultant.org</w:t>
        <w:br/>
        <w:br/>
        <w:t>+ 49(0) 385 - 39 444 161</w:t>
        <w:br/>
        <w:t>Type(s) of staffing needs: Reassignment</w:t>
        <w:tab/>
        <w:t>district manager</w:t>
        <w:tab/>
        <w:t>None</w:t>
        <w:tab/>
        <w:t>2023-03-07 15:57:36.170000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