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9221</w:t>
        <w:tab/>
        <w:t>11826</w:t>
        <w:tab/>
        <w:t>Warehouse employee logistics (f/m/d)</w:t>
        <w:tab/>
        <w:t>At DB Schenker you are part of a global logistics network that connects the world. A network that enables you to actively shape your career and encourages you to break new ground. With more than 76,000 colleagues worldwide, we embrace diversity and grow with each individual's experiences, perspectives and skills. Together we are here to move.</w:t>
        <w:br/>
        <w:br/>
        <w:br/>
        <w:t>For our contract logistics office in Hanover, we are looking for responsible and motivated commercial employees / warehouse employees (f/m/d) as soon as possible.</w:t>
        <w:br/>
        <w:br/>
        <w:br/>
        <w:t>Responsibilities and tasks include:</w:t>
        <w:br/>
        <w:br/>
        <w:br/>
        <w:t>- Operational handling of goods</w:t>
        <w:br/>
        <w:t>- Handling goods with the appropriate PPE and equipment</w:t>
        <w:br/>
        <w:t>- Packing the goods according to customer specifications</w:t>
        <w:br/>
        <w:t>- Reports of deviations to the shift manager</w:t>
        <w:br/>
        <w:t>- Sorting out defective empties</w:t>
        <w:br/>
        <w:t>- Maintenance of the work equipment</w:t>
        <w:br/>
        <w:t>- Compliance with order and cleanliness in the deployed area</w:t>
        <w:br/>
        <w:t>- Achievement of goals in the deployed area</w:t>
        <w:br/>
        <w:t>- POP, Flex, 5S and XSite</w:t>
        <w:br/>
        <w:br/>
        <w:br/>
        <w:t>Our requirement criteria for you:</w:t>
        <w:br/>
        <w:br/>
        <w:t>- German spoken and written</w:t>
        <w:br/>
        <w:t>- Customer focus</w:t>
        <w:br/>
        <w:t>- ability to work in a team</w:t>
        <w:br/>
        <w:t>- Confident handling of receipts/orders</w:t>
        <w:br/>
        <w:t>- Basic understanding of IT (e.g. use of scanners)</w:t>
        <w:br/>
        <w:t>- Independent recognition of the tasks to be completed</w:t>
        <w:br/>
        <w:t>- Flexibility with changing tasks</w:t>
        <w:br/>
        <w:t>- Identification and compliance with quality requirements (EFQM/ Flex-5S/ POP/ X-Site)</w:t>
        <w:br/>
        <w:t>- Willingness to participate in the necessary training courses in the field of ESD and dangerous goods as well as suitability tests such as G25 crane, G37 etc.</w:t>
        <w:br/>
        <w:br/>
        <w:br/>
        <w:t>We offer:</w:t>
        <w:br/>
        <w:br/>
        <w:t>- A motivated, varied, performance- and success-oriented work environment and all the advantages of a large company</w:t>
        <w:br/>
        <w:t>- Lots of professional and personal training opportunities</w:t>
        <w:br/>
        <w:t>- Company pension scheme, pension fund supply</w:t>
        <w:br/>
        <w:t>- Great career and development opportunities</w:t>
        <w:br/>
        <w:t>- Flat hierarchies</w:t>
        <w:br/>
        <w:br/>
        <w:br/>
        <w:t>your advantages</w:t>
        <w:br/>
        <w:t>* With us you benefit from discounts in the areas of shopping, leisure and travel. The monthly changing offers include e.g. mobile phone contracts, insurance, electricity tariffs, discounts at hotel chains, fashion and lifestyle.</w:t>
        <w:br/>
        <w:t>* As a team, we achieve the best for our customers, employees (m/f/d) and people worldwide therefore a pleasant working atmosphere is important to us.</w:t>
        <w:br/>
        <w:t>* In a future-oriented group, we offer our employees (m/f/d) many opportunities for a long-term perspective.</w:t>
        <w:br/>
        <w:br/>
        <w:t>If you are interested in this varied task and would like to strengthen and support a dedicated team, then we look forward to receiving your application, stating the possible starting date and your salary expectations.</w:t>
        <w:br/>
        <w:t>Please apply exclusively via our applicant portal. Upload your CV, cover letter and certificates (ideally as a .pdf) there.</w:t>
        <w:br/>
        <w:t>If you have any questions, please contact Ms. Kirsten Wiegand, telephone: +49 341350127-146.</w:t>
        <w:br/>
        <w:br/>
        <w:t>At DB Schenker, we are proud of the diversity of our teams and determined to push it further. Therefore, we welcome all applicants, regardless of gender, age, disability, nationality, religion or sexual orientation.</w:t>
        <w:br/>
        <w:t>DB Schenker does not accept applications from agencies. Please do not forward CVs to our application mailboxes, employees or company locations. Schenker Deutschland AG/DB Schenker assumes no liability for costs arising from unsolicited applications.</w:t>
        <w:tab/>
        <w:t>Specialist - Warehouse Logistics</w:t>
        <w:tab/>
        <w:t>DB Schenker is the world's leading provider of global logistics services. We support industry and trade in the global exchange of goods - through land transport, worldwide air and sea freight, contract logistics and supply chain management. Integrated logistics takes place all over the world at all the most important interfaces - wherever global flows of goods create effective connections between all modes of transport.</w:t>
        <w:tab/>
        <w:t>2023-03-07 16:09:26.981000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