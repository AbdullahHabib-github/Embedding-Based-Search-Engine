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9516</w:t>
        <w:tab/>
        <w:t>12121</w:t>
        <w:tab/>
        <w:t>Process engineer SMT / AOI (f/m/d)</w:t>
        <w:tab/>
        <w:t>You want to contribute your skills to equally varied and challenging projects - very good! Then join the Brunel team as a process engineer SMT / AOI. With us you have the opportunity to put your technical understanding into practice - by supporting us professionally with engineering expertise in product development.</w:t>
        <w:br/>
        <w:br/>
        <w:t>Job description:</w:t>
        <w:br/>
        <w:br/>
        <w:t>- As a process engineer, you optimize manufacturing processes and develop manufacturing technologies.</w:t>
        <w:br/>
        <w:t>- You will be responsible for SMT assembly, reflow soldering, stencil design, laser marking and AOI, among other things.</w:t>
        <w:br/>
        <w:t>- You define the process parameters for new and standard manufacturing processes and technologies.</w:t>
        <w:br/>
        <w:t>- In addition, you will develop concepts for prefabrication, taking into account the qualitative and economic standards.</w:t>
        <w:br/>
        <w:br/>
        <w:t>Your profile:</w:t>
        <w:br/>
        <w:br/>
        <w:t>- You have successfully completed your electrical engineering or mechatronics studies or your technician with a corresponding focus.</w:t>
        <w:br/>
        <w:t>- You have reliable knowledge of automation technology and electronics production, ideally subject-specific series production experience.</w:t>
        <w:br/>
        <w:t>- You are familiar with electronics manufacturing techniques/processes, especially SMT assembly, SPI, AOI, as well as electronics assembly and connection techniques.</w:t>
        <w:br/>
        <w:t>- Good knowledge of English completes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Process Manager - Production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16:10:03.270000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