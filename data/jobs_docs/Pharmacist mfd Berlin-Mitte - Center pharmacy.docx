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2668</w:t>
        <w:tab/>
        <w:t>5273</w:t>
        <w:tab/>
        <w:t>Pharmacist (m/f/d) Berlin-Mitte - Center pharmacy</w:t>
        <w:tab/>
        <w:t>Pharmacist (m/f/d) Berlin-Mitte - Center pharmacy</w:t>
        <w:br/>
        <w:br/>
        <w:t>For a center pharmacy, very centrally located in Berlin-Mitte, we are looking for a pharmacist (m/f/d).</w:t>
        <w:br/>
        <w:br/>
        <w:t>(JOB ID: 56804)</w:t>
        <w:br/>
        <w:br/>
        <w:t>The pharmacy offers you:</w:t>
        <w:br/>
        <w:br/>
        <w:t>• Pay above the standard pay scale</w:t>
        <w:br/>
        <w:t>• 13th salary</w:t>
        <w:br/>
        <w:t>• Opportunities for further education and training</w:t>
        <w:br/>
        <w:t>• Employer-funded pension</w:t>
        <w:br/>
        <w:t>• Regulated working hours</w:t>
        <w:br/>
        <w:t>• Flexible working hours</w:t>
        <w:br/>
        <w:t>• Accessibility by public transport</w:t>
        <w:br/>
        <w:t>• Travel allowance</w:t>
        <w:br/>
        <w:t>• And much more…</w:t>
        <w:br/>
        <w:br/>
        <w:t>To the pharmacy/ location:</w:t>
        <w:br/>
        <w:br/>
        <w:t>• Start Date: Immediately</w:t>
        <w:br/>
        <w:t>• Full-time Part-time</w:t>
        <w:br/>
        <w:t>• Pharmacy with modern equipment</w:t>
        <w:br/>
        <w:t>• Location: Berlin offers you all the advantages of a world metropolis, such as a variety of leisure activities, world-famous sights and a high quality of life. The pharmacy is located in the Berlin-Mitte district and is therefore very central, with a very good infrastructure and good transport connections/connection to public transport</w:t>
        <w:br/>
        <w:t>• Activities: All activities of a pharmacist (m/f/d)</w:t>
        <w:br/>
        <w:t>• Walk-in and regular customers</w:t>
        <w:br/>
        <w:t>• Wide range of products</w:t>
        <w:br/>
        <w:t>• Versatile consulting work</w:t>
        <w:br/>
        <w:t>• Training opportunities</w:t>
        <w:br/>
        <w:t>• Good working atmosphere with an open team</w:t>
        <w:br/>
        <w:t>• Long-term perspectives</w:t>
        <w:br/>
        <w:br/>
        <w:t>Your profile as a pharmacist (m/f/d)</w:t>
        <w:br/>
        <w:br/>
        <w:t>• Completed pharmacy studies</w:t>
        <w:br/>
        <w:t>• German license to practice medicine</w:t>
        <w:br/>
        <w:t>• Pleasure in advising customers</w:t>
        <w:br/>
        <w:t>• Friendly appearance</w:t>
        <w:br/>
        <w:br/>
        <w:t>About Us:</w:t>
        <w:br/>
        <w:br/>
        <w:t>tw.con is a recruitment agency specializing in healthcare professionals. We have been placing pharmacists with pharmacies throughout Germany since 2007. Our clients and candidates particularly appreciate our intensive support and competent advice in placement projects.</w:t>
        <w:br/>
        <w:br/>
        <w:t>Your application:</w:t>
        <w:br/>
        <w:br/>
        <w:t>Do you feel addressed? Then apply now conveniently using the "Apply" button. Your data will of course be treated with the strictest confidentiality.</w:t>
        <w:br/>
        <w:br/>
        <w:t>This job doesn't quite match what you're looking for? Talk to us and let us know your requirements or send us an unsolicited application. Every day we receive new inquiries from hospitals, MVZ, practices and other medical facilities nationwide. We would be happy to advise you free of charge on finding your desired job.</w:t>
        <w:br/>
        <w:br/>
        <w:t>We look forward to seeing you!</w:t>
        <w:tab/>
        <w:t>Pharmacist/in</w:t>
        <w:tab/>
        <w:t>None</w:t>
        <w:tab/>
        <w:t>2023-03-07 15:56:01.225000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