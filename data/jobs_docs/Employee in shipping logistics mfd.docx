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5869</w:t>
        <w:tab/>
        <w:t>8474</w:t>
        <w:tab/>
        <w:t>Employee in shipping logistics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Picking and packing</w:t>
        <w:br/>
        <w:t>- Process delivery notes and orders</w:t>
        <w:br/>
        <w:t>- Picking goods from the shelves using forklifts</w:t>
        <w:br/>
        <w:br/>
        <w:br/>
        <w:t>Your profile:</w:t>
        <w:br/>
        <w:t>- Work experience in the warehouse area</w:t>
        <w:br/>
        <w:t>- Good picking skills and understanding of numbers</w:t>
        <w:br/>
        <w:t>- Quick perception</w:t>
        <w:br/>
        <w:t>- Independent working</w:t>
        <w:br/>
        <w:t>- Good spoken and written German</w:t>
        <w:br/>
        <w:t>- Work in shift system</w:t>
        <w:tab/>
        <w:t>picker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16:02:36.080000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