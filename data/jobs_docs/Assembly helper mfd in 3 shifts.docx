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4878</w:t>
        <w:tab/>
        <w:t>7483</w:t>
        <w:tab/>
        <w:t>Assembly helper (m/f/d) in 3 shifts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Assembly helper (m/f/d) in 3 shifts</w:t>
        <w:br/>
        <w:br/>
        <w:t>Location: Remscheid</w:t>
        <w:br/>
        <w:t>Employment type(s): 3 - shift</w:t>
        <w:br/>
        <w:t>Working time: 38 hours per week</w:t>
        <w:br/>
        <w:br/>
        <w:t>We are looking for:</w:t>
        <w:br/>
        <w:t>For our well-known customer from the metal industry, we are looking for an assembly worker (m/f/d) at the Remscheid location.</w:t>
        <w:br/>
        <w:br/>
        <w:t>Your tasks as an assembly helper (m/f/d):</w:t>
        <w:br/>
        <w:t>- You assemble individual components</w:t>
        <w:br/>
        <w:t>- You work according to drawings and assembly plans</w:t>
        <w:br/>
        <w:t>- You ensure quality through function tests</w:t>
        <w:br/>
        <w:br/>
        <w:t>Your profile:</w:t>
        <w:br/>
        <w:t>- You do not need a completed vocational training</w:t>
        <w:br/>
        <w:t>- You are characterized by a conscientious and independent way of working</w:t>
        <w:br/>
        <w:t>- You have some manual dexterity and good eyesight</w:t>
        <w:br/>
        <w:t>- You are shift ready (3 shift)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Subetha Suhan</w:t>
        <w:br/>
        <w:t>Sales dispatcher</w:t>
        <w:br/>
        <w:t>02336 47 48 30</w:t>
        <w:br/>
        <w:t>WhatsApp: 0174 69 80 853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Helpers</w:t>
        <w:br/>
        <w:t>Collective agreement: BAP</w:t>
        <w:tab/>
        <w:t>fitter</w:t>
        <w:tab/>
        <w:t>None</w:t>
        <w:tab/>
        <w:t>2023-03-07 16:00:33.978000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