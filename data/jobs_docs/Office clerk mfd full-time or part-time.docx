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1454</w:t>
        <w:tab/>
        <w:t>4059</w:t>
        <w:tab/>
        <w:t>Office clerk (m/f/d) full-time or part-time</w:t>
        <w:tab/>
        <w:t>We look forward to your application as:</w:t>
        <w:br/>
        <w:br/>
        <w:t>Office clerk (m/f/d) full-time or part-time in 82061 Neuried for direct placement in permanent employment!</w:t>
        <w:br/>
        <w:br/>
        <w:t>For many years we have been doing creative garden work for our customers. Environmental protection is important to us. Plants are our passion, well-trained staff is our important capital. As an entrepreneur-managed center for plants and horticulture, we lead the market in the greater Munich area.</w:t>
        <w:br/>
        <w:br/>
        <w:t>The Ries garden center - a paradise in Munich-Neuried</w:t>
        <w:br/>
        <w:br/>
        <w:t>An unbelievable 2,500 different types of plants as well as a huge selection of garden accessories and technical equipment are available to you on more than 10,000 square meters. Make use of our advice! Shapely and useful accessories turn house and garden into a feel-good paradise!</w:t>
        <w:br/>
        <w:br/>
        <w:t>We are Plant Ries' recruiting partner, so we ask that you refrain from calling Plant Ries directly!</w:t>
        <w:br/>
        <w:br/>
        <w:t>This is what you are offered:</w:t>
        <w:br/>
        <w:br/>
        <w:t>• Cool, family team</w:t>
        <w:br/>
        <w:t>• Modern machinery</w:t>
        <w:br/>
        <w:t>• Training opportunities</w:t>
        <w:br/>
        <w:t>• Employee events</w:t>
        <w:br/>
        <w:t>• Performance-related and fair payment</w:t>
        <w:br/>
        <w:br/>
        <w:t>Your profile:</w:t>
        <w:br/>
        <w:br/>
        <w:t>• You have successfully completed your commercial training and have gained at least 3 years of experience as a commercial all-rounder, ideally in a family business</w:t>
        <w:br/>
        <w:t>• You are friendly, well-organized, appreciate the collegial cooperation in a team and love the variety in your job.</w:t>
        <w:br/>
        <w:t>• You have good MS Office skills, which you are also happy to use skillfully.</w:t>
        <w:br/>
        <w:br/>
        <w:t>Your future area of ​​responsibility:</w:t>
        <w:br/>
        <w:br/>
        <w:t>You should be an all-rounder (m/f/d) who can handle casual communication, in person, by telephone and email, as well as all the activities that arise in the office, such as:</w:t>
        <w:br/>
        <w:br/>
        <w:t>• Maintaining personnel files</w:t>
        <w:br/>
        <w:t>• Pre-accounting as well as incoming and outgoing invoice control</w:t>
        <w:br/>
        <w:t>• Preparation of payment transactions</w:t>
        <w:br/>
        <w:t>• Prepare the bookkeeping, payroll accounting and human resources for the tax office</w:t>
        <w:br/>
        <w:t>• Preparation and follow-up of the checkout for the garden center</w:t>
        <w:br/>
        <w:t>• Banking</w:t>
        <w:br/>
        <w:br/>
        <w:t>This is how it goes!</w:t>
        <w:br/>
        <w:br/>
        <w:t>Please apply directly online by clicking on the apply now for this position button.</w:t>
        <w:br/>
        <w:t>If you have any questions, use the contact details of your contact person in advance.</w:t>
        <w:br/>
        <w:t>√We make an appointment with you,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the empathetic and solution-oriented personnel consultancy specializing in recruiting.</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office clerk</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15:53:31.817000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