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6711</w:t>
        <w:tab/>
        <w:t>9316</w:t>
        <w:tab/>
        <w:t>Employee (m/f/d) in-house support</w:t>
        <w:tab/>
        <w:t>Are you looking for new and exciting challenges? Then start your career with us and become part of the team of our customer, a well-known company in the healthcare industry - with immediate effect.</w:t>
        <w:br/>
        <w:br/>
        <w:t>We are looking for a:n</w:t>
        <w:br/>
        <w:t>This position is to be filled within the framework of direct placement / within the framework of permanent placement.</w:t>
        <w:br/>
        <w:br/>
        <w:t>Employee (m/f/d) in-house support</w:t>
        <w:br/>
        <w:br/>
        <w:t>Your tasks:</w:t>
        <w:br/>
        <w:t xml:space="preserve"> • Your tasks include the smooth provision and installation of IT hardware and software under Windows 10</w:t>
        <w:br/>
        <w:t xml:space="preserve"> • You are also responsible for setting up and converting workplaces, providing support for relocations and overseeing the issue of hardware and accessories</w:t>
        <w:br/>
        <w:t xml:space="preserve"> • You take on on-site troubleshooting (e.g. on the printers), replacing defective devices and cables and troubleshooting end devices (e.g. Windows 10 clients, thin clients, telephone spiders, conference technology, etc.)</w:t>
        <w:br/>
        <w:t xml:space="preserve"> • You will also support the development of training systems and the commissioning and supervision of service personnel</w:t>
        <w:br/>
        <w:t xml:space="preserve"> • Your diverse range of tasks is rounded off by receiving and inventorying goods</w:t>
        <w:br/>
        <w:br/>
        <w:t>Your qualifications:</w:t>
        <w:br/>
        <w:t xml:space="preserve"> • Ideally, you have professional training as an IT system electronics technician or IT specialist and have already gained professional experience in a comparable field</w:t>
        <w:br/>
        <w:t xml:space="preserve"> • You have a technical understanding and routine handling of the PC, especially with MS Office products</w:t>
        <w:br/>
        <w:t xml:space="preserve"> • Personally, you are characterized by a high level of resilience and commitment as well as your friendly, helpful demeanor</w:t>
        <w:br/>
        <w:t xml:space="preserve"> • You also have very good written and spoken German skills</w:t>
        <w:br/>
        <w:br/>
        <w:t>What she expects:</w:t>
        <w:br/>
        <w:t xml:space="preserve"> • Flexible working hours</w:t>
        <w:br/>
        <w:t xml:space="preserve"> • Special leave days</w:t>
        <w:br/>
        <w:t xml:space="preserve"> • Company pension scheme</w:t>
        <w:br/>
        <w:t xml:space="preserve"> • Extended continued payment of wages in the event of illness</w:t>
        <w:br/>
        <w:t xml:space="preserve"> • Grants for local public transport</w:t>
        <w:br/>
        <w:br/>
        <w:t>Send us your application directly. We are at your disposal for any questions. We welcome applications from people who contribute to the diversity of our company.</w:t>
        <w:tab/>
        <w:t>IT specialist - system integration</w:t>
        <w:tab/>
        <w:t>As a transformation service provider, we advise and support our customers and partners in digital change. Our specialists support projects on-site or in our Tech Centers. Experts in filling key positions ensure the sustainable expansion of digital skills. Our academy is expanding the crucial transfer of knowledge in order to be prepared for the challenges of the future.</w:t>
        <w:tab/>
        <w:t>2023-03-07 16:04:19.299000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