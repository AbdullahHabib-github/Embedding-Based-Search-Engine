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1329</w:t>
        <w:tab/>
        <w:t>3934</w:t>
        <w:tab/>
        <w:t>Springer (m/f/d) wanted in the metal sector!</w:t>
        <w:tab/>
        <w:t>Springer (m/f/d) wanted in the metal sector!</w:t>
        <w:br/>
        <w:br/>
        <w:t>Location: Ahaus</w:t>
        <w:br/>
        <w:t>Employment type(s): shift, full-time</w:t>
        <w:br/>
        <w:t>Working time: 35 - 40 hours per week</w:t>
        <w:br/>
        <w:br/>
        <w:t>Description:</w:t>
        <w:br/>
        <w:t>Will as soon as possible:</w:t>
        <w:br/>
        <w:br/>
        <w:t>Springer (m/f/d) in the metal sector.</w:t>
        <w:br/>
        <w:br/>
        <w:t>Westfalia offers you exciting job opportunities in well-known companies from a wide variety of industries. Would you like to change your career? Then apply now!</w:t>
        <w:br/>
        <w:br/>
        <w:t>What you bring with you:</w:t>
        <w:br/>
        <w:t>- Willingness to work shifts</w:t>
        <w:br/>
        <w:t>- Independent work</w:t>
        <w:br/>
        <w:t>- Motivation and reliability</w:t>
        <w:br/>
        <w:t>- Experience in the metal sector desirable</w:t>
        <w:br/>
        <w:t>- Quality awareness</w:t>
        <w:br/>
        <w:t>- Very good hand-eye coordination</w:t>
        <w:br/>
        <w:t>- German in word</w:t>
        <w:br/>
        <w:br/>
        <w:t>These are your main areas of activity:</w:t>
        <w:br/>
        <w:t>- Surface grinding</w:t>
        <w:br/>
        <w:t>- (Quality) control</w:t>
        <w:br/>
        <w:t>- Machine operation (after training)</w:t>
        <w:br/>
        <w:br/>
        <w:t>Your perspectives:</w:t>
        <w:br/>
        <w:t>- A permanent employment relationship</w:t>
        <w:br/>
        <w:t>- An attractive and performance-related remuneration</w:t>
        <w:br/>
        <w:t>- Allowances for night, Sunday and holiday work</w:t>
        <w:br/>
        <w:t>- Opportunity to be taken over by our customer</w:t>
        <w:br/>
        <w:t>- Up to 30 days vacation (depending on seniority)</w:t>
        <w:br/>
        <w:t>- Recognized social benefits, including holiday and Christmas bonuses</w:t>
        <w:br/>
        <w:t>- Personal support by a fixed contact person in your branch</w:t>
        <w:br/>
        <w:br/>
        <w:t>Employer Benefits/Corporate Offer</w:t>
        <w:br/>
        <w:t>Just give us a call and we can discuss the rest of the application process.</w:t>
        <w:br/>
        <w:t>Alternatively, we would be happy to receive your documents by e-mail or post.</w:t>
        <w:br/>
        <w:br/>
        <w:t>Email: info@wpdl.de</w:t>
        <w:br/>
        <w:t>Tel: 02561 9792590</w:t>
        <w:br/>
        <w:br/>
        <w:t>If you prefer to speak to us personally, give us a call or come directly to our branch. We would be happy to discuss the next steps with you over a cup of coffee.</w:t>
        <w:br/>
        <w:br/>
        <w:t>Contact details for job advertisement</w:t>
        <w:br/>
        <w:t>Sebastian Schmidt</w:t>
        <w:br/>
        <w:t>Managing Partner</w:t>
        <w:br/>
        <w:br/>
        <w:t>Phone: 0 25 61 / 97 92 59-0</w:t>
        <w:br/>
        <w:t>Mobile: 01 51 / 18 05 81 93</w:t>
        <w:br/>
        <w:br/>
        <w:t>s.schmidt@wpdl.de</w:t>
        <w:br/>
        <w:t>Type(s) of staffing needs: Reassignment</w:t>
        <w:br/>
        <w:t>Collective agreement: iGZ/DGB</w:t>
        <w:br/>
        <w:t>Salary group: EG 1</w:t>
        <w:tab/>
        <w:t>Helper - mechanical engineering, industrial engineering</w:t>
        <w:tab/>
        <w:t>None</w:t>
        <w:tab/>
        <w:t>2023-03-07 15:53:16.436000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