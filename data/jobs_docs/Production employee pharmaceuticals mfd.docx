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2621</w:t>
        <w:tab/>
        <w:t>5226</w:t>
        <w:tab/>
        <w:t>Production employee pharmaceuticals (m/f/d)</w:t>
        <w:tab/>
        <w:t>Kelly offers you job and career opportunities as a pharmaceutical production employee (m/f/d) in the field of packaging of dosage forms at our customer from the pharmaceutical industry in Ulm.</w:t>
        <w:br/>
        <w:br/>
        <w:t>These are your tasks:</w:t>
        <w:br/>
        <w:br/>
        <w:t xml:space="preserve"> * Packing of tablets according to GMP guidelines</w:t>
        <w:br/>
        <w:t xml:space="preserve"> * Operation and cleaning of the packaging systems</w:t>
        <w:br/>
        <w:t xml:space="preserve"> * Implementation of in-process controls</w:t>
        <w:br/>
        <w:t xml:space="preserve"> * Implementation of optical controls and entry of the associated data in SAP</w:t>
        <w:br/>
        <w:t xml:space="preserve"> * Documentation of relevant data, processes and activities</w:t>
        <w:br/>
        <w:br/>
        <w:t>What do you bring with you:</w:t>
        <w:br/>
        <w:br/>
        <w:t xml:space="preserve"> * Completed training desirable or experience in production</w:t>
        <w:br/>
        <w:t xml:space="preserve"> * Preferably professional experience in the hygiene and food sector</w:t>
        <w:br/>
        <w:t xml:space="preserve"> * Good computer skills and initial experience with SAP</w:t>
        <w:br/>
        <w:t xml:space="preserve"> * Willingness to work rotating shifts</w:t>
        <w:br/>
        <w:t xml:space="preserve"> * Good knowledge of German in speaking and writing</w:t>
        <w:br/>
        <w:br/>
        <w:t>We offer you:</w:t>
        <w:br/>
        <w:br/>
        <w:t xml:space="preserve"> * A long-term assignment with one of our top customer companies</w:t>
        <w:br/>
        <w:t xml:space="preserve"> * Option for permanent takeover to customer company</w:t>
        <w:br/>
        <w:t xml:space="preserve"> * Attractive remuneration according to chemical tariff</w:t>
        <w:br/>
        <w:t xml:space="preserve"> * Numerous Kelly employee benefits in the form of corporate benefits</w:t>
        <w:br/>
        <w:t xml:space="preserve"> * Good accessibility by car and public transport</w:t>
        <w:br/>
        <w:br/>
        <w:t>Curious? Then apply as a pharmaceutical production worker (m/f/d) directly online or by e-mail to projecthub@kellyservices.de, stating your salary expectations and your earliest possible starting date</w:t>
        <w:br/>
        <w:br/>
        <w:t>We are looking forward to your application!</w:t>
        <w:br/>
        <w:br/>
        <w:t>Your Kelly contact for this position:</w:t>
        <w:br/>
        <w:br/>
        <w:t>Celine Ehringhaus - Talent Acquisition Specialist</w:t>
        <w:br/>
        <w:t xml:space="preserve"> Tel. 0157 85002125/ team number: 040 808 12 69 5</w:t>
        <w:br/>
        <w:br/>
        <w:t>About Kelly:</w:t>
        <w:br/>
        <w:t xml:space="preserve"> #WHATSNEXT - Kelly Services is your partner and specialist for the placement of specialists and executives. We match you with exactly the company that suits you. It is important to us to connect you with a job that fits your life and your expectations. Mediation through us is personal, confidential and uncomplicated.</w:t>
        <w:br/>
        <w:t xml:space="preserve"> </w:t>
        <w:br/>
        <w:t xml:space="preserve"> Do you want to know more about Kelly? Then visit our social media channels or the Kelly Blog:</w:t>
        <w:br/>
        <w:br/>
        <w:t>Instagram | LinkedIn | XING | Facebook | Twitter | blog</w:t>
        <w:br/>
        <w:br/>
        <w:t>Our promise:</w:t>
        <w:br/>
        <w:br/>
        <w:t>As an equal opportunity employer, we welcome applications from all suitably qualified individuals, regardless of gender, sexual orientation, origin, religion/belief or age. Information on how we handle your data can be found in our privacy policy.</w:t>
        <w:tab/>
        <w:t>Production specialist chemistry</w:t>
        <w:tab/>
        <w:t>None</w:t>
        <w:tab/>
        <w:t>2023-03-07 15:55:55.369000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