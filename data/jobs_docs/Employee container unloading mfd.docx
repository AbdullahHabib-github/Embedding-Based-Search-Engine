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5867</w:t>
        <w:tab/>
        <w:t>8472</w:t>
        <w:tab/>
        <w:t>Employee container unloading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Unloading of the goods and registration in the system</w:t>
        <w:br/>
        <w:t>- Storage of the recorded goods</w:t>
        <w:br/>
        <w:t>- Labeling of the goods</w:t>
        <w:br/>
        <w:br/>
        <w:br/>
        <w:t>Your profile:</w:t>
        <w:br/>
        <w:t>- Warehouse experience desirable</w:t>
        <w:br/>
        <w:t>- Driving license class B/3/L</w:t>
        <w:br/>
        <w:t>- Flexibility and reliability</w:t>
        <w:tab/>
        <w:t>Warehouse and transport workers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16:02:35.838000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