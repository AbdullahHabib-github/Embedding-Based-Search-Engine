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8445</w:t>
        <w:tab/>
        <w:t>11050</w:t>
        <w:tab/>
        <w:t>Caretaker / in-house technician (f/m/d)</w:t>
        <w:tab/>
        <w:t>Caretaker / in-house technician (f/m/d)</w:t>
        <w:br/>
        <w:br/>
        <w:t>Location: Wildpoldsried, DE</w:t>
        <w:br/>
        <w:t>Job ID: 3911</w:t>
        <w:br/>
        <w:t>We are looking for backup for our #teamsonnen as soon as possible</w:t>
        <w:br/>
        <w:t>Clean and affordable energy for all people is one of the biggest</w:t>
        <w:br/>
        <w:t>challenges of our time. Sonnen has been committed to this mission since 2010</w:t>
        <w:br/>
        <w:t>prescribed and is available today in Europe, the USA as well as Australia with total</w:t>
        <w:br/>
        <w:t>represented by over 1,000 team members. Ours are in Germany</w:t>
        <w:br/>
        <w:t>Offices in beautiful Wildpoldsried (Allgäu) and in vibrant Berlin</w:t>
        <w:br/>
        <w:t>Kreuzberg.</w:t>
        <w:br/>
        <w:t>We are building the energy system of the future. We are developing new technologies for this</w:t>
        <w:br/>
        <w:t>and business models, such as intelligent electricity storage for renewables</w:t>
        <w:br/>
        <w:t>Solar energy, digital services or our virtual power plant for</w:t>
        <w:br/>
        <w:t>Power generating and consuming. In this way we make it possible for people</w:t>
        <w:br/>
        <w:t>independent of fossil fuels and conventional energy suppliers</w:t>
        <w:br/>
        <w:t>become.</w:t>
        <w:br/>
        <w:t>We are constantly growing and are looking for people who share our vision of cleaner</w:t>
        <w:br/>
        <w:t>and affordable energy for all while maintaining a positive</w:t>
        <w:br/>
        <w:t>want to have an impact on climate change. What you will do to advance the energy transition:</w:t>
        <w:br/>
        <w:br/>
        <w:br/>
        <w:t>* Operation, operation and maintenance of the building services systems and</w:t>
        <w:br/>
        <w:t xml:space="preserve">  Janitorial Activities</w:t>
        <w:br/>
        <w:t>* Carrying out minor repairs and maintenance work as well</w:t>
        <w:br/>
        <w:t xml:space="preserve">  Inspection tours, troubleshooting and troubleshooting</w:t>
        <w:br/>
        <w:t>* Ensuring the proper provision of services and fulfillment of the contract</w:t>
        <w:br/>
        <w:t xml:space="preserve">  external service provider</w:t>
        <w:br/>
        <w:t>* Takeover of driving and winter services What you will need on this trip:</w:t>
        <w:br/>
        <w:br/>
        <w:br/>
        <w:t>* Completed technical vocational training and professional experience in the field of</w:t>
        <w:br/>
        <w:t xml:space="preserve">  Technical building equipment</w:t>
        <w:br/>
        <w:t>* You are willing to work in shifts (2-shift operation)</w:t>
        <w:br/>
        <w:t>* Strong customer and service orientation</w:t>
        <w:br/>
        <w:t>* Team player and organizational talent with high communication skills and</w:t>
        <w:br/>
        <w:t xml:space="preserve">  a holistic and sustainable way of thinking</w:t>
        <w:br/>
        <w:t>* Good IT-Skills</w:t>
        <w:br/>
        <w:t>* Driving license class B What awaits you at sonnen:</w:t>
        <w:br/>
        <w:br/>
        <w:br/>
        <w:t>* An atmosphere of openness, tolerance and mutual respect in which</w:t>
        <w:br/>
        <w:t xml:space="preserve">  Innovation is demanded and encouraged</w:t>
        <w:br/>
        <w:t>* The possibility of full or part-time employment in all positions</w:t>
        <w:br/>
        <w:t>* 30-32 days annual leave with increasing team affiliation</w:t>
        <w:br/>
        <w:t>* Leasing of (e-)bikes with savings of up to 40%</w:t>
        <w:br/>
        <w:t>* Flexible working hours and option to work remotely</w:t>
        <w:br/>
        <w:t>* Mental health and wellbeing program for you and your family members</w:t>
        <w:br/>
        <w:t>* Free German and English as well as online yoga and body art courses</w:t>
        <w:br/>
        <w:t>* Soft drinks, fruit and muesli in our offices</w:t>
        <w:br/>
        <w:t>* Use of sports memberships (EGYM Wellpass, only €29.75/month) and</w:t>
        <w:br/>
        <w:t xml:space="preserve">  Discounts for other services and products</w:t>
        <w:br/>
        <w:t>* Employee discount on our electricity tariff</w:t>
        <w:br/>
        <w:t>* Regular team and company events</w:t>
        <w:br/>
        <w:t>* We love dogs! You too? You are welcome to bring your four-legged friend to our offices. Do you have the feeling that we are a match?</w:t>
        <w:br/>
        <w:br/>
        <w:t>Apply now to shape the energy transition together. We are happy</w:t>
        <w:br/>
        <w:t>to welcome you to #teamsonnen</w:t>
        <w:br/>
        <w:t>sun - energy is yours!</w:t>
        <w:br/>
        <w:t>Apply now</w:t>
        <w:tab/>
        <w:t>caretaker</w:t>
        <w:tab/>
        <w:t>None</w:t>
        <w:tab/>
        <w:t>2023-03-07 16:07:51.902000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