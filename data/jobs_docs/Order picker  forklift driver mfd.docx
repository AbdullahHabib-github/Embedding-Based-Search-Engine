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7381</w:t>
        <w:tab/>
        <w:t>9986</w:t>
        <w:tab/>
        <w:t>Order picker / forklift driver m/f/d</w:t>
        <w:tab/>
        <w:t>For more than 40 years, hkw has been providing temporary employment and direct placement of workers with locations in Munich and Ulm.</w:t>
        <w:br/>
        <w:br/>
        <w:t>Order picker / forklift driver m/f/d</w:t>
        <w:br/>
        <w:br/>
        <w:t>Location: Neufahrn</w:t>
        <w:br/>
        <w:t>Employment type(s): full-time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t>We are now looking for a picker / forklift driver (m/f/d) in Neufahrn for our customer in the forwarding sector.</w:t>
        <w:br/>
        <w:br/>
        <w:t>Your tasks</w:t>
        <w:br/>
        <w:br/>
        <w:br/>
        <w:t>- Receipt of goods</w:t>
        <w:br/>
        <w:t>- Proper storage of the goods</w:t>
        <w:br/>
        <w:t>- Order picking using a scanner</w:t>
        <w:br/>
        <w:t>- General warehouse activities</w:t>
        <w:br/>
        <w:t>- Driving ant and pallet truck, forklift optional</w:t>
        <w:br/>
        <w:br/>
        <w:t>your profile</w:t>
        <w:br/>
        <w:br/>
        <w:br/>
        <w:t>- Several years of work experience in the warehouse</w:t>
        <w:br/>
        <w:t>- Experience driving a forklift would be an advantage</w:t>
        <w:br/>
        <w:t>- Forklift license required</w:t>
        <w:br/>
        <w:t>- Knowledge of German required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muc@hkw.group</w:t>
        <w:br/>
        <w:t>http://www.hkw.group</w:t>
        <w:br/>
        <w:br/>
        <w:t>Department(s): Warehouse</w:t>
        <w:br/>
        <w:t>Type(s) of staffing needs: Reassignment</w:t>
        <w:br/>
        <w:t>Collective agreement: iGZ</w:t>
        <w:tab/>
        <w:t>picker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16:05:41.304000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