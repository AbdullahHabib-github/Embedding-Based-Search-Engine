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6869</w:t>
        <w:tab/>
        <w:t>9474</w:t>
        <w:tab/>
        <w:t>Plant mechanic (m/f/d)</w:t>
        <w:tab/>
        <w:t>SHK technology is your thing, just the right job is missing?</w:t>
        <w:br/>
        <w:br/>
        <w:t>Start now as a plant mechanic (m/f/d) SHK Technik in temporary employment with the option of being taken on with us and benefit from our benefits:</w:t>
        <w:br/>
        <w:t xml:space="preserve"> • Personal support from permanent contacts</w:t>
        <w:br/>
        <w:t xml:space="preserve"> • Digital hourly transmission via app</w:t>
        <w:br/>
        <w:t xml:space="preserve"> • Salary payment at the end of the month</w:t>
        <w:br/>
        <w:t xml:space="preserve"> • Payment of overtime on request</w:t>
        <w:br/>
        <w:t xml:space="preserve"> • Participation or assumption of travel costs for long journeys</w:t>
        <w:br/>
        <w:t xml:space="preserve"> • Coverage of costs for preventive medical check-ups and training courses</w:t>
        <w:br/>
        <w:br/>
        <w:t>This position is to be filled as part of temporary employment.</w:t>
        <w:br/>
        <w:br/>
        <w:t>Plant mechanic (m/f/d)</w:t>
        <w:br/>
        <w:br/>
        <w:t>Your tasks:</w:t>
        <w:br/>
        <w:t xml:space="preserve"> • Implementation of assembly work in the field of plumbing, heating and air conditioning</w:t>
        <w:br/>
        <w:t xml:space="preserve"> • Responsible for repair and maintenance measures</w:t>
        <w:br/>
        <w:br/>
        <w:t>Your qualifications:</w:t>
        <w:br/>
        <w:t xml:space="preserve"> • Completed vocational training as a plant mechanic (m/f/d), heating engineer (m/f/d), gas-water plumber (m/f/d) or similar qualification</w:t>
        <w:br/>
        <w:t xml:space="preserve"> • Several years of professional experience desirable</w:t>
        <w:br/>
        <w:t xml:space="preserve"> • Class B driver's license, preferably BE</w:t>
        <w:br/>
        <w:br/>
        <w:t>Because your career also means precision work: exciting positions in industry that suit your requirements. Now click on "apply directly"!</w:t>
        <w:br/>
        <w:br/>
        <w:t>We welcome applications from people who contribute to the diversity of our company.</w:t>
        <w:tab/>
        <w:t>Plant mechanic - sanitary, heating and air conditioning technology</w:t>
        <w:tab/>
        <w:t>None</w:t>
        <w:tab/>
        <w:t>2023-03-07 16:04:38.675000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