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8918</w:t>
        <w:tab/>
        <w:t>11523</w:t>
        <w:tab/>
        <w:t>We are looking for you! Sales consultant (m/f/d) field service!</w:t>
        <w:tab/>
        <w:t>Are you wondering why you get up in the morning? Same game every day and you need something new and exciting? Search-new-job shows you exciting activities!</w:t>
        <w:br/>
        <w:br/>
        <w:t>To support the sales team, we are looking for several enthusiastic and dynamic employees (m/f/d) with a focus on sales.</w:t>
        <w:br/>
        <w:br/>
        <w:t>We are looking for you! Sales consultant (m/f/d) field service!</w:t>
        <w:br/>
        <w:br/>
        <w:t>Your interesting tasks:</w:t>
        <w:br/>
        <w:br/>
        <w:t>- You participate in the strategic acquisition of new customers and support of existing business relationships</w:t>
        <w:br/>
        <w:t xml:space="preserve">  </w:t>
        <w:br/>
        <w:t>- You work in the field and support the management in the further development of the company</w:t>
        <w:br/>
        <w:t xml:space="preserve">  </w:t>
        <w:br/>
        <w:t>- Active participation in achieving the targets is an integral part of your work</w:t>
        <w:br/>
        <w:t>Your skills::</w:t>
        <w:br/>
        <w:br/>
        <w:t>- You have a talent for goal-oriented negotiations with a wide variety of negotiating partners</w:t>
        <w:br/>
        <w:t xml:space="preserve">  </w:t>
        <w:br/>
        <w:t>- A responsible working attitude is one of your skills</w:t>
        <w:br/>
        <w:t xml:space="preserve">  </w:t>
        <w:br/>
        <w:t>- You have a confident, charismatic demeanor and a hands-on mentality</w:t>
        <w:br/>
        <w:t>Our offer to you:</w:t>
        <w:br/>
        <w:br/>
        <w:t>- We offer you an attractive, above-average salary</w:t>
        <w:br/>
        <w:t xml:space="preserve">  </w:t>
        <w:br/>
        <w:t>- You have the opportunity to take on a varied, responsible job with premium products</w:t>
        <w:br/>
        <w:t xml:space="preserve">  </w:t>
        <w:br/>
        <w:t>- You will become part of our open team and enjoy our motivated working atmosphere</w:t>
        <w:br/>
        <w:br/>
        <w:t>Are you interested in a career in sales with prospects?</w:t>
        <w:br/>
        <w:br/>
        <w:t>Then simply give us a call on 0800/5002260 or send us your application documents</w:t>
        <w:br/>
        <w:t xml:space="preserve">  </w:t>
        <w:br/>
        <w:br/>
        <w:t>stelle-vertrieb@suche-neuen-job.com</w:t>
        <w:br/>
        <w:br/>
        <w:t>Find-New-Job</w:t>
        <w:br/>
        <w:t>-</w:t>
        <w:br/>
        <w:t>Find-New-Job.com</w:t>
        <w:br/>
        <w:t>Parsevalstrasse 11</w:t>
        <w:br/>
        <w:t>40468 Dusseldorf</w:t>
        <w:br/>
        <w:t>jobs@suche-neuen-job.com</w:t>
        <w:br/>
        <w:t>0800 / 5002260</w:t>
        <w:tab/>
        <w:t>sales consultant</w:t>
        <w:tab/>
        <w:t>None</w:t>
        <w:tab/>
        <w:t>2023-03-07 16:08:49.838000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