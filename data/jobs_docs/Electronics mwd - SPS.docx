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5129</w:t>
        <w:tab/>
        <w:t>7734</w:t>
        <w:tab/>
        <w:t>Electronics (m/w/d) - SPS</w:t>
        <w:tab/>
        <w:t>BS Schubert GmbH is your personnel expert for recruitment and placement</w:t>
        <w:br/>
        <w:t>of specialists and unskilled workers in the region around Lippstadt. Design now</w:t>
        <w:br/>
        <w:t>Your professional future with us!</w:t>
        <w:br/>
        <w:br/>
        <w:t>We are looking for a company in Anröchte as soon as possible</w:t>
        <w:br/>
        <w:t>Entry date the ideal person for the position:</w:t>
        <w:br/>
        <w:br/>
        <w:t>Electronics technician (m/f/d) - SPS</w:t>
        <w:br/>
        <w:br/>
        <w:t>Your future area of ​​responsibility:</w:t>
        <w:br/>
        <w:br/>
        <w:t>* Control cabinet planning</w:t>
        <w:br/>
        <w:t>* Carrying out maintenance and repair work</w:t>
        <w:br/>
        <w:t>* Programming (PLC)</w:t>
        <w:br/>
        <w:br/>
        <w:t>What sets you apart:</w:t>
        <w:br/>
        <w:br/>
        <w:t>* With your successfully completed training as an electronics technician (m/f/d),</w:t>
        <w:br/>
        <w:t>Electricians (m/f/d) or mechatronics technicians (m/f/d) qualify for these</w:t>
        <w:br/>
        <w:t>Vacancy.</w:t>
        <w:br/>
        <w:t>* As a preferred candidate (m/f/d) you have already gained some practical experience</w:t>
        <w:br/>
        <w:t>with PLC and safe handling of circuit diagrams and technical documentation</w:t>
        <w:br/>
        <w:t>collect.</w:t>
        <w:br/>
        <w:t>* As part of your job, you benefit from your high</w:t>
        <w:br/>
        <w:t>Quality awareness and your diligence, which is reflected in your professional</w:t>
        <w:br/>
        <w:t>put down competent work.</w:t>
        <w:br/>
        <w:t>* You have good knowledge of English.</w:t>
        <w:br/>
        <w:br/>
        <w:t>Your advantages:</w:t>
        <w:br/>
        <w:br/>
        <w:t>* Benefit from personal support by experienced experts.</w:t>
        <w:br/>
        <w:t>* Look forward to attractive remuneration with additional benefits, such as</w:t>
        <w:br/>
        <w:t>e.g. bonuses, pay in excess of collective bargaining agreements, holiday and Christmas bonuses.</w:t>
        <w:br/>
        <w:t>* You can expect a long-term assignment close to where you live with a good</w:t>
        <w:br/>
        <w:t>organized training.</w:t>
        <w:br/>
        <w:t>* You will be provided with free workwear.</w:t>
        <w:br/>
        <w:t>* Employees recruit employees (up to €250.00).</w:t>
        <w:br/>
        <w:t>* BS Schubert is a member of "corporate benefits". So you get as</w:t>
        <w:br/>
        <w:t>Employee discounts from well-known providers such as Apple, Adidas, Telekom,</w:t>
        <w:br/>
        <w:t>Sky and many more.</w:t>
        <w:tab/>
        <w:t>Electronic technician - automation technology</w:t>
        <w:tab/>
        <w:t>None</w:t>
        <w:tab/>
        <w:t>2023-03-07 16:01:04.865000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