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5104</w:t>
        <w:tab/>
        <w:t>7709</w:t>
        <w:tab/>
        <w:t>Mechatronics technician (f/m/d) vehicle construction</w:t>
        <w:tab/>
        <w:t>BS Fischer GmbH is the personnel service provider that has set itself the goal</w:t>
        <w:br/>
        <w:t>has found the right job for you in the right company. With us</w:t>
        <w:br/>
        <w:t>there are no changing assignments, even short-term orders</w:t>
        <w:br/>
        <w:t>are occupied are not a priority for us. Our customers take over</w:t>
        <w:br/>
        <w:t>Employees after a short time in long-term and future-oriented</w:t>
        <w:br/>
        <w:t>Employment relationships, thanks to our more than 20 years of industry experience, we can</w:t>
        <w:br/>
        <w:t>an average of around 50 takeovers per year. Experience the</w:t>
        <w:br/>
        <w:t>Personal service and start your next one with us</w:t>
        <w:br/>
        <w:t>professional steps.</w:t>
        <w:br/>
        <w:br/>
        <w:t>Our customer is one of the world's leading manufacturers of municipal vehicles. The</w:t>
        <w:br/>
        <w:t>Product range includes compact and truck mounted sweepers, sewer cleaning</w:t>
        <w:br/>
        <w:t>vehicles, winter service equipment and garbage trucks. In addition to innovative and</w:t>
        <w:br/>
        <w:t>environmentally friendly products, our client attaches great importance to sustainability</w:t>
        <w:br/>
        <w:t>and work responsibly. Careful application of standardized</w:t>
        <w:br/>
        <w:t>Work processes ensures that the products are international in the</w:t>
        <w:br/>
        <w:t>valued top quality. For the location in Hanover</w:t>
        <w:br/>
        <w:t>to fill the following vacancy:</w:t>
        <w:br/>
        <w:br/>
        <w:t>Mechatronics technician (f/m/d) in vehicle construction</w:t>
        <w:br/>
        <w:br/>
        <w:t>Your future area of ​​responsibility:</w:t>
        <w:br/>
        <w:br/>
        <w:t>* In your position as a mechatronics engineer you will build different ones</w:t>
        <w:br/>
        <w:t>vehicle types.</w:t>
        <w:br/>
        <w:t>* Adaptation of various parts is also a field of activity.</w:t>
        <w:br/>
        <w:t>* You assemble the add-on parts according to the drawing.</w:t>
        <w:br/>
        <w:t>* Troubleshooting, testing and correction is another part.</w:t>
        <w:br/>
        <w:br/>
        <w:t>What sets you apart:</w:t>
        <w:br/>
        <w:br/>
        <w:t>* You have completed training as a mechatronics technician (f/m).</w:t>
        <w:br/>
        <w:t>already the ideal conditions for the job.</w:t>
        <w:br/>
        <w:t>* You have experience in the assembly of various products.</w:t>
        <w:br/>
        <w:t>* You are a team player who likes to learn new things.</w:t>
        <w:br/>
        <w:br/>
        <w:t>What makes the customer interesting for you:</w:t>
        <w:br/>
        <w:br/>
        <w:t>* You can expect a progressive customer / employer who has a modern</w:t>
        <w:br/>
        <w:t>Working environment and economic stability provides.</w:t>
        <w:br/>
        <w:t>* Look forward to numerous employee offers such as individual</w:t>
        <w:br/>
        <w:t>training measures.</w:t>
        <w:br/>
        <w:t>*  Cooperation at eye level between BS Fischer GmbH, you and the</w:t>
        <w:br/>
        <w:t>customers is a matter of course.</w:t>
        <w:br/>
        <w:t>* Independent action, flat hierarchies and broad</w:t>
        <w:br/>
        <w:t>Freedom of design forms the framework in which active and self-confident</w:t>
        <w:br/>
        <w:t>employees can develop at your future employer.</w:t>
        <w:br/>
        <w:t>* This position is to be filled as part of temporary employment</w:t>
        <w:br/>
        <w:t>Takeover by the customer is planned afterwards.</w:t>
        <w:br/>
        <w:t>* Remuneration from €18.00 / hour.</w:t>
        <w:tab/>
        <w:t>mechatronics technician</w:t>
        <w:tab/>
        <w:t>None</w:t>
        <w:tab/>
        <w:t>2023-03-07 16:01:01.792000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