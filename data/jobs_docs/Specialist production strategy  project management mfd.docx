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5212</w:t>
        <w:tab/>
        <w:t>7817</w:t>
        <w:tab/>
        <w:t>Specialist production strategy &amp; project management (m/f/d)</w:t>
        <w:tab/>
        <w:t>Specialist production strategy &amp; project management (m/f/d)</w:t>
        <w:br/>
        <w:br/>
        <w:t>Your tasks:</w:t>
        <w:br/>
        <w:br/>
        <w:t>- You consolidate and analyze existing process descriptions within the framework of project management and convert them into an optimized process design in coordination with the team and external stakeholders</w:t>
        <w:br/>
        <w:t>-To eliminate the identified pain points, develop standards and methods and document them in a blue book</w:t>
        <w:br/>
        <w:t>-Furthermore, you are responsible for the further development and standardization of the maturity level management for the in-house trades</w:t>
        <w:br/>
        <w:t>- Your work will be rounded off by participating in cross-departmental BMW initiatives in the context of the development of reference processes and the IT systems required for this</w:t>
        <w:br/>
        <w:br/>
        <w:t>Your qualifications:</w:t>
        <w:br/>
        <w:br/>
        <w:t>- Degree in economics, engineering or a comparable course</w:t>
        <w:br/>
        <w:t>- Confident use of MS Office and class B driver's license</w:t>
        <w:br/>
        <w:t>-Fluent in German and good English skills</w:t>
        <w:br/>
        <w:t>-Structured way of working</w:t>
        <w:br/>
        <w:t>-Sociability and communication skills</w:t>
        <w:br/>
        <w:br/>
        <w:t>Your advantages:</w:t>
        <w:br/>
        <w:br/>
        <w:t>- Varied work in a renowned company</w:t>
        <w:br/>
        <w:t>-Dynamic and innovative market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16:01:15.095000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