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9142</w:t>
        <w:tab/>
        <w:t>11747</w:t>
        <w:tab/>
        <w:t>Commercial Employee Accounting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For our logistics location in Leipzig, we are looking for reinforcement in the accounting department for the Team Shared Service Center Area East as:</w:t>
        <w:br/>
        <w:br/>
        <w:br/>
        <w:t>Commercial Employee Accounting (f/m/d)</w:t>
        <w:br/>
        <w:br/>
        <w:br/>
        <w:t>Your responsibilities and tasks include:</w:t>
        <w:br/>
        <w:br/>
        <w:br/>
        <w:t>- Daily monitoring and control of national &amp; international settlements (RMS)</w:t>
        <w:br/>
        <w:t>- Checking of group allocations</w:t>
        <w:br/>
        <w:t>- Posting and further debiting of receipts</w:t>
        <w:br/>
        <w:t>- Error analysis and process adjustments</w:t>
        <w:br/>
        <w:t>- Document archiving</w:t>
        <w:br/>
        <w:br/>
        <w:br/>
        <w:t>Our requirement criteria:</w:t>
        <w:br/>
        <w:br/>
        <w:t>- Successfully completed commercial training</w:t>
        <w:br/>
        <w:t>- Experience in accounting, affinity for numbers</w:t>
        <w:br/>
        <w:t>- You have good MS Office 365 knowledge</w:t>
        <w:br/>
        <w:t>- And you are fluent in spoken and written English</w:t>
        <w:br/>
        <w:t>- You are a numbers artist and organizational talent, resilient and flexible</w:t>
        <w:br/>
        <w:t>- Have a confident and friendly demeanor</w:t>
        <w:br/>
        <w:t>- And you are always customer and service oriented</w:t>
        <w:br/>
        <w:br/>
        <w:br/>
        <w:t>We offer you:</w:t>
        <w:br/>
        <w:br/>
        <w:t>- A motivated, varied, performance- and success-oriented work environment and all the advantages of a large company</w:t>
        <w:br/>
        <w:t>- Lots of professional and personal training opportunities</w:t>
        <w:br/>
        <w:t>- Pay above the collective bargaining agreement, company pension scheme</w:t>
        <w:br/>
        <w:t>- Vacation and Christmas bonuses, capital-forming benefits</w:t>
        <w:br/>
        <w:t>- Great career and development opportunities</w:t>
        <w:br/>
        <w:t>- Flexible working time models (work-life balance, mobile working)</w:t>
        <w:br/>
        <w:t>- Flat hierarchies</w:t>
        <w:br/>
        <w:br/>
        <w:br/>
        <w:t>your advantages</w:t>
        <w:br/>
        <w:t>* With us you benefit from discounts in the areas of shopping, leisure and travel. The monthly changing offers include e.g. mobile phone contracts, insurance, electricity tariffs, discounts at hotel chains, fashion and lifestyle.</w:t>
        <w:br/>
        <w:t>* We pay industry-related, above-average remuneration.</w:t>
        <w:br/>
        <w:t>* Our junior staff are encouraged to maintain and expand their network. There is always the opportunity for professional and personal exchange with other colleagues (m/f/d).</w:t>
        <w:br/>
        <w:t>* At DB Schenker, you benefit from comprehensive company health management with programs for health promotion and prevention.</w:t>
        <w:br/>
        <w:t>* In a future-oriented group, we offer our employees (m/f/d) many opportunities for a long-term perspective.</w:t>
        <w:br/>
        <w:t>* As a team, we achieve the best for our customers, employees (m/f/d) and people worldwide therefore a pleasant working atmosphere is important to us.</w:t>
        <w:br/>
        <w:t>* Fascinating projects and tasks of an individual character - from the planning and implementation of innovative ideas to large-scale projects - enrich your working environment.</w:t>
        <w:br/>
        <w:t>* With an extensive range of seminars, training courses and qualifications, we offer you individual and long-term development and promotion opportunities.</w:t>
        <w:br/>
        <w:t>* In addition to local events (such as company runs, summer parties and/or Christmas parties), our employees (m/f/d) can demonstrate their team spirit at our annual DB Schenker football tournament.</w:t>
        <w:br/>
        <w:t>* In addition to a wide range of fringe benefits and a company pension scheme, we offer our employees (m/f/d) other attractive benefits.</w:t>
        <w:br/>
        <w:t>* With the help of our social partner awo lifebalance, we support you in your search for daycare places and the compatibility of work and family. You can also take time off to care for family members.</w:t>
        <w:br/>
        <w:t>* With our FLOW (Flexible Location for Work) program, you can work from the mobile office on a daily basis, e.g. B. from home.</w:t>
        <w:br/>
        <w:br/>
        <w:br/>
        <w:t>If you are interested in this varied task and want to shape the future with us, then we look forward to receiving your application.</w:t>
        <w:br/>
        <w:br/>
        <w:t>Please apply directly via our applicant portal. Upload your CV there, along with other documents, if available (ideally as a .pdf).</w:t>
        <w:br/>
        <w:br/>
        <w:br/>
        <w:t>If you have any questions, please contact us:</w:t>
        <w:br/>
        <w:br/>
        <w:br/>
        <w:t>Schenker Germany AG</w:t>
        <w:br/>
        <w:t>Mr Holger Peplau</w:t>
        <w:br/>
        <w:t>Talent Acquisition Partners</w:t>
        <w:br/>
        <w:br/>
        <w:t>Email: job@dbschenker.com</w:t>
        <w:br/>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office clerk</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16:09:17.236000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