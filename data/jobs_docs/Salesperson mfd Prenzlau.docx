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2893</w:t>
        <w:tab/>
        <w:t>5498</w:t>
        <w:tab/>
        <w:t>Salesperson (m/f/d) Prenzlau</w:t>
        <w:tab/>
        <w:t>ARWA Personaldienstleistungen GmbH offers a future-oriented employment relationship as part of temporary employment.</w:t>
        <w:br/>
        <w:t>Our company has been awarded and certified by various sponsors and institutions, which proves our stable and high quality of work and service.</w:t>
        <w:br/>
        <w:br/>
        <w:t>We are looking for you as a full-time salesperson (m/f/d) for a well-known customer company in Prenzlau.</w:t>
        <w:br/>
        <w:br/>
        <w:t>Occupation: trade</w:t>
        <w:br/>
        <w:br/>
        <w:t xml:space="preserve"> With many years of experience in personnel services, our branch in Prenzlau offers you a new challenge in Prenzlau as well as a secure job.</w:t>
        <w:br/>
        <w:br/>
        <w:t>Individual support and advice in the application process and in customer assignments is certainly a benefit, but we offer even more, such as e.g.:</w:t>
        <w:br/>
        <w:t>- Flexible working hours</w:t>
        <w:br/>
        <w:t>- Very good chances of being taken on</w:t>
        <w:br/>
        <w:t>- Overpay</w:t>
        <w:br/>
        <w:t>- Remuneration according to iGZ-DGB collective agreement with industry surcharges</w:t>
        <w:br/>
        <w:t>- Long-term use in the customer company</w:t>
        <w:br/>
        <w:t>- Bonuses</w:t>
        <w:br/>
        <w:t>- Safe workplace</w:t>
        <w:br/>
        <w:t>- Payments on account</w:t>
        <w:br/>
        <w:t>- A friendly and personable team as contact persons on site</w:t>
        <w:br/>
        <w:t>- Benefits from our many years of experience in the market</w:t>
        <w:br/>
        <w:br/>
        <w:t>Your tasks as a salesperson (m/f/d) include the following areas:</w:t>
        <w:br/>
        <w:t>- Customer service and advice</w:t>
        <w:br/>
        <w:t>- Translating expertise into competent advice</w:t>
        <w:br/>
        <w:t>- Operation of cash registers</w:t>
        <w:br/>
        <w:t>- Service orientation and communication skills</w:t>
        <w:br/>
        <w:br/>
        <w:t>Your personal strengths set you apart:</w:t>
        <w:br/>
        <w:t>- communication skills</w:t>
        <w:br/>
        <w:t>- Customer focus</w:t>
        <w:br/>
        <w:t>- Motivation/willingness to perform</w:t>
        <w:br/>
        <w:br/>
        <w:t>Your qualification as a salesperson (m/f/d):</w:t>
        <w:br/>
        <w:t>- Sale</w:t>
        <w:br/>
        <w:t>- Sales Promotion</w:t>
        <w:br/>
        <w:t>- sales pitch</w:t>
        <w:br/>
        <w:br/>
        <w:t>Your professional experience as a salesperson (m/f/d), commercial clerk (m/f/d), retail clerk (m/f/d), salesperson (m/f/d), shop employee (m/f/d) or as a customer advisor (m/f/d) do you excel?</w:t>
        <w:br/>
        <w:t>Then apply online now for this job offer.</w:t>
        <w:br/>
        <w:br/>
        <w:t>Do you have any questions about our vacancies or would you rather speak to us personally?</w:t>
        <w:br/>
        <w:t>Then you will find your contact to our team here:</w:t>
        <w:br/>
        <w:t>03984 / 7 18 52 - 0</w:t>
        <w:br/>
        <w:t>prenzlau@arwa.de</w:t>
        <w:br/>
        <w:br/>
        <w:t>Expand your know-how with us – we will accompany you to success!</w:t>
        <w:br/>
        <w:br/>
        <w:t>We look forward to seeing you!</w:t>
        <w:br/>
        <w:br/>
        <w:t>With your application, you agree to ARWA's data protection guidelines (can be found on our homepage under “Privacy Policy”).</w:t>
        <w:tab/>
        <w:t>Saleswoman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15:56:28.954000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