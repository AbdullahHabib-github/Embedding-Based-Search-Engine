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5509</w:t>
        <w:tab/>
        <w:t>8114</w:t>
        <w:tab/>
        <w:t>Placer (m/f/d) production</w:t>
        <w:tab/>
        <w:t>2023 March:</w:t>
        <w:br/>
        <w:t>Your new job with us:</w:t>
        <w:br/>
        <w:t>On behalf of our customer - a family-run company with flat hierarchies and a comfortable working atmosphere - we are looking for you as an assembler (m/f/d) - this is an apprenticeship, i. H. You do not necessarily need previous knowledge in this area. You will work in a 2-shift system - in the early shift from 6 a.m. to 2 p.m. and in the late shift from 2 p.m. to 10 p.m.</w:t>
        <w:br/>
        <w:br/>
        <w:t>You will receive a permanent position with us and will then be taken on by our customer.</w:t>
        <w:br/>
        <w:br/>
        <w:t>We are happy to answer any questions you may have in advance.</w:t>
        <w:br/>
        <w:t>(If applying for this job via email, please include Job ID #11096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various small assemblies</w:t>
        <w:br/>
        <w:t>• You carry out soldering work according to instructions</w:t>
        <w:br/>
        <w:t>• Visual inspections are also part of your duties</w:t>
        <w:br/>
        <w:br/>
        <w:t>profile</w:t>
        <w:br/>
        <w:br/>
        <w:t>• Production experience an advantage but not a requirement</w:t>
        <w:br/>
        <w:t>• Basic computer skills desirable</w:t>
        <w:br/>
        <w:t>• Knowledge of German</w:t>
        <w:br/>
        <w:br/>
        <w:t>compensation</w:t>
        <w:br/>
        <w:t>At zeitconcept, you can expect a placement worker (m/f/d) of EUR 13.00 per hour gross (IGZ) plus tax-free allowances per working day and tax-free shift allowances - once our customers have taken over,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https://zeitconcept.hr4you.org/applicationForm.php?sid=32754</w:t>
        <w:tab/>
        <w:t>Helper - Electric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16:01:51.761000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