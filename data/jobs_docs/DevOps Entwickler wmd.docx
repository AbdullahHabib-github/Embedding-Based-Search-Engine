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9275</w:t>
        <w:tab/>
        <w:t>11880</w:t>
        <w:tab/>
        <w:t>DevOps Entwickler (w/m/d)</w:t>
        <w:tab/>
        <w:t>Would you like to reach the next level in your career? At Brunel you have the opportunity to continuously develop yourself with well-known customers - across all industries. Take the decisive step in your career today and apply to us as a DevOps Engineer (m/f/d).</w:t>
        <w:br/>
        <w:br/>
        <w:t>Job description:</w:t>
        <w:br/>
        <w:br/>
        <w:t>- Development and support of the CI / CD infrastructure</w:t>
        <w:br/>
        <w:t>- Development of suitable tools according to CI / CD standards</w:t>
        <w:br/>
        <w:t>- Accompaniment and support of software release processes</w:t>
        <w:br/>
        <w:t>- Close cooperation with the development team</w:t>
        <w:br/>
        <w:t>- Development according to agile methods</w:t>
        <w:br/>
        <w:br/>
        <w:t>Your profile:</w:t>
        <w:br/>
        <w:br/>
        <w:t>- Successfully completed engineering or computer science studies</w:t>
        <w:br/>
        <w:t>- Professional experience in the CI / CD area (Windows and/or Linux) is an advantage</w:t>
        <w:br/>
        <w:t>- Knowledge of the respective tools (e.g. Jenkins)</w:t>
        <w:br/>
        <w:t>- Experience in agile development (SCRUM, Kanban)</w:t>
        <w:br/>
        <w:t>- Good knowledge of networks and network protocols</w:t>
        <w:br/>
        <w:t>- Ability to work in a team, quality awareness and work independently</w:t>
        <w:br/>
        <w:t>- Good knowledge of spoken and written German and English</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40 locations and development centers with accredited test laboratories and over 120 locations worldwide with more than 12,000 employees in over 40 countries. More than 45 years of international success and over 25 years in Germany. Standing still means going backwards - with Brunel you can make a difference!</w:t>
        <w:tab/>
        <w:t>software developer</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16:09:33.575000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