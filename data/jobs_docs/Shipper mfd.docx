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2278</w:t>
        <w:tab/>
        <w:t>4883</w:t>
        <w:tab/>
        <w:t>Shipper (m/f/d)</w:t>
        <w:tab/>
        <w:t>TIMEPARTNER - the way it works!</w:t>
        <w:br/>
        <w:t>Have you already gained professional experience in the steel industry, do you have a valid driving license for indoor cranes and are you handy with your hands?</w:t>
        <w:br/>
        <w:t>Then we have the right job for you in Essen!</w:t>
        <w:br/>
        <w:t>For our client, from the steel trading industry, we are looking for you as a shipper (m/f/d) in 3-shift operation at the Essen location.</w:t>
        <w:br/>
        <w:br/>
        <w:t>Advantages that we offer you as a shipper (m/f/d).</w:t>
        <w:br/>
        <w:br/>
        <w:t>- A long-term employment relationship</w:t>
        <w:br/>
        <w:t>- permanent employment</w:t>
        <w:br/>
        <w:t>- Compensation up to €14.32</w:t>
        <w:br/>
        <w:t>- Working in well-known companies</w:t>
        <w:br/>
        <w:t>- Tariff security through the iGZ-DGB tariff</w:t>
        <w:br/>
        <w:t>- Payment of holiday and Christmas bonuses</w:t>
        <w:br/>
        <w:t>- Free health check by our company medical center</w:t>
        <w:br/>
        <w:t>- Equipment with high-quality work clothes</w:t>
        <w:br/>
        <w:t>- Personal support and advice</w:t>
        <w:br/>
        <w:br/>
        <w:br/>
        <w:t>Your tasks as a shipper (m/f/d)</w:t>
        <w:br/>
        <w:br/>
        <w:t>- Loading of steel pipes by indoor crane</w:t>
        <w:br/>
        <w:t>- Order picking of pipe deliveries</w:t>
        <w:br/>
        <w:t>- Attachment of load securing devices</w:t>
        <w:br/>
        <w:t>- Cutting the pipes on a band saw</w:t>
        <w:br/>
        <w:t>- Work in 3 shifts</w:t>
        <w:br/>
        <w:br/>
        <w:br/>
        <w:t>Your qualifications as a shipper (m/f/d)</w:t>
        <w:br/>
        <w:br/>
        <w:t>- Experience in the steel industry desirable</w:t>
        <w:br/>
        <w:t>- Valid crane license for indoor cranes</w:t>
        <w:br/>
        <w:t>- Knowledge of load securing</w:t>
        <w:br/>
        <w:br/>
        <w:br/>
        <w:t>Contact</w:t>
        <w:br/>
        <w:t>Have we made you curious? Then we look forward to receiving your application documents and will be happy to answer your questions from Monday to Friday between 8 a.m. and 5 p.m.</w:t>
        <w:br/>
        <w:t>TimePartner Personnel Management GmbH II. Hagen 745127 Essen</w:t>
        <w:br/>
        <w:t>[placeholder-contact-salutation]Sascha FreihoffBranch Manager+49 201 946240 31 application.essen@timepartner.com</w:t>
        <w:br/>
        <w:t>You can find out more about TIMEPARTNER and other jobs at: www.timepartner.com</w:t>
        <w:br/>
        <w:t>We look forward to getting to know you!</w:t>
        <w:tab/>
        <w:t>picker</w:t>
        <w:tab/>
        <w:t>None</w:t>
        <w:tab/>
        <w:t>2023-03-07 15:55:13.246000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