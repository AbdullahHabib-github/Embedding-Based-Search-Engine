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3086</w:t>
        <w:tab/>
        <w:t>5691</w:t>
        <w:tab/>
        <w:t>Materialversorger (m/w/d)</w:t>
        <w:tab/>
        <w:t>New to job hunting? Start your career advancement in 2023!</w:t>
        <w:br/>
        <w:br/>
        <w:t>Our customer company in Neuhaus am Rennweg is looking for you as a material supplier (m/f/d) as part of temporary employment.</w:t>
        <w:br/>
        <w:br/>
        <w:t>Occupation: trade</w:t>
        <w:br/>
        <w:br/>
        <w:t>Your working hours are full-time, shift/night/weekend.</w:t>
        <w:br/>
        <w:br/>
        <w:t>Because we offer you as a material supplier (m/f/d):</w:t>
        <w:br/>
        <w:t>- Attractive social benefits, such as vacation and Christmas bonuses</w:t>
        <w:br/>
        <w:t>- Very good chances of being taken on</w:t>
        <w:br/>
        <w:t>- Good on-the-job training</w:t>
        <w:br/>
        <w:t>- Long-term use in the customer company</w:t>
        <w:br/>
        <w:t>- Safe workplace</w:t>
        <w:br/>
        <w:t>- Access to long-term assignments at regional companies close to where you live</w:t>
        <w:br/>
        <w:t>- A friendly and personable team as contact persons on site</w:t>
        <w:br/>
        <w:t>- A varied and interesting field of activity awaits you.</w:t>
        <w:br/>
        <w:t>- Employee discounts with a variety of benefits for products and services</w:t>
        <w:br/>
        <w:t>- Our team will support you throughout the entire application process.</w:t>
        <w:br/>
        <w:t>- Benefits from our many years of experience in the market</w:t>
        <w:br/>
        <w:t>- We offer you advance payments</w:t>
        <w:br/>
        <w:t>- An additional €250 (gross) for each successful referral to a friend or acquaintance</w:t>
        <w:br/>
        <w:br/>
        <w:t>You bring the following knowledge and skills with you:</w:t>
        <w:br/>
        <w:t>- Loading, unloading</w:t>
        <w:br/>
        <w:t>- Forklift (diesel, petrol, electric, gas)</w:t>
        <w:br/>
        <w:t>- Driving license for forklifts, industrial trucks (mandatory)</w:t>
        <w:br/>
        <w:br/>
        <w:t>Your main tasks as material supplier (m/f/d):</w:t>
        <w:br/>
        <w:t>- Timely provision of materials</w:t>
        <w:br/>
        <w:br/>
        <w:t>You convince us with these personal strengths:</w:t>
        <w:br/>
        <w:t>- Resilience</w:t>
        <w:br/>
        <w:t>- organizational skills</w:t>
        <w:br/>
        <w:t>- ability to work in a team</w:t>
        <w:br/>
        <w:t>- Reliability</w:t>
        <w:br/>
        <w:br/>
        <w:t>Your professional experience as a material supplier (m/f/d), production employee (m/f/d), production assistant (m/f/d), machine operator (m/f/d), plant operator (m/f/d) or as a bottler ( 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forklift driver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15:56:52.732000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