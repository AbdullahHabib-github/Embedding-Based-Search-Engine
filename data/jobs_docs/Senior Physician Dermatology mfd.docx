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5319</w:t>
        <w:tab/>
        <w:t>7924</w:t>
        <w:tab/>
        <w:t>Senior Physician Dermatology (m/f/d)</w:t>
        <w:tab/>
        <w:t>-Our customer is a maximum care provider who treats around 40,000 inpatients and 120,000 outpatients every year. He is a nationally recognized expert for difficult, serious and rare diseases and injuries in southern Saxony-Anhalt. They treat patients of all ages according to the latest scientific findings and benefit from the close links with the local university. The skin tumor center is certified by the DGK.</w:t>
        <w:br/>
        <w:t>Senior Physician Dermatology (m/f/d)</w:t>
        <w:br/>
        <w:br/>
        <w:t>Your tasks:</w:t>
        <w:br/>
        <w:br/>
        <w:t>- You care for patients in the entire spectrum of dermatology</w:t>
        <w:br/>
        <w:t>-A special focus is on conservative and oncological dermatology</w:t>
        <w:br/>
        <w:t>-You actively shape the structures and organizational processes of the department</w:t>
        <w:br/>
        <w:t>-You take over the training and guidance of the assistant doctors</w:t>
        <w:br/>
        <w:br/>
        <w:t>Your qualifications:</w:t>
        <w:br/>
        <w:br/>
        <w:t>-You are a specialist in dermatology</w:t>
        <w:br/>
        <w:t>-A PhD is desirable</w:t>
        <w:br/>
        <w:t>-Your defining characteristics include a structured way of working, organizational skills and initiative</w:t>
        <w:br/>
        <w:t>-Team spirit rounds off your profile</w:t>
        <w:br/>
        <w:br/>
        <w:t>Your advantages:</w:t>
        <w:br/>
        <w:br/>
        <w:t>- Place of work in a convenient location</w:t>
        <w:br/>
        <w:t>-Job ticket</w:t>
        <w:br/>
        <w:t>-Employee apartments in the immediate vicinity</w:t>
        <w:br/>
        <w:t>-Company kindergarten</w:t>
        <w:br/>
        <w:t>- Holiday care for your child if required</w:t>
        <w:br/>
        <w:br/>
        <w:t>About Hays:</w:t>
        <w:br/>
        <w:br/>
        <w:t>Hays Healthcare fills vacancies in hospitals, clinics and medical care centers throughout Germany. In the medical field, in nursing as well as in administration, we place candidates temporarily in fixed-term employment or in temporary employment as well as permanently in permanent employment. You benefit from professional support - from the first contact to the start of your new assignment or your new position. We are on site, act independently and always act with the necessary discretion. With us you will find the optimal environment - and completely free of charge. Register now and benefit from interesting and suitable assignments and positions.</w:t>
        <w:tab/>
        <w:t>Specialist doctor - occupational medicine</w:t>
        <w:tab/>
        <w:t>Hays plc is one of the world's leading personnel service providers for the recruitment of highly qualified specialists. Hays is active in both the private and public sectors and provides specialists for permanent positions, project work and temporary employment. The company employs more than 11,000 people in 33 countries worldwide and generated sales of EUR 6.50 billion in the 2017/2018 financial year. In Germany, Hays places specialists in the areas of IT, engineering, construction &amp; property, life sciences, finance, sales &amp; marketing, legal, retail and healthcare.</w:t>
        <w:tab/>
        <w:t>2023-03-07 16:01:28.331000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