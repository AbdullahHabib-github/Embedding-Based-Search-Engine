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9284</w:t>
        <w:tab/>
        <w:t>11889</w:t>
        <w:tab/>
        <w:t>Development Engineer Drive Systems (f/m/d)</w:t>
        <w:tab/>
        <w:t>Would you like to reach the next level in your career? At Brunel you have the opportunity to continuously develop yourself with well-known customers - across all industries. Take the decisive step in your career today and apply to us as a development engineer for drive systems.</w:t>
        <w:br/>
        <w:br/>
        <w:t>Job description:</w:t>
        <w:br/>
        <w:br/>
        <w:t>- Support in the generation and evaluation of new ideas for drive systems and future mobility applications using simulation</w:t>
        <w:br/>
        <w:t>- Analyzing and verifying the drive systems and new functions at the vehicle, drive train and component level using analytical and simulation-based methods</w:t>
        <w:br/>
        <w:t>- Construction of the simulation models using Matlab/Simulink</w:t>
        <w:br/>
        <w:t>- Representation and presentation of the results internally and externally to customers and suppliers</w:t>
        <w:br/>
        <w:br/>
        <w:t>Your profile:</w:t>
        <w:br/>
        <w:br/>
        <w:t>- Completed degree in automotive engineering, mechanical engineering, mechatronics, vehicle systems, information technology, information technology, electrical engineering, industrial engineering, technical business administration, aerospace engineering, communications engineering or a comparable degree required</w:t>
        <w:br/>
        <w:t>- Initial experience in the automotive environment required, ideally in the area of ​​powertrains and complete vehicles</w:t>
        <w:br/>
        <w:t>- Good knowledge in the field of hybridization and in Matlab/Simulink desirable</w:t>
        <w:br/>
        <w:t>- Fluent German and English skills</w:t>
        <w:br/>
        <w:br/>
        <w:t>We offer:</w:t>
        <w:br/>
        <w:br/>
        <w:t>- Permanent employment contracts</w:t>
        <w:br/>
        <w:t>- In-house ver.di collective agreement</w:t>
        <w:br/>
        <w:t>- Flextime account</w:t>
        <w:br/>
        <w:t>- Funding concepts and further training</w:t>
        <w:br/>
        <w:t>- Social and additional benefits</w:t>
        <w:br/>
        <w:t>- 30 days holiday</w:t>
        <w:br/>
        <w:t>-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16:09:34.677000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