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5673</w:t>
        <w:tab/>
        <w:t>8278</w:t>
        <w:tab/>
        <w:t>Machine operator SMD (m/f/d)</w:t>
        <w:tab/>
        <w:t>2023 March:</w:t>
        <w:br/>
        <w:t>Your new job with us:</w:t>
        <w:br/>
        <w:t>Our customer is a medium-sized company in the electronics industry.</w:t>
        <w:br/>
        <w:t>For long-term use, with subsequent takeover, we are looking for you as a machine operator SMD (m/f/d).</w:t>
        <w:br/>
        <w:t>Your task is to operate and assemble SMD machines as well as the subsequent quality control of the manufactured parts.</w:t>
        <w:br/>
        <w:t>Your working hours are in 3 shifts, alternating weekly between early shift, late shift and night shift.</w:t>
        <w:br/>
        <w:br/>
        <w:t>The company is easily accessible by public transport.</w:t>
        <w:br/>
        <w:t>Please send us your documents via WhatsApp to +4915119479733 or by email to:</w:t>
        <w:br/>
        <w:t>bewerbung.forchheim@zeitconcept.de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Operating and setting up SMD pick-and-place machines</w:t>
        <w:br/>
        <w:t>• Monitoring of the manufacturing process</w:t>
        <w:br/>
        <w:t>• Eliminate errors and faults</w:t>
        <w:br/>
        <w:t>• Visual inspection/quality control</w:t>
        <w:br/>
        <w:br/>
        <w:t>profile</w:t>
        <w:br/>
        <w:br/>
        <w:t>• ideally some experience in electronics production</w:t>
        <w:br/>
        <w:t>•</w:t>
        <w:tab/>
        <w:t>Technical understanding</w:t>
        <w:br/>
        <w:t>•</w:t>
        <w:tab/>
        <w:t>Readiness for shift work</w:t>
        <w:br/>
        <w:t>• careful and precise way of working</w:t>
        <w:br/>
        <w:br/>
        <w:t>compensation</w:t>
        <w:br/>
        <w:br/>
        <w:t>• depending on qualification from 15 euros per hour plus tax-free allowances</w:t>
        <w:br/>
        <w:t>• We grant night shift, Sunday and public holiday bonuses as well as Christmas and holiday bonuses according to the collective agreement</w:t>
        <w:br/>
        <w:t>• We are a member of the employers' association iGZ and apply its collective agreement</w:t>
        <w:br/>
        <w:br/>
        <w:t>We look forward to you starting your new job with us soon!</w:t>
        <w:br/>
        <w:br/>
        <w:t>Contact:</w:t>
        <w:br/>
        <w:t>zeitconcept GmbH personnel services</w:t>
        <w:br/>
        <w:t>Christian Pregizer</w:t>
        <w:br/>
        <w:t>Kolping place 8</w:t>
        <w:br/>
        <w:t>91301 Forchheim</w:t>
        <w:br/>
        <w:t>+49 9191 9609 2-0</w:t>
        <w:br/>
        <w:br/>
        <w:t>Application via email:</w:t>
        <w:br/>
        <w:t>bewerbung.forchheim@zeitconcept.de</w:t>
        <w:br/>
        <w:br/>
        <w:t>Application via WhatsApp to +4915119479733 or via online form:</w:t>
        <w:br/>
        <w:t>https://zeitconcept.hr4you.org/applicationForm.php?sid=21655</w:t>
        <w:tab/>
        <w:t>Helper - Electric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16:02:11.944000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