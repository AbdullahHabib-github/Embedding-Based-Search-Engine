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6360</w:t>
        <w:tab/>
        <w:t>8965</w:t>
        <w:tab/>
        <w:t>Process expert for sterile production (m/f/x)</w:t>
        <w:tab/>
        <w:t>Tasks:</w:t>
        <w:br/>
        <w:br/>
        <w:t>- Ensuring production according to the valid instructions</w:t>
        <w:br/>
        <w:br/>
        <w:t>- Control of requirements in terms of deadline, quality and quantity</w:t>
        <w:br/>
        <w:br/>
        <w:t>- Assessment of the production process including the investigation of deviations</w:t>
        <w:br/>
        <w:br/>
        <w:t>- Identification and implementation of improvements in the production processes</w:t>
        <w:br/>
        <w:br/>
        <w:t>- Creation and review of SOPs and work instructions</w:t>
        <w:br/>
        <w:br/>
        <w:t>- Coordination of validations</w:t>
        <w:br/>
        <w:br/>
        <w:t>- Contact person for other departments</w:t>
        <w:br/>
        <w:br/>
        <w:br/>
        <w:br/>
        <w:t>Profile:</w:t>
        <w:br/>
        <w:br/>
        <w:t>- Studies in the field of pharmaceutical technology, biotechnology, life science engineering or a comparable qualification</w:t>
        <w:br/>
        <w:br/>
        <w:t>- Professional experience in the pharmaceutical and biopharmaceutical industry is essential</w:t>
        <w:br/>
        <w:br/>
        <w:t>- Experience in sterile production desirable</w:t>
        <w:br/>
        <w:br/>
        <w:t>- Communication and teamwork skills</w:t>
        <w:br/>
        <w:br/>
        <w:t>- Very good knowledge of German and English</w:t>
        <w:tab/>
        <w:t>Engineer - pharmaceutical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16:03:36.450000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