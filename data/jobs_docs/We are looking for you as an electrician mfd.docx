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2259</w:t>
        <w:tab/>
        <w:t>4864</w:t>
        <w:tab/>
        <w:t>We are looking for you as an electrician (m/f/d)</w:t>
        <w:tab/>
        <w:t>You don't like the long performance?</w:t>
        <w:br/>
        <w:t>Then you are exactly right with us!</w:t>
        <w:br/>
        <w:br/>
        <w:t>That awaits you</w:t>
        <w:br/>
        <w:t xml:space="preserve"> You will receive a gross hourly wage of €18.00 for the 1st hour ✅ A permanent employment contract Up to 30 days of vacation ⏰ 24/7 all-round support Getting to know each other over the phone, and therefore no unnecessary travel costs or waiting times Exclusive employee discounts ‍♂️at top brands such as e.g. Adidas, Depot, Douglas and many more.</w:t>
        <w:br/>
        <w:br/>
        <w:t>Your tasks</w:t>
        <w:br/>
        <w:t>Cable duct construction (according to instructions) Laying cables (according to instructions) Laying out cables in the control cabinet (80% plugs) Reading circuit diagrams</w:t>
        <w:br/>
        <w:br/>
        <w:t>You bring that with you</w:t>
        <w:br/>
        <w:t>You don't have two left hands, you are motivated, reliable⏰ and have vocational training as an electrician (m/f/d), electronics technician (m/f/d) or comparable</w:t>
        <w:br/>
        <w:br/>
        <w:t>your way to us</w:t>
        <w:br/>
        <w:t>Sounds good, then just get in touch now ❗️</w:t>
        <w:br/>
        <w:t>Don't feel like annoying application letters ✍️❓</w:t>
        <w:br/>
        <w:t>No problem, neither do we ❗️</w:t>
        <w:br/>
        <w:t>Just send us a WhatsApp with the password</w:t>
        <w:br/>
        <w:t>"Electricity".</w:t>
        <w:br/>
        <w:t xml:space="preserve"> + 49 172 2437189</w:t>
        <w:br/>
        <w:t>Or call us ❗️</w:t>
        <w:br/>
        <w:t>➡️02561 95548 14</w:t>
        <w:tab/>
        <w:t>electrician</w:t>
        <w:tab/>
        <w:t>None</w:t>
        <w:tab/>
        <w:t>2023-03-07 15:55:10.923000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