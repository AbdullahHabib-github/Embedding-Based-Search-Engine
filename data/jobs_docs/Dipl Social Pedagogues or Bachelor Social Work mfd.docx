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4792</w:t>
        <w:tab/>
        <w:t>7397</w:t>
        <w:tab/>
        <w:t>Dipl. Social Pedagogues or Bachelor Social Work (m/f/d)</w:t>
        <w:tab/>
        <w:t>As an innovative company for personnel services, ABSOLUT has been a byword for modern and qualified personnel consulting in Munich and nationwide since 1991. Our focus is on health care and medicine, in temporary employment.</w:t>
        <w:br/>
        <w:br/>
        <w:t>For our customer, a renowned children's home in Bruckmühl, we are looking for you as:</w:t>
        <w:br/>
        <w:t>Dipl. Social Pedagogues or Bachelor of Social Work (m/f/d) full-time or part-time</w:t>
        <w:br/>
        <w:br/>
        <w:br/>
        <w:br/>
        <w:t>Your tasks:</w:t>
        <w:br/>
        <w:t>-- Support for infants, teenagers and young adults</w:t>
        <w:br/>
        <w:t>-- Cooperation with family members, authorities and institutions</w:t>
        <w:br/>
        <w:t>-- Crisis prevention and intervention</w:t>
        <w:br/>
        <w:t>-- Everyday care and support</w:t>
        <w:br/>
        <w:t>-- Documentation and success evaluation of initiated measures</w:t>
        <w:br/>
        <w:br/>
        <w:br/>
        <w:t>Your profile:</w:t>
        <w:br/>
        <w:t>-- Successfully completed studies in social pedagogy or bachelor's degree in social work</w:t>
        <w:br/>
        <w:t>-- Professional experience in a child and youth welfare facility is an advantage</w:t>
        <w:br/>
        <w:t>-- Creativity and a high degree of initiative</w:t>
        <w:br/>
        <w:t>-- high professional and social competence as well as team spirit</w:t>
        <w:br/>
        <w:t>-- strong sense of responsibility and reliability</w:t>
        <w:br/>
        <w:br/>
        <w:br/>
        <w:t>Our range:</w:t>
        <w:br/>
        <w:t>-- Overpay</w:t>
        <w:br/>
        <w:t>-- Bonus payments, holiday and Christmas bonuses</w:t>
        <w:br/>
        <w:t>-- Retirement benefits via deferred compensation and economics</w:t>
        <w:br/>
        <w:t>-- Promotion of individual development opportunities and desires</w:t>
        <w:br/>
        <w:t>-- Personal and individual support</w:t>
        <w:br/>
        <w:br/>
        <w:br/>
        <w:br/>
        <w:t>Have we piqued your interest?</w:t>
        <w:br/>
        <w:t>Then we look forward to receiving your comprehensive application by email. Of course you can</w:t>
        <w:br/>
        <w:t>You can also make an appointment with us directly by telephone.</w:t>
        <w:br/>
        <w:t>Call us; We would also be happy to call you back: Tel.: 089/ 27 37 280</w:t>
        <w:br/>
        <w:t>or contact us via WhatsApp: 0175/4933581</w:t>
        <w:br/>
        <w:t>Unfortunately, we cannot return application documents that have been sent by post. A</w:t>
        <w:br/>
        <w:t>We assure you that your personal data will be handled in accordance with data protection law.</w:t>
        <w:br/>
        <w:br/>
        <w:br/>
        <w:t>We are happy to offer you other positions for direct permanent employment with our clients. Call us:</w:t>
        <w:br/>
        <w:t>Phone: +49 89 273728-0</w:t>
        <w:br/>
        <w:br/>
        <w:t>your contact</w:t>
        <w:br/>
        <w:br/>
        <w:t>ABSOLUT Personnel Management GmbH</w:t>
        <w:br/>
        <w:t>Turkan Tokat</w:t>
        <w:br/>
        <w:t>Sonnenstrasse 31</w:t>
        <w:br/>
        <w:t xml:space="preserve"> 80331 Munich</w:t>
        <w:br/>
        <w:t>Telephone: +49 89 273728-0</w:t>
        <w:tab/>
        <w:t>Social worker / social pedagogue</w:t>
        <w:tab/>
        <w:t>None</w:t>
        <w:tab/>
        <w:t>2023-03-07 16:00:23.400000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