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9358</w:t>
        <w:tab/>
        <w:t>11963</w:t>
        <w:tab/>
        <w:t>Software developer Java AI (f/m/d)</w:t>
        <w:tab/>
        <w:t>As a software developer, you are interested in Java, would like to further develop artificial intelligence and work in the field of big data and cloud computing - then take the decisive step in your career, apply to Brunel and experience the diversity of engineering with us. Because we are looking for you as a "software developer Java with a focus on AI platforms".</w:t>
        <w:br/>
        <w:br/>
        <w:t>Job description:</w:t>
        <w:br/>
        <w:br/>
        <w:t>- Your most important task is to participate in the further development of the existing AI infrastructure.</w:t>
        <w:br/>
        <w:t>- You will also implement requirements from the areas of big data and cloud computing.</w:t>
        <w:br/>
        <w:t>- Your everyday work will be rounded off by the implementation of data analysis pipelines using functional programming and streaming technologies.</w:t>
        <w:br/>
        <w:br/>
        <w:t>Your profile:</w:t>
        <w:br/>
        <w:br/>
        <w:t>- Programming knowledge in Java</w:t>
        <w:br/>
        <w:t>- Interest in familiarizing yourself with the Scala language</w:t>
        <w:br/>
        <w:t>- Frameworks: Akka, Spark</w:t>
        <w:br/>
        <w:t>- Libraries: e.g. Alpakka</w:t>
        <w:br/>
        <w:t>- Knowledge of SQL and NoSQL databases</w:t>
        <w:br/>
        <w:t>- Experience in streaming technologies</w:t>
        <w:br/>
        <w:br/>
        <w:t>We offer:</w:t>
        <w:br/>
        <w:t>Benefit from Brunel's recruiting expertise throughout the application process:</w:t>
        <w:br/>
        <w:t>Our experienced team supports you with an optimal preparation of your</w:t>
        <w:br/>
        <w:t>CV, a consultation individually tailored to you and the position as well as a</w:t>
        <w:br/>
        <w:t>joint preparation for the job interview with our customer. Our</w:t>
        <w:br/>
        <w:t>Diverse customer portfolio from medium-sized companies to Hidden</w:t>
        <w:br/>
        <w:t>Champion up to the DAX group offers you many interesting ones</w:t>
        <w:br/>
        <w:t>Opportunities for development: whether road, ship, rail, air or space;</w:t>
        <w:br/>
        <w:t>traditional or innovative; from development to finished product;</w:t>
        <w:br/>
        <w:t>national or international; from the novice to the experienced</w:t>
        <w:br/>
        <w:t>Professional. In permanent employment directly with our customer, you design the</w:t>
        <w:br/>
        <w:t>technological progress with.</w:t>
        <w:br/>
        <w:br/>
        <w:t>About Brunel:</w:t>
        <w:br/>
        <w:t>Through our global network, we can offer you attractive challenges, extraordinary career prospects and the whole variety of engineering and IT. In the DACH-CZ region alone, we have over 40 branches, two development centers and 120 locations worldwide with more than 12,000 employees in over 40 countries .More than 45 years of international success and over 25 years in Germany. Standing still means going backwards for us - for you too - Then apply now.</w:t>
        <w:tab/>
        <w:t>software developer</w:t>
        <w:tab/>
        <w:t>Brunel is one of the leading engineering service providers within the DACH-CZ region. We stand for first-class project solutions and exceptional career opportunities across the entire spectrum of modern engineering. More than 2800 engineers, computer scientists, technicians and managers ensure the sustainable success of our customers in a wide variety of industries - from medium-sized hidden champions to global players. In Germany alone, we have over 40 branches and development centers with accredited test laboratories - and also the complete Brunel International network with more than 12,000 employees at 120 locations around the world.</w:t>
        <w:tab/>
        <w:t>2023-03-07 16:09:43.810000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