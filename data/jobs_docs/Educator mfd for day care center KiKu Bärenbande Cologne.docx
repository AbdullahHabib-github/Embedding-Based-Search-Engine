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3459</w:t>
        <w:tab/>
        <w:t>6064</w:t>
        <w:tab/>
        <w:t>Educator (m/f/d) for day care center "KiKu Bärenbande" Cologne</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pedagogical specialist (m/f/d) full-time (40 hours/week) or part-time (30 - 35 hours/week) for our 4-group daycare center "KiKu Bärenbande" in Cologne .</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Subsidy for the job ticket</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15:57:38.749000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