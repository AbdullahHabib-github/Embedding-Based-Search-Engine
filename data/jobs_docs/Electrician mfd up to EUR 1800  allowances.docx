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519</w:t>
        <w:tab/>
        <w:t>3124</w:t>
        <w:tab/>
        <w:t>Electrician (m/f/d) up to EUR 18.00 + allowances</w:t>
        <w:tab/>
        <w:t>Electrician (m/f/d) up to EUR 18.00 + allowances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You are responsible for installing electrical systems according to the wiring diagram</w:t>
        <w:br/>
        <w:t>• Assembling and installing electrical assemblies and components</w:t>
        <w:br/>
        <w:t>• Commissioning of electrotechnical system</w:t>
        <w:br/>
        <w:t>• Functional testing of controls and control cabinets</w:t>
        <w:br/>
        <w:br/>
        <w:t>☑️Your profile for the position electrician (m/f/d) up to EUR 18.00 + allowances:</w:t>
        <w:br/>
        <w:br/>
        <w:t>• Completed electrical engineering vocational training, such as electrical engineer, electrician, electronics engineer - automation technology (craft), mechatronics engineer or power plant fitter</w:t>
        <w:br/>
        <w:t>• Confident reading and understanding of construction drawings and circuit diagrams</w:t>
        <w:br/>
        <w:t>• Craftsmanship and technical understanding</w:t>
        <w:br/>
        <w:t>• Quality and safety awareness</w:t>
        <w:br/>
        <w:br/>
        <w:t>☑️Interested in the position of electrician (m/f/d) up to EUR 18.00 + allowances? This is how it goes!</w:t>
        <w:br/>
        <w:br/>
        <w:t>You can use the button below to send your application for the position as an electrician (m/f/d) up to EUR 18.00 + allowances directly to us.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Electronics technician - automation technology (craft)</w:t>
        <w:tab/>
        <w:t>None</w:t>
        <w:tab/>
        <w:t>2023-03-07 15:51:36.458000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