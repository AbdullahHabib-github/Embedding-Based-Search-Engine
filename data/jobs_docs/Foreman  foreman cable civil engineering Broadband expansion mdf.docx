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9913</w:t>
        <w:tab/>
        <w:t>12518</w:t>
        <w:tab/>
        <w:t>Foreman / foreman cable civil engineering Broadband expansion (m/d/f)</w:t>
        <w:tab/>
        <w:t>With the fiber optic expansion project, we are setting the course for the</w:t>
        <w:br/>
        <w:t>Digitization of Deutsche Bahn. We do the expansion of one</w:t>
        <w:br/>
        <w:t>nationwide broadband network and lay the foundation with fiber optic cables</w:t>
        <w:br/>
        <w:t>for a networked Germany. The beginning is done for them</w:t>
        <w:br/>
        <w:t>next 6000 kilometers we are looking for you. As a specialist at DB Bahnbau</w:t>
        <w:br/>
        <w:t>Gruppe GmbH in the field of cable civil engineering, you ensure that the</w:t>
        <w:br/>
        <w:t>Data highways of the future will be laid and customers as well</w:t>
        <w:br/>
        <w:t>Colleagues benefit from fast internet.</w:t>
        <w:br/>
        <w:br/>
        <w:br/>
        <w:t>We are looking for you as a foreman / master craftsman as soon as possible</w:t>
        <w:br/>
        <w:t>for underground cable construction broadband expansion (f/m/d) for the DB Bahnbau Group</w:t>
        <w:br/>
        <w:t>GmbH in Ansbach, Augsburg or Munich.</w:t>
        <w:br/>
        <w:br/>
        <w:br/>
        <w:t>*Your tasks:*</w:t>
        <w:br/>
        <w:br/>
        <w:br/>
        <w:br/>
        <w:t>· You are responsible for the preparation, implementation and follow-up of</w:t>
        <w:br/>
        <w:t>Responsible for cable civil engineering work as part of the broadband expansion</w:t>
        <w:br/>
        <w:t>· Together with your team you build and lay cable routes</w:t>
        <w:br/>
        <w:t>Fiber optic cable along the DB rail network</w:t>
        <w:br/>
        <w:t>· You implement the necessary construction measures in accordance with the drawings and plans</w:t>
        <w:br/>
        <w:t>and ensure an economical process</w:t>
        <w:br/>
        <w:t>· The professional management of the construction crew is in your hands, if necessary</w:t>
        <w:br/>
        <w:t>are you actively involved?</w:t>
        <w:br/>
        <w:t>· Compliance with regulations, operational regulations and</w:t>
        <w:br/>
        <w:t>You ensure safety measures</w:t>
        <w:br/>
        <w:t>· Documentation, accounting and communication tasks belong</w:t>
        <w:br/>
        <w:t>also to your area of ​​responsibility</w:t>
        <w:br/>
        <w:t>· Further construction projects in the field of cable civil engineering, construction of</w:t>
        <w:br/>
        <w:t>Rounding off cable routes, laying of cables as well as concrete and masonry work</w:t>
        <w:br/>
        <w:t>your field of work</w:t>
        <w:br/>
        <w:br/>
        <w:br/>
        <w:br/>
        <w:t>*Your profile:*</w:t>
        <w:br/>
        <w:br/>
        <w:br/>
        <w:br/>
        <w:t>Your training as a foreman in the construction industry (civil engineering, concrete construction,</w:t>
        <w:br/>
        <w:t>Structural engineering, etc.) you have successfully completed, would be desirable</w:t>
        <w:br/>
        <w:t>master's degree in construction</w:t>
        <w:br/>
        <w:t>· You have professional experience as a foreman in (cable) civil engineering or in a</w:t>
        <w:br/>
        <w:t>similar position</w:t>
        <w:br/>
        <w:t>· You have basic knowledge of VOB and occupational safety</w:t>
        <w:br/>
        <w:t>· Your way of working is fast, responsible, reliable and</w:t>
        <w:br/>
        <w:t>economically</w:t>
        <w:br/>
        <w:t>· You like variety and enjoy working in different locations across the country</w:t>
        <w:br/>
        <w:t>Germany</w:t>
        <w:br/>
        <w:t>· Alternating working hours (including night and weekend shifts) are for</w:t>
        <w:br/>
        <w:t>you no problem</w:t>
        <w:br/>
        <w:t>· You are an absolute team player and open to new ideas</w:t>
        <w:br/>
        <w:t>· You need at least one to get to the construction sites</w:t>
        <w:br/>
        <w:t>Class B driver's license</w:t>
        <w:tab/>
        <w:t>Foreman - civil engineering</w:t>
        <w:tab/>
        <w:t>None</w:t>
        <w:tab/>
        <w:t>2023-03-07 16:10:51.742000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