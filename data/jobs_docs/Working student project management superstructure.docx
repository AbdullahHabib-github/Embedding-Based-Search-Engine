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9716</w:t>
        <w:tab/>
        <w:t>12321</w:t>
        <w:tab/>
        <w:t>Working student project management superstructure</w:t>
        <w:tab/>
        <w:t>We are looking for you as a working student (f/m/d) as soon as possible</w:t>
        <w:br/>
        <w:t>of at least 6 months in the project realization superstructure at DB Netz</w:t>
        <w:br/>
        <w:t>AG at the Munich location.</w:t>
        <w:br/>
        <w:br/>
        <w:br/>
        <w:t>In your area of ​​work you support the project management with the</w:t>
        <w:br/>
        <w:t>Guideline-compliant and economical project implementation</w:t>
        <w:br/>
        <w:t>infrastructure projects. The focus is on ensuring that</w:t>
        <w:br/>
        <w:t>scheduling, technical and commercial processing of all services.</w:t>
        <w:br/>
        <w:t>You support the project management in coordinating all those involved</w:t>
        <w:br/>
        <w:t>specialist services and external companies. You're giving your all</w:t>
        <w:br/>
        <w:t>personal contribution to a strong rail and that the</w:t>
        <w:br/>
        <w:t>Train traffic in Bavaria can flow smoothly in the long term.</w:t>
        <w:br/>
        <w:br/>
        <w:br/>
        <w:t>*Your tasks:*</w:t>
        <w:br/>
        <w:br/>
        <w:br/>
        <w:br/>
        <w:t>· You support the project management in the creation of</w:t>
        <w:br/>
        <w:t>tender documents</w:t>
        <w:br/>
        <w:t>· You will be responsible for maintaining the various IT systems</w:t>
        <w:br/>
        <w:t>· The compilation of various documents and inquiries for</w:t>
        <w:br/>
        <w:t>the project is your responsibility</w:t>
        <w:br/>
        <w:t>· You create minutes of meetings and site inspections</w:t>
        <w:br/>
        <w:t>· You take over the creation of resident information</w:t>
        <w:br/>
        <w:t>· Other work as directed by the project and team leaders</w:t>
        <w:br/>
        <w:t>also to your tasks</w:t>
        <w:br/>
        <w:br/>
        <w:br/>
        <w:br/>
        <w:t>*Your profile:*</w:t>
        <w:br/>
        <w:br/>
        <w:br/>
        <w:br/>
        <w:t>· You are studying Civil Engineering or</w:t>
        <w:br/>
        <w:t>industrial engineering</w:t>
        <w:br/>
        <w:t>· You want professional experience in construction project management and experience</w:t>
        <w:br/>
        <w:t>with tenders and the award of engineering and construction services</w:t>
        <w:br/>
        <w:t>collect</w:t>
        <w:br/>
        <w:t>· You would like to gain knowledge in the areas of HOAI, VOB, VOL and the</w:t>
        <w:br/>
        <w:t>appropriate legal provisions</w:t>
        <w:br/>
        <w:t>· What counts for you is the joy of the economical, timely and</w:t>
        <w:br/>
        <w:t>goal-oriented implementation of tasks</w:t>
        <w:br/>
        <w:t>· You convince with communication skills, confident demeanor,</w:t>
        <w:br/>
        <w:t>Assertiveness as well as a committed, reliable and</w:t>
        <w:br/>
        <w:t>Ability to work independently</w:t>
        <w:br/>
        <w:br/>
        <w:br/>
        <w:br/>
        <w:t>We do not need a cover letter for your application.</w:t>
        <w:tab/>
        <w:t>Engineer - Construction</w:t>
        <w:tab/>
        <w:t>None</w:t>
        <w:tab/>
        <w:t>2023-03-07 16:10:27.757000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