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3235</w:t>
        <w:tab/>
        <w:t>5840</w:t>
        <w:tab/>
        <w:t>Warehouse worker automotive industry (m/f/d) logistics</w:t>
        <w:tab/>
        <w:t>Are you ready for a job change? Watch out, then our job of the week is just right for you!</w:t>
        <w:br/>
        <w:br/>
        <w:t>Warehouse worker in the automotive industry (m/f/d) is a varied full-time job. We offer you a new start to your career as part of temporary employment with the option of being taken on!</w:t>
        <w:br/>
        <w:br/>
        <w:t>The job is not everything, so there are also these benefits for you:</w:t>
        <w:br/>
        <w:t>- Attractive social benefits, such as vacation and Christmas bonuses</w:t>
        <w:br/>
        <w:t>- Very good chances of being taken on</w:t>
        <w:br/>
        <w:t>- Up to 30 days vacation per year</w:t>
        <w:br/>
        <w:t>- Good on-the-job training</w:t>
        <w:br/>
        <w:t>- Good working atmosphere</w:t>
        <w:br/>
        <w:t>- Free work clothes</w:t>
        <w:br/>
        <w:t>- Safe workplace</w:t>
        <w:br/>
        <w:t>- Access to long-term assignments at regional companies close to where you live</w:t>
        <w:br/>
        <w:t>- Payments on account</w:t>
        <w:br/>
        <w:t>- A dynamic, motivated and collegial team awaits you.</w:t>
        <w:br/>
        <w:t>- An interesting and varied field of activity in a growing company</w:t>
        <w:br/>
        <w:t>- Staff discounts</w:t>
        <w:br/>
        <w:t>- Benefits from our many years of experience in the market</w:t>
        <w:br/>
        <w:t>- An additional €250 (gross) for each successful referral to a friend or acquaintance</w:t>
        <w:br/>
        <w:br/>
        <w:t xml:space="preserve"> Are you wondering what does a warehouse worker in the automotive industry (m/f/d) do?</w:t>
        <w:br/>
        <w:t>- General warehouse activities</w:t>
        <w:br/>
        <w:t>- Inspection of incoming goods and completeness</w:t>
        <w:br/>
        <w:t>- Registration of incoming goods and warehouse activities / processing</w:t>
        <w:br/>
        <w:br/>
        <w:t>What are the requirements for getting started at ARWA Personaldienstleistungen GmbH in Jena?</w:t>
        <w:br/>
        <w:br/>
        <w:t>Show us your strengths:</w:t>
        <w:br/>
        <w:t>- communication skills</w:t>
        <w:br/>
        <w:t>- Customer focus</w:t>
        <w:br/>
        <w:t>- organizational skills</w:t>
        <w:br/>
        <w:t>- Diligence/accuracy</w:t>
        <w:br/>
        <w:t>- ability to work in a team</w:t>
        <w:br/>
        <w:br/>
        <w:t>Your talents are:</w:t>
        <w:br/>
        <w:t>- Specialist - Warehouse Logistics</w:t>
        <w:br/>
        <w:t>- Specialist warehouse clerk</w:t>
        <w:br/>
        <w:t>- Inventory control (stock management)</w:t>
        <w:br/>
        <w:t>- picking</w:t>
        <w:br/>
        <w:t>- Warehouse organization and management</w:t>
        <w:br/>
        <w:t>- Delivery note processing</w:t>
        <w:br/>
        <w:t>- Goods receipt, incoming goods inspection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Jena on 0 36 41 / 42 79 - 0 or by e-mail jena@arwa.de.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15:57:11.157000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