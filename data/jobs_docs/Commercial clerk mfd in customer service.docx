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6972</w:t>
        <w:tab/>
        <w:t>9577</w:t>
        <w:tab/>
        <w:t>Commercial clerk (m/f/d) in customer service</w:t>
        <w:tab/>
        <w:t>Adecco offers you exciting job opportunities in well-known companies from a wide variety of industries. Would you like to make a career change? Then apply to the world's largest personnel service provider.</w:t>
        <w:br/>
        <w:br/>
        <w:t>We are looking for our customer company in Hamburg</w:t>
        <w:br/>
        <w:t>This position is to be filled as part of temporary employment.</w:t>
        <w:br/>
        <w:br/>
        <w:t>Commercial clerk (m/f/d) in customer service</w:t>
        <w:br/>
        <w:br/>
        <w:t>Your tasks:</w:t>
        <w:br/>
        <w:br/>
        <w:t>Your main areas of activity will be in clerical work in the area of ​​customer care:</w:t>
        <w:br/>
        <w:t xml:space="preserve"> • Order entry and order processing in the SAP merchandise management system</w:t>
        <w:br/>
        <w:t xml:space="preserve"> • Answering customer inquiries in German and English</w:t>
        <w:br/>
        <w:t xml:space="preserve"> • Evaluation and creation of reports in the healthcare sector</w:t>
        <w:br/>
        <w:br/>
        <w:t>Your qualifications:</w:t>
        <w:br/>
        <w:t xml:space="preserve"> • You already have some practical experience in processing in direct customer contact</w:t>
        <w:br/>
        <w:t xml:space="preserve"> • Strong communication skills and good written and spoken German and English skills are your strengths</w:t>
        <w:br/>
        <w:t xml:space="preserve"> • You have good user knowledge of MS Office, Excel and Outlook and have already worked with a merchandise management system (preferably SAP).</w:t>
        <w:br/>
        <w:t xml:space="preserve"> • A rotating shift of 40 hours per week fits into your weekly schedule, alternating between 8:00 am - approx. 4:30 pm and 9:30 am - approx. 6:00 pm</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Clerk - Logistics</w:t>
        <w:tab/>
        <w:t>None</w:t>
        <w:tab/>
        <w:t>2023-03-07 16:04:51.349000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