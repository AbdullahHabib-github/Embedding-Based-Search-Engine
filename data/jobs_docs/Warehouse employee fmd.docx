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9138</w:t>
        <w:tab/>
        <w:t>11743</w:t>
        <w:tab/>
        <w:t>Warehouse employee (f/m/d)</w:t>
        <w:tab/>
        <w:t>At DB Schenker you are part of a global logistics network that connects the world. A network that enables you to actively shape your career and encourages you to break new ground. With more than 76,000 colleagues worldwide, we embrace diversity and grow with each individual's experiences, perspectives and skills. Together we are here to move.</w:t>
        <w:br/>
        <w:br/>
        <w:br/>
        <w:t>For our location in Waldmohr we are looking to strengthen our team as soon as possible</w:t>
        <w:br/>
        <w:br/>
        <w:t>Warehouse employee / forklift driver (f/m/d) .</w:t>
        <w:br/>
        <w:br/>
        <w:t>Your tasks:</w:t>
        <w:br/>
        <w:t>- Safe and fast loading and unloading</w:t>
        <w:br/>
        <w:t>- Transfers of pallets and packages</w:t>
        <w:br/>
        <w:t>- Order picking and repacking</w:t>
        <w:br/>
        <w:br/>
        <w:br/>
        <w:t>Your profile:</w:t>
        <w:br/>
        <w:t>- Experience as a warehouse employee (f/m/d)</w:t>
        <w:br/>
        <w:t>- Forklift license required</w:t>
        <w:br/>
        <w:t>- Careful and team-oriented way of working</w:t>
        <w:br/>
        <w:t>- operational readiness</w:t>
        <w:br/>
        <w:br/>
        <w:br/>
        <w:t>your advantages</w:t>
        <w:br/>
        <w:t>* As a team, we achieve the best for our customers, employees (m/f/d) and people worldwide therefore a pleasant working atmosphere is important to us.</w:t>
        <w:br/>
        <w:t>* We pay industry-related, above-average remuneration.</w:t>
        <w:br/>
        <w:t>* In addition to a wide range of fringe benefits and a company pension scheme, we offer our employees (m/f/d) other attractive benefits.</w:t>
        <w:br/>
        <w:br/>
        <w:br/>
        <w:t>If you are interested in this varied task and would like to strengthen and support a committed team, then we look forward to receiving your application, stating the possible starting date and your salary expectations.</w:t>
        <w:br/>
        <w:br/>
        <w:t>Please apply exclusively via our applicant portal. Upload your CV, cover letter and certificates (ideally as a .pdf) there.</w:t>
        <w:br/>
        <w:br/>
        <w:t>If you have any questions, please do not hesitate to contact us, telephone number: +49 30 297 49479.</w:t>
        <w:br/>
        <w:br/>
        <w:t>At DB Schenker, we are proud of the diversity of our teams and determined to push it further. Therefore, we welcome all applicants, regardless of gender, age, disability, nationality, religion or sexual orientation.</w:t>
        <w:br/>
        <w:br/>
        <w:t>DB Schenker does not accept applications from agencies. Please do not forward CVs to our application mailboxes, employees or company locations. Schenker Deutschland AG/DB Schenker assumes no liability for costs arising from unsolicited applications.</w:t>
        <w:tab/>
        <w:t>Specialist warehouse clerk</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16:09:16.747000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