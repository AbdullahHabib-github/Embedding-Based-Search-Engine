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9203</w:t>
        <w:tab/>
        <w:t>11808</w:t>
        <w:tab/>
        <w:t>Test manager: in system integration digital rail Germany</w:t>
        <w:tab/>
        <w:t>As a driver for innovative solutions, you will have a unique opportunity in a dynamic environment at Digitale Schiene Deutschland: You will shape topics from conception to implementation and at the same time build up one of the most forward-looking areas in the history of rail transport. You will be involved in a historically unique project and accompany Deutsche Bahn into the digital future. Now is the most exciting time to get in!</w:t>
        <w:br/>
        <w:br/>
        <w:t>We are looking for you as a test manager: in system integration digital rail Germany (f/m/d) for DB Netz AG at the Berlin or Frankfurt (Main) location as soon as possible.</w:t>
        <w:br/>
        <w:t>Your tasks:</w:t>
        <w:br/>
        <w:br/>
        <w:t>- You plan and synchronize comprehensive hardware and software tests in a networked application landscape as part of the system integration of the digital rail system in Germany</w:t>
        <w:br/>
        <w:t>- You use and configure test environments and laboratories and develop them further in the sense of the digital rail Germany</w:t>
        <w:br/>
        <w:t>- You analyze complex technical solutions, define suitable test strategies and test cases</w:t>
        <w:br/>
        <w:t>- You work closely with the teams and contacts involved at DSD and suppliers and coordinate the test processes</w:t>
        <w:br/>
        <w:t>- You have the tools to carry out professional test and error management</w:t>
        <w:br/>
        <w:t>- You document test results and create reports for further evaluation and analysis</w:t>
        <w:br/>
        <w:t>- You take part in an exchange format on all test topics in the DSD environment and take care of a sustainable flow of information</w:t>
        <w:br/>
        <w:br/>
        <w:br/>
        <w:t>Your profile:</w:t>
        <w:br/>
        <w:br/>
        <w:t>- You have successfully completed a technical/university degree as an engineer, computer scientist or a comparable course of study or comparable training with a technical focus</w:t>
        <w:br/>
        <w:t>- Ideally, you have in-depth knowledge of the railway system and knowledge of the subsystems of DSD or a comparable industry</w:t>
        <w:br/>
        <w:t>- You know the challenges of integrating different OT and IT subsystems with distributed responsibility to form an overall system that can be approved</w:t>
        <w:br/>
        <w:t>- You have already successfully proven your in-depth knowledge and experience in test management, conception and coordination in comparable projects</w:t>
        <w:br/>
        <w:t>- Strong communication skills, especially when dealing with different interfaces paired with assertiveness and negotiating skills characterize you</w:t>
        <w:br/>
        <w:t>- An analytical, proactive and responsible way of working as well as resilience and a high degree of responsibility complete your profile</w:t>
        <w:br/>
        <w:br/>
        <w:br/>
        <w:t>your advantages</w:t>
        <w:br/>
        <w:t>* We promote flexible, individual working time models and support, where operationally possible, with modern forms of work such as home office or mobile working.</w:t>
        <w:br/>
        <w:t>* Fascinating projects and tasks at one of the most diverse employers in the country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t>* You get up to 16 free trips within Germany per year and other discounts for your friends and family.</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Computer scientist (university)</w:t>
        <w:tab/>
        <w:t>None</w:t>
        <w:tab/>
        <w:t>2023-03-07 16:09:24.748000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