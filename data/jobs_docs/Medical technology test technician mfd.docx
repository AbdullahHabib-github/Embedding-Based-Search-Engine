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1141</w:t>
        <w:tab/>
        <w:t>3746</w:t>
        <w:tab/>
        <w:t>Medical technology test technician (m/f/d)</w:t>
        <w:tab/>
        <w:t>Are you looking for new, challenging tasks, appreciate career prospects and feel comfortable in an attractive working environment? Then you are exactly right with matching.</w:t>
        <w:br/>
        <w:br/>
        <w:t>Your tasks:</w:t>
        <w:br/>
        <w:br/>
        <w:br/>
        <w:t>· The focus of your work is the support, evaluation and documentation of verifications and tests at the interface between active medical devices and non-active medical devices (accessories)</w:t>
        <w:br/>
        <w:t>·&amp;nbsp;You will also oversee the construction and commissioning of test stands</w:t>
        <w:br/>
        <w:t>·&amp;nbsp;Documentation of the test results and the creation of reports in German and English</w:t>
        <w:br/>
        <w:br/>
        <w:t>Your profile:</w:t>
        <w:br/>
        <w:br/>
        <w:br/>
        <w:t>·&amp;nbsp;You have successfully completed training in a physical profession, e.g. B. as a technical laboratory assistant or technician</w:t>
        <w:br/>
        <w:t>·&amp;nbsp;Proficient use of electrical, hydraulic, pneumatic and mechanical test equipment</w:t>
        <w:br/>
        <w:t>·&amp;nbsp;Confident handling of measurement data and evaluations of measurements and tests</w:t>
        <w:br/>
        <w:t>·&amp;nbsp;Experience in conducting standardized individual and series tests</w:t>
        <w:br/>
        <w:t>·&amp;nbsp;Good written and spoken German and English skills are required</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Physics Laboratory Assistant</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15:52:53.125000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