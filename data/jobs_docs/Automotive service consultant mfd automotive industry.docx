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3234</w:t>
        <w:tab/>
        <w:t>5839</w:t>
        <w:tab/>
        <w:t>Automotive service consultant (m/f/d) automotive industry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Jena with varied tasks and attractive collective wages.</w:t>
        <w:br/>
        <w:br/>
        <w:t>We are currently looking for a full-time automotive service consultant (m/f/d) as part of temporary employment with the option of being taken on.</w:t>
        <w:br/>
        <w:br/>
        <w:t>Occupation: trade</w:t>
        <w:br/>
        <w:br/>
        <w:t>What do we offer you?</w:t>
        <w:br/>
        <w:t xml:space="preserve"> </w:t>
        <w:br/>
        <w:t>- Attractive social benefits, such as vacation and Christmas bonuses</w:t>
        <w:br/>
        <w:t>- Very good chances of being taken on</w:t>
        <w:br/>
        <w:t>- Workplace in a modern company</w:t>
        <w:br/>
        <w:t>- Up to 30 days vacation per year</w:t>
        <w:br/>
        <w:t>- Good on-the-job training</w:t>
        <w:br/>
        <w:t>- Good working atmosphere</w:t>
        <w:br/>
        <w:t>- Safe workplace</w:t>
        <w:br/>
        <w:t>- Great and friendly colleagues on site</w:t>
        <w:br/>
        <w:t>- A varied and interesting field of activity awaits you.</w:t>
        <w:br/>
        <w:t>- Employee discounts with a variety of benefits for products and services</w:t>
        <w:br/>
        <w:t>- Benefits from our many years of experience in the market</w:t>
        <w:br/>
        <w:br/>
        <w:t>What does an automotive service consultant (m/f/d) do?</w:t>
        <w:br/>
        <w:t xml:space="preserve"> </w:t>
        <w:br/>
        <w:t>- Diagnose faults in motor vehicles</w:t>
        <w:br/>
        <w:t>- Conducting informational and advisory discussions with customers, e.g. when purchasing accessories and additional equipment</w:t>
        <w:br/>
        <w:t>- Coordinate appointments with workshop, customers and subcontractors</w:t>
        <w:br/>
        <w:t>- You plan workshop appointments</w:t>
        <w:br/>
        <w:br/>
        <w:t>What are the requirements for getting started at ARWA Personaldienstleistungen GmbH in Jena?</w:t>
        <w:br/>
        <w:br/>
        <w:t>Ideally, you bring these personal strengths with you:</w:t>
        <w:br/>
        <w:t>- communication skills</w:t>
        <w:br/>
        <w:t>- Customer focus</w:t>
        <w:br/>
        <w:t>- organizational skills</w:t>
        <w:br/>
        <w:br/>
        <w:t>Your knowledge and skills:</w:t>
        <w:br/>
        <w:t>- Motor vehicle mechatronics technician - Passenger vehicle technology</w:t>
        <w:br/>
        <w:t>- Motor vehicle service technician</w:t>
        <w:br/>
        <w:t>- driving test</w:t>
        <w:br/>
        <w:t>- Vehicle assessment</w:t>
        <w:br/>
        <w:t>- Vehicle diagnostics</w:t>
        <w:br/>
        <w:t>- Motor vehicle maintenance, motor vehicle repair</w:t>
        <w:br/>
        <w:t>- Passenger car technology</w:t>
        <w:br/>
        <w:br/>
        <w:t>Your professional experience as an automotive service consultant (m/f/d), customer service employee (m/f/d), customer advisor (m/f/d), service supervisor (m/f/d), customer service employee (m/f/d ) or as a car customer advisor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Jena on 0 36 41 / 42 79 - 0 or by e-mail jena@arwa.de.</w:t>
        <w:br/>
        <w:br/>
        <w:t>With your application, you agree to ARWA's data protection guidelines (can be found on our homepage under “Privacy Policy”).</w:t>
        <w:tab/>
        <w:t>Motor vehicle service technician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15:57:11.031000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