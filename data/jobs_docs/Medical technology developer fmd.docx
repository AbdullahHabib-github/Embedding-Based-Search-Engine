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9428</w:t>
        <w:tab/>
        <w:t>12033</w:t>
        <w:tab/>
        <w:t>Medical technology developer (f/m/d)</w:t>
        <w:tab/>
        <w:t>Are you interested in medical technology and are you confident in using a CAD tool? See your future in development? Then take the decisive step in your career, apply to Brunel and experience the diversity of engineering with us. Because we are looking for you as a developer of medical products.</w:t>
        <w:br/>
        <w:br/>
        <w:t>Job description:</w:t>
        <w:br/>
        <w:br/>
        <w:t>- The main task is the adaptation of series products to special customer requirements.</w:t>
        <w:br/>
        <w:t>- After a good induction, you will be given the customer's wishes and have to evaluate them for feasibility and costs.</w:t>
        <w:br/>
        <w:t>- After approval by the customer, you take over the entire development of this new product.</w:t>
        <w:br/>
        <w:t>- You construct the new components or changes and then, if necessary, have a prototype made.</w:t>
        <w:br/>
        <w:t>- Together with the purchasing department, you will find the right supplier and take care of the timely completion of the new part. Your tasks also include testing and ensuring delivery.</w:t>
        <w:br/>
        <w:t>- In other words, you take care of your conceived solution from beginning to end and occasionally you will get your hands dirty.</w:t>
        <w:br/>
        <w:br/>
        <w:t>Your profile:</w:t>
        <w:br/>
        <w:br/>
        <w:t>- A completed technical degree and initial experience in construction</w:t>
        <w:br/>
        <w:t>- Enjoy communicating with many departments</w:t>
        <w:br/>
        <w:t>- Curiosity and desire to tinker</w:t>
        <w:br/>
        <w:t>- Ideally, you already have experience in the development of medical devices or have worked in a regulated environment (automotive, rail, aerospace or similar)</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 If you are interested, please apply using our online form.</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Engineer - medical technology</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16:09:52.457000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