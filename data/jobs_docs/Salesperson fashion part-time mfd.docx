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9813</w:t>
        <w:tab/>
        <w:t>12418</w:t>
        <w:tab/>
        <w:t>Salesperson fashion part-time (m/f/d)</w:t>
        <w:tab/>
        <w:t>about the company</w:t>
        <w:br/>
        <w:br/>
        <w:t>As a family company, we have stood for over 80 years</w:t>
        <w:br/>
        <w:t>Reliability and innovative spirit in equal measure. With our brands</w:t>
        <w:br/>
        <w:t>Presenting Betty Barclay, Betty &amp; Co, Gil Bret, Vera Mont and Cartoon</w:t>
        <w:br/>
        <w:t>we, as an internationally successful provider of women's fashion, have one thing in common</w:t>
        <w:br/>
        <w:t>unmistakable look.</w:t>
        <w:br/>
        <w:t>In our own retail we have more than 100 stores and outlets as well</w:t>
        <w:br/>
        <w:t>our online shop is nationally and internationally on the road to success.</w:t>
        <w:br/>
        <w:br/>
        <w:br/>
        <w:t>Your tasks</w:t>
        <w:br/>
        <w:br/>
        <w:br/>
        <w:br/>
        <w:t>· to welcome and advise our customers</w:t>
        <w:br/>
        <w:t>· to present the goods, to maintain the inventory</w:t>
        <w:br/>
        <w:t>· Prepare the goods for promotions</w:t>
        <w:br/>
        <w:t>· Operate the checkout system</w:t>
        <w:br/>
        <w:br/>
        <w:br/>
        <w:br/>
        <w:br/>
        <w:t>your profile</w:t>
        <w:br/>
        <w:br/>
        <w:br/>
        <w:br/>
        <w:t>· an apprenticeship in retail or a comparable education and</w:t>
        <w:br/>
        <w:t>first work experience, gladly also as a returnee /</w:t>
        <w:br/>
        <w:t>Lateral entrant</w:t>
        <w:br/>
        <w:t>· Having fun with fashion – and with advising our customers</w:t>
        <w:br/>
        <w:t>· A sense of service and working in a team</w:t>
        <w:br/>
        <w:br/>
        <w:br/>
        <w:br/>
        <w:br/>
        <w:t>our range</w:t>
        <w:br/>
        <w:br/>
        <w:br/>
        <w:br/>
        <w:t>· Varied and exciting work in one</w:t>
        <w:br/>
        <w:t>Future-oriented job with opportunities for advancement and prospects</w:t>
        <w:br/>
        <w:br/>
        <w:t>· A collegial cooperation with an open working atmosphere and</w:t>
        <w:br/>
        <w:t>individual choices in a successful and</w:t>
        <w:br/>
        <w:t>highly motivated team</w:t>
        <w:br/>
        <w:br/>
        <w:t>· Free employee outfit and 50% employee discount</w:t>
        <w:br/>
        <w:br/>
        <w:t>· A permanent employment relationship and 6 weeks annual leave and</w:t>
        <w:br/>
        <w:t>Special leave on birthday</w:t>
        <w:br/>
        <w:br/>
        <w:t>· 13th salary and performance-related monthly team bonus</w:t>
        <w:br/>
        <w:br/>
        <w:t>· Structured induction program lasting several weeks with individual</w:t>
        <w:br/>
        <w:t>coaching</w:t>
        <w:br/>
        <w:br/>
        <w:t>· Attractive working time models with high planning security</w:t>
        <w:br/>
        <w:br/>
        <w:t>A wide range of additional services (economics, old-age provision,</w:t>
        <w:br/>
        <w:t>Employee advantage programs such as corporate benefits and</w:t>
        <w:br/>
        <w:t>ticket printer)</w:t>
        <w:br/>
        <w:br/>
        <w:t>*Welcome to the world of fashion!*</w:t>
        <w:tab/>
        <w:t>Saleswoman</w:t>
        <w:tab/>
        <w:t>None</w:t>
        <w:tab/>
        <w:t>2023-03-07 16:10:39.556000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