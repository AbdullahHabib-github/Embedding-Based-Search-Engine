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597</w:t>
        <w:tab/>
        <w:t>3202</w:t>
        <w:tab/>
        <w:t>Account manager (m/f/d) for the automotive sector</w:t>
        <w:tab/>
        <w:t>Account manager (m/f/d) for the automotive sector</w:t>
        <w:br/>
        <w:br/>
        <w:t>Job ID: M-ND-150620221</w:t>
        <w:br/>
        <w:t>Location: Frankfurt am Main</w:t>
        <w:br/>
        <w:t>Employment type(s): full-time</w:t>
        <w:br/>
        <w:br/>
        <w:t>INTRODUCTION</w:t>
        <w:br/>
        <w:t xml:space="preserve"> Frankfurt am Main</w:t>
        <w:br/>
        <w:br/>
        <w:t>In addition to your completed vocational training, have you already gained initial professional experience in customer service or a similar position? Do you have an unbridled affinity for the automotive industry and bring a high level of service? We are looking for a direct placement immediately</w:t>
        <w:br/>
        <w:br/>
        <w:t>Rental representative in the automotive sector (m/f/d) at the Frankfurt am Main location</w:t>
        <w:br/>
        <w:br/>
        <w:t>YOUR ESSENTIAL TASKS ARE</w:t>
        <w:br/>
        <w:t>- You conduct consultations with customers at the counter and on the phone</w:t>
        <w:br/>
        <w:t>- You are responsible for the delivery and return of the vehicles</w:t>
        <w:br/>
        <w:t>- You create system-supported leases and accounts</w:t>
        <w:br/>
        <w:t>- You take care of the maintenance and care of the vehicles</w:t>
        <w:br/>
        <w:t>- You coordinate all appointments</w:t>
        <w:br/>
        <w:t>- You are responsible for scheduling</w:t>
        <w:br/>
        <w:br/>
        <w:t>YOUR SKILLS</w:t>
        <w:br/>
        <w:t>- You have successfully completed vocational training or a comparable qualification</w:t>
        <w:br/>
        <w:t>- You already have professional experience in customer care or service</w:t>
        <w:br/>
        <w:t>- You are in possession of a category B driver's license (mandatory)</w:t>
        <w:br/>
        <w:t>- You are binding in communication and behavior towards customers</w:t>
        <w:br/>
        <w:t>- You have a very high level of service and customer orientation</w:t>
        <w:br/>
        <w:t>- You are confident in using MS Office applications</w:t>
        <w:br/>
        <w:t>- You have very good knowledge of German and good written and spoken English</w:t>
        <w:br/>
        <w:br/>
        <w:t>YOUR BENEFITS</w:t>
        <w:br/>
        <w:t>- An employment contract with attractive remuneration. Special payments are also possible</w:t>
        <w:br/>
        <w:t>- Use of corporate benefits and discounts from external cooperation partners</w:t>
        <w:br/>
        <w:t>- A demanding, diverse and responsible area of ​​responsibility in</w:t>
        <w:br/>
        <w:t>- A positive work environment</w:t>
        <w:br/>
        <w:t>- Work-life balance with 30 days of vacation for full-time employees</w:t>
        <w:br/>
        <w:br/>
        <w:t>NEED TO KNOW</w:t>
        <w:br/>
        <w:t>Our customer is one of the most well-known German automobile manufacturers. Due to the constantly growing order situation in the area of ​​customer care, our customer is looking for you as active support for his location in Frankfurt am Main! Become part of a team whose goal is always to guarantee customer satisfaction.</w:t>
        <w:br/>
        <w:br/>
        <w:t>Have we piqued your interest?</w:t>
        <w:br/>
        <w:t>Then we look forward to receiving your application including a German CV as a customer advisor (m/f/d) for the automotive sector by e-mail, quoting the reference number M-ND-150620221, to karriere.muc@serviceline-online.de and we guarantee You will get a response within 10 working days!</w:t>
        <w:br/>
        <w:br/>
        <w:t>Our branch manager Ms. Nicole Dietrich will be happy to answer any questions you may have personally on 089-543 249 40.</w:t>
        <w:br/>
        <w:br/>
        <w:t>We look forward to seeing you!</w:t>
        <w:tab/>
        <w:t>Commercial Customer Advisor</w:t>
        <w:tab/>
        <w:t>Are you looking for your dream position or do you want to make a career change? We support you on your career path - with a lot of know-how, heartfelt commitment and of course the right contacts!</w:t>
        <w:br/>
        <w:br/>
        <w:t>With our help, as a long-term partner at your side, you can take your career in the desired direction. serviceline is an experienced personnel management company and has been successfully developing individual career solutions for the areas for many years</w:t>
        <w:br/>
        <w:t>FINANCE AND ACCOUNTING &amp; OFFICE MANAGEMENT.</w:t>
        <w:br/>
        <w:br/>
        <w:t>We specialize in specialists and executives and offer:</w:t>
        <w:br/>
        <w:br/>
        <w:t>- temporary employment</w:t>
        <w:br/>
        <w:br/>
        <w:t>- Recruitment</w:t>
        <w:br/>
        <w:br/>
        <w:t>- Interim management</w:t>
        <w:tab/>
        <w:t>2023-03-07 15:51:46.094000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