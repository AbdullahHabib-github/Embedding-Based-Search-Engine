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8459</w:t>
        <w:tab/>
        <w:t>11064</w:t>
        <w:tab/>
        <w:t>Medical-technical assistant for the surgical service...</w:t>
        <w:tab/>
        <w:t>* ROBERT KOCH HOSPITAL APOLDA GMBH * * *</w:t>
        <w:br/>
        <w:br/>
        <w:t>For the employees of our clinic, it is important that they not only treat the patients entrusted to them at a high professional and medical level, but also that they meet these people with friendliness, openness to their problems and warm-heartedness. The unity between psyche and physicality is the focus of our approach.</w:t>
        <w:br/>
        <w:br/>
        <w:t>We are looking for a / a for the next possible appointment</w:t>
        <w:br/>
        <w:t>Medical-technical assistant for the surgical service (MTA-O) (m/f/d)</w:t>
        <w:br/>
        <w:t>Your profile:</w:t>
        <w:br/>
        <w:br/>
        <w:t>* Medical-technical assistant for the surgical service (MTA-O) (m/f/d)</w:t>
        <w:br/>
        <w:t>* Patient orientation and pronounced quality awareness</w:t>
        <w:br/>
        <w:t>* proven and professional handling of medical technology</w:t>
        <w:br/>
        <w:t>* Ability to work independently, organized and economically</w:t>
        <w:br/>
        <w:t>* Communication and team skills and good computer skills</w:t>
        <w:br/>
        <w:t>* Proof of vaccination protection against measles (for those born after 1971)</w:t>
        <w:br/>
        <w:br/>
        <w:t>Your tasks:</w:t>
        <w:br/>
        <w:br/>
        <w:t>* Skilled and knowledgeable patient preparation, monitoring and follow-up care</w:t>
        <w:br/>
        <w:t>* Assistance and instrumentation during surgical interventions in the specialist areas</w:t>
        <w:br/>
        <w:t>* Preparation and follow-up as well as control of the surgical unit</w:t>
        <w:br/>
        <w:t>* Handling of instruments, materials and equipment</w:t>
        <w:br/>
        <w:t>* Implementation of the OP documentation</w:t>
        <w:br/>
        <w:t>* Participation in on-call service</w:t>
        <w:br/>
        <w:br/>
        <w:t>Our range:</w:t>
        <w:br/>
        <w:br/>
        <w:t>* a motivated, competent and familiar team in a small house</w:t>
        <w:br/>
        <w:t>* individual training according to your experience</w:t>
        <w:br/>
        <w:t>* Varied and responsible activities</w:t>
        <w:br/>
        <w:t>* Promotion of continuous further education and training</w:t>
        <w:br/>
        <w:t>* modern working conditions</w:t>
        <w:br/>
        <w:t>* Various service models for more flexibility and a family-friendly corporate philosophy</w:t>
        <w:br/>
        <w:br/>
        <w:t>Our clinic is based in the district town of Apolda in the central Thuringian district of Weimarer Land. In addition to numerous local recreation areas and attractive educational, leisure and cultural offerings, the location has an excellent infrastructure. Thanks to a good motorway connection and good public transport connections, the nearby cities of Weimar, Jena and Erfurt can be reached quickly. There is free parking at the clinic.</w:t>
        <w:br/>
        <w:br/>
        <w:t>Please use the online form for your application. When submitting application documents by post, please note that no returns will be made.</w:t>
        <w:br/>
        <w:br/>
        <w:t>The Robert-Koch-Krankenhaus Apolda GmbH, academic teaching hospital of the Jena University Hospital, is an acute care hospital with 200 beds in the departments of general, visceral and vascular surgery, orthopedics and accident surgery, gynaecology/obstetrics, pediatric and adolescent medicine, internal medicine, Anaesthesiology/intensive care, diagnostic and therapeutic radiology as well as physiotherapy and laboratory diagnostics.</w:t>
        <w:br/>
        <w:br/>
        <w:t>For your questions is at your disposal</w:t>
        <w:br/>
        <w:br/>
        <w:t>the nursing manager</w:t>
        <w:br/>
        <w:br/>
        <w:t>Ms. Uta Ducke</w:t>
        <w:br/>
        <w:br/>
        <w:t>by phone 03644 571216</w:t>
        <w:br/>
        <w:br/>
        <w:t>happy to assist.</w:t>
        <w:br/>
        <w:br/>
        <w:t>More information about our</w:t>
        <w:br/>
        <w:br/>
        <w:t>You can find companies at:</w:t>
        <w:br/>
        <w:br/>
        <w:t>www.rkk-apolda.de</w:t>
        <w:br/>
        <w:br/>
        <w:t>Apply now [https://werbung.maxime-media.de/unternehmen/robert-koch-krankenhaus-apolda-gmbh-2045/job/10308]</w:t>
        <w:tab/>
        <w:t>Specialist nurse - surgical service</w:t>
        <w:tab/>
        <w:t>None</w:t>
        <w:tab/>
        <w:t>2023-03-07 16:07:53.612000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