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8392</w:t>
        <w:tab/>
        <w:t>10997</w:t>
        <w:tab/>
        <w:t>Breakfast chef (m/f/d) full-time or part-time</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Your tasks: Preparing and preparing all dishes offered at breakfast Working in the à la carte process, i.e. all dishes (egg dishes) are freshly prepared in the front kitchen Creating the mise en place for the breakfast buffet Compliance with quality? and hygiene standards   Do you have: Do you like to prepare a nice and tasty breakfast for your family or do you appreciate a good culinary start to the day? Would you also like to sweeten our guests' mornings with this passion, even if you are a career changer? Do you enjoy processing high-quality food and dealing with guests? Then you are exactly right with us as a breakfast cook. We offer you a family working atmosphere and of course you will be trained in a professional environment.</w:t>
        <w:tab/>
        <w:t>chef</w:t>
        <w:tab/>
        <w:t>None</w:t>
        <w:tab/>
        <w:t>2023-03-07 16:07:45.407000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