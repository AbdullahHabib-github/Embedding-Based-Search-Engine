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6738</w:t>
        <w:tab/>
        <w:t>9343</w:t>
        <w:tab/>
        <w:t>Product Owner (m/w/d)</w:t>
        <w:tab/>
        <w:t>Our new project is all about increasing the value of renewable energies.</w:t>
        <w:br/>
        <w:br/>
        <w:t>We are looking for a:n</w:t>
        <w:br/>
        <w:t>This position is to be filled as part of temporary employment.</w:t>
        <w:br/>
        <w:br/>
        <w:t>Product Owner (m/f/d)</w:t>
        <w:br/>
        <w:br/>
        <w:t>Your tasks:</w:t>
        <w:br/>
        <w:t xml:space="preserve"> • You are responsible for planning and coordinating further developments of the software components</w:t>
        <w:br/>
        <w:t xml:space="preserve"> • You define user stories and prioritize the product backlog according to customer requirements and take on the weighting of technical and professional requirements</w:t>
        <w:br/>
        <w:t xml:space="preserve"> • You develop the vision of the product, plan the roadmap and align it with the VPP roadmap</w:t>
        <w:br/>
        <w:t xml:space="preserve"> • You are committed to the best possible delivery culture in the Scrum Team</w:t>
        <w:br/>
        <w:br/>
        <w:t>Your qualifications:</w:t>
        <w:br/>
        <w:t xml:space="preserve"> • You have successfully completed a degree in business informatics or a comparable field</w:t>
        <w:br/>
        <w:t xml:space="preserve"> • You have already gained several years of experience as a product owner or business analyst</w:t>
        <w:br/>
        <w:t xml:space="preserve"> • In this context, you have knowledge of agile methods, backlog management tools (e.g. Jira) and user story mapping</w:t>
        <w:br/>
        <w:t xml:space="preserve"> • Very good knowledge of German and English round off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Project Coordinator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16:04:22.625000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