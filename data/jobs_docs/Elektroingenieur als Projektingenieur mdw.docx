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9784</w:t>
        <w:tab/>
        <w:t>12389</w:t>
        <w:tab/>
        <w:t>Elektroingenieur als Projektingenieur (m/d/w)</w:t>
        <w:tab/>
        <w:t>Your passion burns for the implementation of your own plans in the</w:t>
        <w:br/>
        <w:t>Reality? Then this job is focusing on forward-thinking</w:t>
        <w:br/>
        <w:t>Projects in Berlin and in the Berlin area just right for you. For the</w:t>
        <w:br/>
        <w:t>We are looking for you as an electrical engineer as soon as possible</w:t>
        <w:br/>
        <w:t>(Junior) project engineer: in electrical engineering for DB Netz AG on site</w:t>
        <w:br/>
        <w:t>Berlin.</w:t>
        <w:br/>
        <w:br/>
        <w:br/>
        <w:t>*Your tasks:*</w:t>
        <w:br/>
        <w:br/>
        <w:br/>
        <w:br/>
        <w:t>· In your new role, you will be involved in project management-related tasks</w:t>
        <w:br/>
        <w:t>and the development of work phases 1 to 9</w:t>
        <w:br/>
        <w:t>· You will ensure the timely and proper implementation of the</w:t>
        <w:br/>
        <w:t>Investment measures and project management across all service phases</w:t>
        <w:br/>
        <w:t>away</w:t>
        <w:br/>
        <w:t>· For joint projects you are in the interface management to DB Station &amp;</w:t>
        <w:br/>
        <w:t>Service and DB Energie</w:t>
        <w:br/>
        <w:t>· You lead the internal and external contract management, the organization</w:t>
        <w:br/>
        <w:t>of test runs and special orders</w:t>
        <w:br/>
        <w:t>· You check and create all necessary documents and agree</w:t>
        <w:br/>
        <w:t>with the builders, those responsible for the system and others</w:t>
        <w:br/>
        <w:t>project participants</w:t>
        <w:br/>
        <w:t>· You take care of your project from the beginning until the goal is reached, leading it</w:t>
        <w:br/>
        <w:t>you take important measures and always keep an eye on the costs</w:t>
        <w:br/>
        <w:t>· In addition to the technical management of your employees, you are in favor of it</w:t>
        <w:br/>
        <w:t>responsible for the legal transactions of your position except for</w:t>
        <w:br/>
        <w:t>Revocation with the addition "i. A." according to KoRil 138.0103</w:t>
        <w:br/>
        <w:br/>
        <w:br/>
        <w:br/>
        <w:t>*Your profile:*</w:t>
        <w:br/>
        <w:br/>
        <w:br/>
        <w:br/>
        <w:t>You have completed your studies in the field of electrical engineering, communications engineering,</w:t>
        <w:br/>
        <w:t>automation technology or a comparable subject</w:t>
        <w:br/>
        <w:t>completed</w:t>
        <w:br/>
        <w:t>· Ideally, you will have some professional experience in the field</w:t>
        <w:br/>
        <w:t>project management, planning or project control</w:t>
        <w:br/>
        <w:t>· The terms HOAI, VOB, VOL are no foreign words to you</w:t>
        <w:br/>
        <w:t>· With common software tools such as MS Office, MS Project and iTWO</w:t>
        <w:br/>
        <w:t>you can handle it easily</w:t>
        <w:br/>
        <w:t>· What counts for you is the joy of economic and goal-oriented work</w:t>
        <w:br/>
        <w:t>implementation of projects</w:t>
        <w:br/>
        <w:t>· You convince with communication skills, confident demeanor,</w:t>
        <w:br/>
        <w:t>Assertiveness, coordination skills and a committed,</w:t>
        <w:br/>
        <w:t>reliable and independent way of working</w:t>
        <w:br/>
        <w:t>· You love to work in a team and bring this through yours</w:t>
        <w:br/>
        <w:t>Self-initiative and flexible way of working</w:t>
        <w:br/>
        <w:br/>
        <w:br/>
        <w:br/>
        <w:t>You are interested in the advertised vacancy, but you have not yet filled it</w:t>
        <w:br/>
        <w:t>all requirements? No problem! You start as a junior</w:t>
        <w:br/>
        <w:t>Project engineer: in electrical engineering and we will qualify you</w:t>
        <w:br/>
        <w:t>needs-based to make you fit for the job. This happens with</w:t>
        <w:br/>
        <w:t>a corresponding salary development after successful qualification.</w:t>
        <w:tab/>
        <w:t>Engineer - electrical engineering</w:t>
        <w:tab/>
        <w:t>None</w:t>
        <w:tab/>
        <w:t>2023-03-07 16:10:36.028000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