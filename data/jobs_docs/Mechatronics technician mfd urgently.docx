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3142</w:t>
        <w:tab/>
        <w:t>5747</w:t>
        <w:tab/>
        <w:t>Mechatronics technician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full-time mechatronics technician (m/f/d) as part of recruitment.</w:t>
        <w:br/>
        <w:br/>
        <w:t>Occupation: trade</w:t>
        <w:br/>
        <w:br/>
        <w:t>What do we offer you?</w:t>
        <w:br/>
        <w:t xml:space="preserve"> </w:t>
        <w:br/>
        <w:t>- Intensive training and support for the first few months via a mentor model</w:t>
        <w:br/>
        <w:t>- Holiday entitlement of up to 30 days per year</w:t>
        <w:br/>
        <w:t>- Employment in a permanent employment relationship</w:t>
        <w:br/>
        <w:t>- Full training authorization</w:t>
        <w:br/>
        <w:t>- Training opportunities</w:t>
        <w:br/>
        <w:t>- Other benefits and optional allowances</w:t>
        <w:br/>
        <w:t>- We offer you new job perspectives!</w:t>
        <w:br/>
        <w:br/>
        <w:t>With ARWA Personaldienstleistungen GmbH you will find a secure job in Coswig with varied tasks and an attractive collective wage.</w:t>
        <w:br/>
        <w:br/>
        <w:t>What does a mechatronics engineer (m/f/d) do?</w:t>
        <w:br/>
        <w:t xml:space="preserve"> </w:t>
        <w:br/>
        <w:t>- Carrying out tests or series of measurements on different test facilities</w:t>
        <w:br/>
        <w:t>- Troubleshooting on systems, machines and devices</w:t>
        <w:br/>
        <w:t>- Repair, maintenance and servicing</w:t>
        <w:br/>
        <w:t>- Revision of electronic components</w:t>
        <w:br/>
        <w:br/>
        <w:t>What are the requirements for getting started at ARWA Personaldienstleistungen GmbH in Coswig?</w:t>
        <w:br/>
        <w:br/>
        <w:t>Ideally, you bring these personal strengths with you:</w:t>
        <w:br/>
        <w:t>- Analysis and problem solving skills</w:t>
        <w:br/>
        <w:t>- Holistic thinking</w:t>
        <w:br/>
        <w:t>- Independent working</w:t>
        <w:br/>
        <w:t>- Purposefulness/result orientation</w:t>
        <w:br/>
        <w:br/>
        <w:t>Your knowledge and skills:</w:t>
        <w:br/>
        <w:t>- Electronics</w:t>
        <w:br/>
        <w:t>- Mechatronics</w:t>
        <w:br/>
        <w:t>- Production mechatronics</w:t>
        <w:br/>
        <w:br/>
        <w:t>Your professional experience as a mechatronics technician (m/f/d), car mechanic (m/f/d), electrician (m/f/d), service technician (m/f/d), plant mechanic (m/f/d) or do you stand out as an industrial mechanic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vacancies or would you rather speak to us personally?</w:t>
        <w:br/>
        <w:t>You can reach our branch in Meissen on 0 35 21 / 40 95 - 0 or by e-mail meissen@arwa.de.</w:t>
        <w:br/>
        <w:br/>
        <w:t>With your application, you agree to ARWA's data protection guidelines (can be found on our homepage under “Privacy Policy”).</w:t>
        <w:tab/>
        <w:t>Electronic technician - automation technology</w:t>
        <w:tab/>
        <w:t>None</w:t>
        <w:tab/>
        <w:t>2023-03-07 15:56:59.613000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