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7149</w:t>
        <w:tab/>
        <w:t>9754</w:t>
        <w:tab/>
        <w:t>Head of Service (m/f/d)</w:t>
        <w:tab/>
        <w:t>Location: 13599 Berlin / Haselhorst | Contract type: full/part-time, unlimited | Job ID: 781826</w:t>
        <w:br/>
        <w:br/>
        <w:br/>
        <w:t>What you move with us:</w:t>
        <w:br/>
        <w:t>The deli counter is the heart of our REWE Dominik Zupp oHG With your expert knowledge, you will competently manage the service department for the product areas of meat, sausage, cheese, baked goods and delicatessen. You assume responsibility for your team, the quality of the products and all processes:</w:t>
        <w:br/>
        <w:br/>
        <w:t>- You skillfully implement the national sales concepts.</w:t>
        <w:br/>
        <w:t>- You have everything under control, from the development of costs and sales to regular inventories to the planning and flow of goods.</w:t>
        <w:br/>
        <w:t>- You implement your ideas for measures with which you inspire customers to buy your goods.</w:t>
        <w:br/>
        <w:t>- You lead and train your team and plan the deployment of staff as needed.</w:t>
        <w:br/>
        <w:t>- You are responsible for correct pricing and product range maintenance.</w:t>
        <w:br/>
        <w:t>- You show sensitivity in the production and refinement of meat, sausage, cheese, baked goods and delicatessen.</w:t>
        <w:br/>
        <w:t>- You pay close attention to compliance with hygiene regulations.</w:t>
        <w:br/>
        <w:t>- You convince our customers with competent advice and courteous service.</w:t>
        <w:br/>
        <w:br/>
        <w:br/>
        <w:t>What convinces us:</w:t>
        <w:br/>
        <w:br/>
        <w:t>- Your professional training as a butcher, preferably in food retail, a comparable training or your experience as a chef. Your master's certificate is a welcome plus.</w:t>
        <w:br/>
        <w:t>- Your well-founded knowledge of goods from your many years of professional experience in the meat and delicatessen trade or in gastronomy.</w:t>
        <w:br/>
        <w:t>- Your leadership skills, combined with your problem-solving and result-oriented way of working.</w:t>
        <w:br/>
        <w:t>- Your pronounced customer orientation, communication skills and enthusiasm.</w:t>
        <w:br/>
        <w:t>- Your team spirit and sense of responsibility.</w:t>
        <w:br/>
        <w:br/>
        <w:br/>
        <w:t>What we offer:</w:t>
        <w:br/>
        <w:br/>
        <w:t>As a secure employer, we support our employees with many perspectives and flexible offers for all phases of life. With us, you can quickly take on responsibility and help shape the food retail industry. Discover your advantages:</w:t>
        <w:br/>
        <w:br/>
        <w:t>- Structured training and a well-rehearsed team in which personal commitment and mutual helpfulness are the top priorities.</w:t>
        <w:br/>
        <w:t>- A varied and responsible task in direct customer contact.</w:t>
        <w:br/>
        <w:t>- Individual career opportunities through our internal development programs.</w:t>
        <w:br/>
        <w:t>- More from your salary - save 10% on every purchase with the REWE employee discount of 5% and an inflation adjustment of an additional 5%.</w:t>
        <w:br/>
        <w:t>- Attractive offers for old-age provision in the REWE Group pension fund.</w:t>
        <w:br/>
        <w:t>- Compatibility of work, family and private life through a family-friendly personnel policy.</w:t>
        <w:br/>
        <w:br/>
        <w:br/>
        <w:t>Further information is available on our website at www.rewe.de/karriere.</w:t>
        <w:br/>
        <w:br/>
        <w:br/>
        <w:t>We look forward to receiving your application. Please use our online form so that your application reaches the right contact person in our Recruiting Center directly. Unfortunately, we cannot return application documents in paper form.</w:t>
        <w:br/>
        <w:br/>
        <w:br/>
        <w:t>If you have any questions about this position (Job-ID: 781826), our applicant service hotline is available on 0221 149-7110 &lt;&gt;.</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butcher</w:t>
        <w:tab/>
        <w:t>None</w:t>
        <w:tab/>
        <w:t>2023-03-07 16:05:13.042000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