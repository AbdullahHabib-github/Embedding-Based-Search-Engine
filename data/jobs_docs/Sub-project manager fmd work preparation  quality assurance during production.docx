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8966</w:t>
        <w:tab/>
        <w:t>11571</w:t>
        <w:tab/>
        <w:t>Sub-project manager (f/m/d) work preparation / quality assurance during production</w:t>
        <w:tab/>
        <w:t>Together we make the difference</w:t>
        <w:br/>
        <w:br/>
        <w:t>Siemens Mobility is an independently managed company of Siemens AG and has been a leading provider in the field of mobility for over 160 years. Our core business includes rail vehicles, railway automation and electrification solutions, turnkey systems and the associated services. We have always been very innovative to make travel faster, safer and more comfortable. Today we need new solutions for new challenges such as climate change and increasing global populations. That's what drives us. That's why we design mobility with passion and are always one step ahead. Through digitization, we make infrastructures intelligent and create opportunities that get us from A to B sustainably and seamlessly. Our 39,600 employees are mobility pioneers, helping to keep the world moving.</w:t>
        <w:br/>
        <w:br/>
        <w:t>Your new area of ​​responsibility – challenging and future-oriented</w:t>
        <w:br/>
        <w:br/>
        <w:t>At our Dortmund-Bornstrasse location, we operate a state-of-the-art service depot where rail vehicles of various types are maintained. For the maintenance and commissioning of rail vehicles, we are looking for a sub-project manager for work preparation / production-accompanying quality assurance (AV/QS) (m/f/d) as soon as possible.</w:t>
        <w:br/>
        <w:br/>
        <w:t>- In your new role, you will lead, instruct and guide the employees assigned to the team.</w:t>
        <w:br/>
        <w:t>- You are responsible for the planning, preparation, monitoring, implementation and further development of preventive and corrective maintenance measures.</w:t>
        <w:br/>
        <w:t>- You are responsible for checking all documents created to document the maintenance work carried out</w:t>
        <w:br/>
        <w:t>- When preparing offers, you will be involved in all aspects of work preparation and quality assurance during production.</w:t>
        <w:br/>
        <w:t>- We offer you a wide range of development and training opportunities and the opportunity for a long-term, promising job in rail vehicle maintenance.</w:t>
        <w:br/>
        <w:br/>
        <w:br/>
        <w:t>Your qualifications – well-founded and adequate</w:t>
        <w:br/>
        <w:br/>
        <w:t>- You have completed a technical bachelor's degree.</w:t>
        <w:br/>
        <w:t>- In addition, you have already gained initial experience in managing maintenance projects for rail vehicles.</w:t>
        <w:br/>
        <w:t>- You have very good technical knowledge of rail vehicles, especially in their maintenance.</w:t>
        <w:br/>
        <w:t>- You also convince with initial experience in the technical management of employees.</w:t>
        <w:br/>
        <w:t>- You have know-how in the IT tools commonly used for maintenance and ideally know the EU VO 2019/779.</w:t>
        <w:br/>
        <w:t>- You also have a car driver's license.</w:t>
        <w:br/>
        <w:br/>
        <w:br/>
        <w:t>This is how you get in touch with us – simply and directly</w:t>
        <w:br/>
        <w:br/>
        <w:t>www.siemens.de/mobility</w:t>
        <w:br/>
        <w:t>if you want to find out more about Siemens before you apply.</w:t>
        <w:br/>
        <w:t>+49 (9131) 17 52430</w:t>
        <w:br/>
        <w:t>if you would like to clarify initial questions personally with our recruiting team. Contact person for this job advertisement is Mr. Martin Spandel.</w:t>
        <w:br/>
        <w:t>www.siemens.de/karriere</w:t>
        <w:br/>
        <w:t>if you would like more information about jobs &amp; careers at Siemens.</w:t>
        <w:br/>
        <w:br/>
        <w:t>We value equal opportunities and welcome applications from people with disabilities.</w:t>
        <w:tab/>
        <w:t>Engineer - mechanical engineering</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16:08:55.702000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