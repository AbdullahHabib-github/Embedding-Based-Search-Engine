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8588</w:t>
        <w:tab/>
        <w:t>11193</w:t>
        <w:tab/>
        <w:t>Cook / housekeeper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now and apply for the youth hostel Kloster Leutesdorf as a</w:t>
        <w:br/>
        <w:br/>
        <w:t>Cook / housekeeper (m/f/d)</w:t>
        <w:br/>
        <w:br/>
        <w:t>Your area of ​​responsibility:</w:t>
        <w:br/>
        <w:br/>
        <w:t>- They provide our guests with delicious food and pay attention to allergies and special diets</w:t>
        <w:br/>
        <w:t>- You set up beautiful buffets and help to serve the dishes</w:t>
        <w:br/>
        <w:t>- You enjoy creating menus or buffets for celebrations or family programs</w:t>
        <w:br/>
        <w:t>- You comply with the specified quality and hygiene standards according to HACCP</w:t>
        <w:br/>
        <w:t>- You leave your workplace clean</w:t>
        <w:br/>
        <w:t>Your profile::</w:t>
        <w:br/>
        <w:br/>
        <w:t>- You like to cook and you are good at communal catering and you already have experience</w:t>
        <w:br/>
        <w:t>- You have a neat appearance and good manners</w:t>
        <w:br/>
        <w:t>- You have team spirit and a high level of service orientation</w:t>
        <w:br/>
        <w:t>- You have a friendly and warm demeanor</w:t>
        <w:br/>
        <w:t>- You are reliable and flexible</w:t>
        <w:br/>
        <w:t>We offer you::</w:t>
        <w:br/>
        <w:br/>
        <w:t>- Responsible work in a modern youth hostel with heart</w:t>
        <w:br/>
        <w:t>- Security and stability in an attractive environment</w:t>
        <w:br/>
        <w:t>- Participation in our wide range of training courses</w:t>
        <w:br/>
        <w:t>- Children and family-friendly atmosphere in which children, young people and people of all ages feel welcome and cared for</w:t>
        <w:br/>
        <w:t>- Regulated working hours</w:t>
        <w:br/>
        <w:br/>
        <w:t>Please send your complete application documents (curriculum vitae, copy of certificates) stating your earliest possible starting date to:</w:t>
        <w:br/>
        <w:br/>
        <w:t>Please note that the file name of the attachment must not contain the word "application" for IT reasons.</w:t>
        <w:br/>
        <w:br/>
        <w:t>Youth hostel in the Leutesdorf monastery</w:t>
        <w:br/>
        <w:t>Mr Thomas Beckert</w:t>
        <w:br/>
        <w:t>Youth hostel in the Leutesdorf monastery</w:t>
        <w:br/>
        <w:t>Rheinstr. 25</w:t>
        <w:br/>
        <w:t>56599 Leutesdorf</w:t>
        <w:br/>
        <w:t>BL-Leutesdorf@DieJugendherbergen.de</w:t>
        <w:br/>
        <w:t>02631 95674100</w:t>
        <w:br/>
        <w:t>0160 97585249</w:t>
        <w:tab/>
        <w:t>assistant cook</w:t>
        <w:tab/>
        <w:t>None</w:t>
        <w:tab/>
        <w:t>2023-03-07 16:08:09.531000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