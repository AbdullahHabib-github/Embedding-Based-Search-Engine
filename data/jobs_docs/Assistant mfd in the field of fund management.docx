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610</w:t>
        <w:tab/>
        <w:t>3215</w:t>
        <w:tab/>
        <w:t>Assistant (m/f/d) in the field of fund management</w:t>
        <w:tab/>
        <w:t>Assistant (m/f/d) in the field of fund management</w:t>
        <w:br/>
        <w:br/>
        <w:t>Job ID: M-ND-12012023</w:t>
        <w:br/>
        <w:t>Location: Munich</w:t>
        <w:br/>
        <w:t>Employment type(s): full-time</w:t>
        <w:br/>
        <w:br/>
        <w:t>INTRODUCTION</w:t>
        <w:br/>
        <w:t xml:space="preserve"> Munich</w:t>
        <w:br/>
        <w:br/>
        <w:t>Do you enjoy planning, coordinating and controlling administrative processes? Have you already gained initial experience as a team assistant?</w:t>
        <w:br/>
        <w:br/>
        <w:t>Our customer is a company from the real estate industry and is looking forward to receiving your application as an assistant (m/f/d) in the field of fund management. The position is to be filled through direct recruitment.</w:t>
        <w:br/>
        <w:br/>
        <w:t>YOUR ESSENTIAL TASKS ARE</w:t>
        <w:br/>
        <w:t>- Support for the fund manager (m/f/d) in all activities</w:t>
        <w:br/>
        <w:t>- Coordination and preparation of appointments of all kinds</w:t>
        <w:br/>
        <w:t>- Coordination of external service providers</w:t>
        <w:br/>
        <w:t>- Processing and support in the creation of reports</w:t>
        <w:br/>
        <w:t>- Preparation of contracts and statistics</w:t>
        <w:br/>
        <w:t>- Organization and accounting of travel expenses</w:t>
        <w:br/>
        <w:t>- Acquisition, maintenance and archiving of real estate data</w:t>
        <w:br/>
        <w:t>- Completion of German and English language correspondence</w:t>
        <w:br/>
        <w:t>- Independent processing of all secretarial tasks</w:t>
        <w:br/>
        <w:br/>
        <w:t>YOUR SKILLS</w:t>
        <w:br/>
        <w:t>- Successfully completed commercial training as an office clerk (m/f/d), real estate clerk (m/f/d) or hotel clerk (m/f/d) or similar areas</w:t>
        <w:br/>
        <w:t>- Professional experience as a team assistant, preferably in the real estate sector</w:t>
        <w:br/>
        <w:t>- Very good MS Office skills (especially Excel)</w:t>
        <w:br/>
        <w:t>- Fluent German and good written and spoken English skills</w:t>
        <w:br/>
        <w:br/>
        <w:t>YOUR BENEFITS</w:t>
        <w:br/>
        <w:t>- Interesting and varied workplace</w:t>
        <w:br/>
        <w:t>- Exciting projects in an international working environment</w:t>
        <w:br/>
        <w:t>- 30 days holiday</w:t>
        <w:br/>
        <w:t>- Motivated, experienced team</w:t>
        <w:br/>
        <w:br/>
        <w:t>NEED TO KNOW</w:t>
        <w:br/>
        <w:t>Our client has been in property management for over 40 years and works with clients from all over Europe. The company is characterized by a huge portfolio and its experienced, excellently trained team, which constantly strives for improvement and optimization in close contact with customers.</w:t>
        <w:br/>
        <w:br/>
        <w:t>Have we piqued your interest?</w:t>
        <w:br/>
        <w:t>Then we look forward to receiving your CV for the position as an assistant (m/f/d) in the field of fund management, stating the reference number M-ND-12012023, by email to karriere.muc@serviceline-online.de. We guarantee you a response within 10 working days.</w:t>
        <w:br/>
        <w:br/>
        <w:t>Our branch manager, Ms Nicole Dietrich, will be happy to answer any questions you may have personally on the following telephone number: 089/54324940.</w:t>
        <w:br/>
        <w:br/>
        <w:t>We look forward to seeing you!</w:t>
        <w:tab/>
        <w:t>Secretary (further education)</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15:51:47.693000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