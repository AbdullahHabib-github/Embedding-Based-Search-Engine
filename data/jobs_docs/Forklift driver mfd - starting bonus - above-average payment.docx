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5058</w:t>
        <w:tab/>
        <w:t>7663</w:t>
        <w:tab/>
        <w:t>Forklift driver (m/f/d) - starting bonus - above-average payment</w:t>
        <w:tab/>
        <w:t>BS Schubert GmbH is your personnel expert for recruitment and placement</w:t>
        <w:br/>
        <w:t>of specialists and unskilled workers in the region around Lippstadt. As</w:t>
        <w:br/>
        <w:t>owner-managed company of the nationwide operating BS Group, it is ours</w:t>
        <w:br/>
        <w:t>Claim to find the job that really suits you. Design</w:t>
        <w:br/>
        <w:t>your professional future with us now!</w:t>
        <w:br/>
        <w:br/>
        <w:t>For this company in Geseke we are looking for the next possible</w:t>
        <w:br/>
        <w:t>Entry date the ideal person for the position:</w:t>
        <w:br/>
        <w:br/>
        <w:t>Forklift driver (m/f/d) - starting bonus - above-average payment</w:t>
        <w:br/>
        <w:br/>
        <w:t>Your future area of ​​responsibility:</w:t>
        <w:br/>
        <w:br/>
        <w:t>* Internal transport of goods (provision).</w:t>
        <w:br/>
        <w:t>* Drive a forklift (reach mast).</w:t>
        <w:br/>
        <w:br/>
        <w:t>What sets you apart:</w:t>
        <w:br/>
        <w:br/>
        <w:t>* You have a valid forklift license and corresponding</w:t>
        <w:br/>
        <w:t>Experience.</w:t>
        <w:br/>
        <w:t>* You have a structured and independent way of working.</w:t>
        <w:br/>
        <w:br/>
        <w:t>Your advantages:</w:t>
        <w:br/>
        <w:br/>
        <w:t>* Secure your starting bonus of €150.00 and look forward to it</w:t>
        <w:br/>
        <w:t>on attractive remuneration from €14 with additional services, such as B.</w:t>
        <w:br/>
        <w:t>Late shift and night shift allowances, capital-forming benefits, vacation</w:t>
        <w:br/>
        <w:t>and Christmas bonus.</w:t>
        <w:br/>
        <w:t>* Benefit from personal support by experienced</w:t>
        <w:br/>
        <w:t>Contact person with many years of industry experience.</w:t>
        <w:br/>
        <w:t>* You can expect a long-term and local assignment with a</w:t>
        <w:br/>
        <w:t>Customers with a well-organized induction - permanent employment contract.</w:t>
        <w:br/>
        <w:t>* Healthy whole food catering in the company restaurant.</w:t>
        <w:br/>
        <w:t>* You will be provided with free workwear.</w:t>
        <w:br/>
        <w:t>* Employees recruit employees (up to €250.00).</w:t>
        <w:br/>
        <w:t>* BS Schubert is a member of "corporate benefits". So you get as</w:t>
        <w:br/>
        <w:t>Employee discounts from well-known providers such as Apple, Adidas, Telekom,</w:t>
        <w:br/>
        <w:t>Sky and many more.</w:t>
        <w:br/>
        <w:t>* Wage advance payment via real-time transfer possible!</w:t>
        <w:br/>
        <w:t>* Also available outside of normal business hours. your questions and</w:t>
        <w:br/>
        <w:t>Requests are taken seriously and processed within a very short time.</w:t>
        <w:tab/>
        <w:t>forklift driver</w:t>
        <w:tab/>
        <w:t>None</w:t>
        <w:tab/>
        <w:t>2023-03-07 16:00:56.119000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