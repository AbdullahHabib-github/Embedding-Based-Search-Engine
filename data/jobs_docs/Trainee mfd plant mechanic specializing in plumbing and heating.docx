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1446</w:t>
        <w:tab/>
        <w:t>4051</w:t>
        <w:tab/>
        <w:t>Trainee (m/f/d) plant mechanic specializing in plumbing and heating</w:t>
        <w:tab/>
        <w:t>We are now looking for the start of training in 2023:</w:t>
        <w:br/>
        <w:t>Trainee (m/f/d) plant mechanic specializing in plumbing and heating</w:t>
        <w:br/>
        <w:t>in 76189 Karlsruhe!</w:t>
        <w:br/>
        <w:br/>
        <w:t>We have been a traditional company in Karlsruhe for sanitary and heating systems since 1912. We see progress as a matter of course. We are constantly expanding our range of services and learning something new every day. Do you want that too? Then you are right with us. For the upcoming training year, we are looking for trainees (m/f/d) as a plant mechanic specializing in plumbing and heating in Karlsruhe!</w:t>
        <w:br/>
        <w:br/>
        <w:t>what we offer</w:t>
        <w:br/>
        <w:br/>
        <w:t>• Well paying full time job</w:t>
        <w:br/>
        <w:t>• Exciting and varied field of work</w:t>
        <w:br/>
        <w:t>• Opportunities for further training and advancement</w:t>
        <w:br/>
        <w:t>• Fair and friendly working environment</w:t>
        <w:br/>
        <w:t>• A team that takes you seriously</w:t>
        <w:br/>
        <w:t>• Flexible working hours</w:t>
        <w:br/>
        <w:br/>
        <w:t>what you can do for us</w:t>
        <w:br/>
        <w:br/>
        <w:t>• Varied assignments at customers' sites and in the workshop</w:t>
        <w:br/>
        <w:t>• Planning and design of modern bathrooms, also with the help of planning applications</w:t>
        <w:br/>
        <w:t>• Installation, commissioning and maintenance of modern plumbing, heating, air conditioning and ventilation systems</w:t>
        <w:br/>
        <w:t>• Modernization of heating, air conditioning and ventilation systems</w:t>
        <w:br/>
        <w:t>• Dealing with environmental technology (e.g. solar systems) and Smart Home</w:t>
        <w:br/>
        <w:br/>
        <w:t>what you need</w:t>
        <w:br/>
        <w:br/>
        <w:t>• Intermediate maturity</w:t>
        <w:br/>
        <w:t>• Reliability</w:t>
        <w:br/>
        <w:t>• A certain demand on yourself</w:t>
        <w:br/>
        <w:t>• Repartee</w:t>
        <w:br/>
        <w:t>• Self-consciousness</w:t>
        <w:br/>
        <w:t>• Punctuality</w:t>
        <w:br/>
        <w:br/>
        <w:t>How to apply</w:t>
        <w:br/>
        <w:br/>
        <w:t>Please apply directly online by clicking on the apply now for this position button.</w:t>
        <w:br/>
        <w:br/>
        <w:t>If you have any questions, please use the contact details of your contact person in advance (see below)</w:t>
        <w:br/>
        <w:br/>
        <w:t>or:</w:t>
        <w:br/>
        <w:br/>
        <w:t>Send us your application documents</w:t>
        <w:br/>
        <w:t>info@werling.de or just give us a quick call.</w:t>
        <w:br/>
        <w:br/>
        <w:t>Does that sound good? Then apply now - we look forward to seeing you!</w:t>
        <w:br/>
        <w:br/>
        <w:t>All job advertisements are always aimed at male, female and diverse applicants, regardless of age, gender, origin, sexual orientation, disability, religion and ideology. Applicants are selected solely on the basis of their qualifications.</w:t>
        <w:tab/>
        <w:t>Plant mechanic - sanitary, heating and air conditioning technology</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15:53:30.831000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