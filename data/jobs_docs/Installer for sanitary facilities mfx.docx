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1583</w:t>
        <w:tab/>
        <w:t>4188</w:t>
        <w:tab/>
        <w:t>Installer for sanitary facilities (m/f/x)</w:t>
        <w:tab/>
        <w:t>Why team KRAFT?</w:t>
        <w:br/>
        <w:t>Modern HR experts. team KRAFT - that's us. Our superpower is making yours your job. We bring people and companies together, every day. Our team hires out and places candidates in the areas of office, industry, trade and information technology. But much more important for us: who are you? Apply now! We will find a job that suits you!</w:t>
        <w:br/>
        <w:br/>
        <w:t>Installer for sanitary facilities (m/f/x)</w:t>
        <w:br/>
        <w:br/>
        <w:t>Location: Gersthofen</w:t>
        <w:br/>
        <w:t>Employment type(s): full-time</w:t>
        <w:br/>
        <w:br/>
        <w:t>We have your new position!</w:t>
        <w:br/>
        <w:t>For a leading maintenance company in the Augsburg/Swabia area, we are looking for YOU as an installer (m/f/d) for sanitary facilities. They can be deployed at the Bobingen or Gersthofen site.</w:t>
        <w:br/>
        <w:br/>
        <w:t>Your tasks:</w:t>
        <w:br/>
        <w:t>- Plant assembly</w:t>
        <w:br/>
        <w:t>- Servicing and maintenance of facilities</w:t>
        <w:br/>
        <w:t>- Steel construction</w:t>
        <w:br/>
        <w:t>- Plant relocations</w:t>
        <w:br/>
        <w:br/>
        <w:t>Her strengths:</w:t>
        <w:br/>
        <w:t>- Completed training in the field of metalworking with professional experience, preferably a plant mechanic (m/f/d), heating engineer (m/f/d), gas and water installer (m/f/d)</w:t>
        <w:br/>
        <w:t>- Customer orientation and friendly demeanor</w:t>
        <w:br/>
        <w:t>- Good knowledge of German</w:t>
        <w:br/>
        <w:t>- Car driver's license</w:t>
        <w:br/>
        <w:br/>
        <w:t>Your advantages:</w:t>
        <w:br/>
        <w:t>- A permanent employment contract</w:t>
        <w:br/>
        <w:t>- Above-average payment based on the iGZ collective agreement, please state desired salary</w:t>
        <w:br/>
        <w:t>- Free corporate benefits with well-known brands</w:t>
        <w:br/>
        <w:t>- Vacation and Christmas bonus for up to 30 days of vacation</w:t>
        <w:br/>
        <w:t>- Daily care and support from our team</w:t>
        <w:br/>
        <w:t>- Personal support (if desired)</w:t>
        <w:br/>
        <w:t>- Full support in your personal and professional development</w:t>
        <w:br/>
        <w:t>- We value our employees (m/f/d) and the individuality of each individual</w:t>
        <w:br/>
        <w:br/>
        <w:t>Team Augsburg</w:t>
        <w:br/>
        <w:t>team KRAFT GmbH</w:t>
        <w:br/>
        <w:t>City Hall Square 8</w:t>
        <w:br/>
        <w:t>86150 Augsburg</w:t>
        <w:br/>
        <w:br/>
        <w:t>+49 821 44809590</w:t>
        <w:br/>
        <w:br/>
        <w:t>augsburg@teamkraft.de</w:t>
        <w:br/>
        <w:t>www.teamkraft.de</w:t>
        <w:br/>
        <w:t>Collective agreement: iGZ negotiable</w:t>
        <w:tab/>
        <w:t>Plant mechanic - sanitary, heating and air conditioning technology</w:t>
        <w:tab/>
        <w:t>None</w:t>
        <w:tab/>
        <w:t>2023-03-07 15:53:47.714000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