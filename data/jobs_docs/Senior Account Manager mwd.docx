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6377</w:t>
        <w:tab/>
        <w:t>8982</w:t>
        <w:tab/>
        <w:t>Senior Account Manager (m/w/d)</w:t>
        <w:tab/>
        <w:t>Tasks:</w:t>
        <w:br/>
        <w:br/>
        <w:t>- Development and expansion of business customer partnerships in the field of personnel services</w:t>
        <w:br/>
        <w:br/>
        <w:t>- Evaluation of the potential of customer companies, implementation of the acquisition and identification of their needs</w:t>
        <w:br/>
        <w:br/>
        <w:t>- Bringing together qualified candidates and attractive companies</w:t>
        <w:br/>
        <w:br/>
        <w:t>- Ensuring the continuous commitment of the employees</w:t>
        <w:br/>
        <w:br/>
        <w:t>- Personnel responsibility through individual support and promotion of employees</w:t>
        <w:br/>
        <w:br/>
        <w:t>- Negotiation of contract conditions on the business customer and candidate side as well as preparation of offers</w:t>
        <w:br/>
        <w:br/>
        <w:br/>
        <w:br/>
        <w:t>Profile:</w:t>
        <w:br/>
        <w:br/>
        <w:t>- Studies in engineering, industrial engineering, business administration or comparable</w:t>
        <w:br/>
        <w:br/>
        <w:t>- Several years of sales experience in the field of personnel or engineering services or in a technical environment</w:t>
        <w:br/>
        <w:br/>
        <w:t>- Distinctive "hunting instinct" paired with negotiation skills</w:t>
        <w:br/>
        <w:br/>
        <w:t>- Strong communication skills, ability to work in a team and independent working methods</w:t>
        <w:br/>
        <w:br/>
        <w:t>- Very good knowledge of German and good English</w:t>
        <w:tab/>
        <w:t>sales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16:03:38.512000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