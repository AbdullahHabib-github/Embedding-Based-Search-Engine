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3856</w:t>
        <w:tab/>
        <w:t>6461</w:t>
        <w:tab/>
        <w:t>Office clerk (m/f/d) in environmental services</w:t>
        <w:tab/>
        <w:t>Office clerk (m/f/d) in environmental services</w:t>
        <w:br/>
        <w:br/>
        <w:t>Full or part time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We are looking for a sustainable and regionally anchored service provider from the environmental sector in the public sector, an office clerk (m/f/d) full-time or part-time.</w:t>
        <w:br/>
        <w:br/>
        <w:t>THOSE ARE YOUR TASKS</w:t>
        <w:br/>
        <w:br/>
        <w:t>• You will take on various administrative and organizational tasks in the areas of administration, accounting and human resources</w:t>
        <w:br/>
        <w:t>• You will process incoming and outgoing mail and order office supplies as needed</w:t>
        <w:br/>
        <w:t>• You support with preparatory accounting activities and get to know the invoicing and dunning process</w:t>
        <w:br/>
        <w:t>• In addition, you will be involved in the maintenance and digitization of personnel files and conduct research for the team</w:t>
        <w:br/>
        <w:br/>
        <w:t>WITH THIS YOU CAN POINTS</w:t>
        <w:br/>
        <w:br/>
        <w:t>• You have completed your training as an office clerk and would now like to gain your first professional experience</w:t>
        <w:br/>
        <w:t>• You are also confident in the common MS Office programs and are open to getting to know new programs</w:t>
        <w:br/>
        <w:t>• You impress with your ability to work in a team, your open-minded nature and your committed way of working</w:t>
        <w:br/>
        <w:t>• Finally, you enrich the team with your organizational skills and your empathetic nature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Bremen</w:t>
        <w:br/>
        <w:br/>
        <w:t>Working hours:</w:t>
        <w:br/>
        <w:br/>
        <w:t>Full-time Part-time</w:t>
        <w:br/>
        <w:br/>
        <w:t>Employment:</w:t>
        <w:br/>
        <w:br/>
        <w:t>Permanent employment</w:t>
        <w:br/>
        <w:br/>
        <w:t>Compensation:</w:t>
        <w:br/>
        <w:br/>
        <w:t>Attractive remuneration</w:t>
        <w:br/>
        <w:br/>
        <w:t>YOUR ADDED VALUE</w:t>
        <w:br/>
        <w:br/>
        <w:t>▪ Mobile working by arrangement</w:t>
        <w:br/>
        <w:br/>
        <w:t>▪ Opportunity to take over</w:t>
        <w:br/>
        <w:br/>
        <w:t>▪ Personal care</w:t>
        <w:br/>
        <w:br/>
        <w:t>▪ Flexible working hours</w:t>
        <w:br/>
        <w:br/>
        <w:t>▪ Applicant training</w:t>
        <w:br/>
        <w:br/>
        <w:t>WE ARE ON RECEIVING</w:t>
        <w:br/>
        <w:br/>
        <w:t>Our address is aimed at all members of society.</w:t>
        <w:tab/>
        <w:t>Businessman - office management</w:t>
        <w:tab/>
        <w:t>None</w:t>
        <w:tab/>
        <w:t>2023-03-07 15:58:27.570000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