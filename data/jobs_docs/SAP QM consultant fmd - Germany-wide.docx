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3899</w:t>
        <w:tab/>
        <w:t>6504</w:t>
        <w:tab/>
        <w:t>SAP QM consultant (f/m/d) - Germany-wide</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t>Your tasks as a SAPUI5 / Fiori developer:</w:t>
        <w:br/>
        <w:t>-----------------------------------------------------</w:t>
        <w:br/>
        <w:t xml:space="preserve"> - As a SAP Gold Partner, we implement projects in the area of ​​S/4HANA transformation, SAP integration or special discrete manufacturing industry solutions for large medium-sized companies and you will be an important team member here as a SAPUI5 / Fiori developer / consultant.</w:t>
        <w:br/>
        <w:t>- In our agile, responsive organization, a strong SAP community awaits you, in which you can exchange professional and technical information.</w:t>
        <w:br/>
        <w:t>- Through prototyping and an iterative approach, you develop modern and intuitive interfaces and processes in the web and mobile environment.</w:t>
        <w:br/>
        <w:t>- Your job also includes testing, of course, automated with QUnit or OPA5.</w:t>
        <w:br/>
        <w:t>- You attach great importance to active participation in our project teams - this can be participation in workshops, customer coordination, concepts or setting up a development environment.</w:t>
        <w:br/>
        <w:t>- Look forward to a holocratic form of organization that enables you to contribute your ideas, take responsibility and help shape the company.</w:t>
        <w:br/>
        <w:br/>
        <w:br/>
        <w:br/>
        <w:br/>
        <w:t>What do you bring with you:</w:t>
        <w:br/>
        <w:t>-----------------------------------------------------</w:t>
        <w:br/>
        <w:t xml:space="preserve"> - You have successfully completed a technical or business degree or have a comparable education.</w:t>
        <w:br/>
        <w:t>- You have several years of in-depth knowledge of the SAP QM module.</w:t>
        <w:br/>
        <w:t>- You have already gained experience with SAP S/4HANA.</w:t>
        <w:br/>
        <w:t>- You have strong analytical skills, are creative and have very good communication and presentation skills.</w:t>
        <w:br/>
        <w:t>- You convince us with your methodical understanding (SAP Activate, Waterfall, etc.).</w:t>
        <w:br/>
        <w:t>- We can assume very good knowledge of German and English.</w:t>
        <w:br/>
        <w:t>- A willingness to travel for work with our nationwide customers of 2-3 days per week is a matter of course for you.</w:t>
        <w:br/>
        <w:br/>
        <w:br/>
        <w:br/>
        <w:br/>
        <w:t>Your place of work: Nationwide &amp; mobile from home</w:t>
        <w:br/>
        <w:t>-----------------------------------------------------</w:t>
        <w:br/>
        <w:t xml:space="preserve"> </w:t>
        <w:br/>
        <w:t>We live the "digital first" approach, i.e. your place of residence is of secondary importance. You support our innovative customer projects nationwide and work on them</w:t>
        <w:tab/>
        <w:t>ERP consultant - ERP consultant</w:t>
        <w:tab/>
        <w:t>None</w:t>
        <w:tab/>
        <w:t>2023-03-07 15:58:32.876000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