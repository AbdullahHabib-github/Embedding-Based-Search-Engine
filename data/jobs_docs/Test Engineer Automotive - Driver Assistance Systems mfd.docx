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6431</w:t>
        <w:tab/>
        <w:t>9036</w:t>
        <w:tab/>
        <w:t>Test Engineer Automotive - Driver Assistance Systems (m/f/d)</w:t>
        <w:tab/>
        <w:t>Tasks:</w:t>
        <w:br/>
        <w:br/>
        <w:t>- Definition of system tests (software &amp; hardware functionality) in the area of ​​driver assistance systems for verification and validation of the defined product requirements</w:t>
        <w:br/>
        <w:br/>
        <w:t>- Programming of the defined tests for an automated test environment</w:t>
        <w:br/>
        <w:br/>
        <w:t>- Prioritization and planning of the tests to be carried out (including the required resources/tools) in coordination with the System Test Manager / Test and Validation Lead Engineer</w:t>
        <w:br/>
        <w:br/>
        <w:t>- Execution, evaluation and documentation of the tests according to the process and the project management specifications, addressing of the deviations found</w:t>
        <w:br/>
        <w:br/>
        <w:br/>
        <w:br/>
        <w:t>Profile:</w:t>
        <w:br/>
        <w:br/>
        <w:t>- Completed studies with a focus on electrical engineering, mechatronics, mechanical engineering, automotive engineering or a similar focus</w:t>
        <w:br/>
        <w:br/>
        <w:t>- First practical experience in the implementation of test scopes (HiL, SiL, MiL etc.) of ADAS functions</w:t>
        <w:br/>
        <w:br/>
        <w:t>- First experiences with Vector tools like CANoe</w:t>
        <w:br/>
        <w:br/>
        <w:t>- Programming knowledge with Python or CAPL</w:t>
        <w:br/>
        <w:br/>
        <w:t>- Readiness for further development in the field of test management</w:t>
        <w:br/>
        <w:br/>
        <w:t>- Fluency in English</w:t>
        <w:tab/>
        <w:t>Engineer - electrical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16:03:45.084000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