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1090</w:t>
        <w:tab/>
        <w:t>3695</w:t>
        <w:tab/>
        <w:t>Software test engineer medical technology (m/f/d)</w:t>
        <w:tab/>
        <w:t>Are you looking for the right job where you can find new tasks again? Then simply take the decisive step and apply to matching! We offer interesting projects for which we need specialists like you.</w:t>
        <w:br/>
        <w:br/>
        <w:t>Your tasks:</w:t>
        <w:br/>
        <w:br/>
        <w:br/>
        <w:t>· Your main task lies in the planning, implementation as well as supervision and</w:t>
        <w:br/>
        <w:t>Evaluation of system tests in development, taking design requirements into account</w:t>
        <w:br/>
        <w:t>· Creation of test plans and test reports</w:t>
        <w:br/>
        <w:t>· Planning of prototypes and participation in product design</w:t>
        <w:br/>
        <w:t>· Support and supervision of internal and external laboratory tests</w:t>
        <w:br/>
        <w:br/>
        <w:t>Your profile:</w:t>
        <w:br/>
        <w:br/>
        <w:br/>
        <w:t>·&amp;nbsp;You have successfully completed your degree in electrical engineering, computer science or a comparable degree</w:t>
        <w:br/>
        <w:t>·&amp;nbsp;Ideally, a successfully completed certification in the field of testing, e.g. ISTQB Certified Tester</w:t>
        <w:br/>
        <w:t>·&amp;nbsp;Experience in EMC and environmental testing</w:t>
        <w:br/>
        <w:t>· Very good knowledge of English</w:t>
        <w:br/>
        <w:t>·&amp;nbsp;Your ability to work in a team, reliability and a structured way of working are your hallmarks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15:52:46.797000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