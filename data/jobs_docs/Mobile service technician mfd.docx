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6657</w:t>
        <w:tab/>
        <w:t>9262</w:t>
        <w:tab/>
        <w:t>Mobile service technician (m/f/d)</w:t>
        <w:tab/>
        <w:t>RELIABLE HYDRAULIC SERVICE FOR OVER 15 YEARS</w:t>
        <w:br/>
        <w:br/>
        <w:t>As an independent and regional family business, we inspire a growing group of customers with our services and products. Our fast reaction times, the flexibility of the competent team and the professional on-site service ensure our course for success.</w:t>
        <w:br/>
        <w:br/>
        <w:t>Mobile service technician (m/f/d) Your tasks:</w:t>
        <w:br/>
        <w:br/>
        <w:t>Manufacture and delivery of hose lines and accessories for hydraulic, pneumatic and chemical systems.</w:t>
        <w:br/>
        <w:br/>
        <w:t xml:space="preserve"> * Necessary assembly work at the customer's site</w:t>
        <w:br/>
        <w:t xml:space="preserve"> * Development of a customer base in the serviced area, updating of the area management system</w:t>
        <w:br/>
        <w:t xml:space="preserve"> * Continuous customer care through regular visits with documentation</w:t>
        <w:br/>
        <w:t xml:space="preserve"> * New customer acquisition</w:t>
        <w:br/>
        <w:t xml:space="preserve"> * Documentation (orders and customer contacts) using electronic order processing on a tablet</w:t>
        <w:br/>
        <w:t xml:space="preserve"> * Care of the provided service vehicle and all tools to ensure permanent operational readiness</w:t>
        <w:br/>
        <w:t xml:space="preserve"> * Monitoring and guaranteeing the necessary inventory of materials in the vehicle</w:t>
        <w:br/>
        <w:br/>
        <w:br/>
        <w:br/>
        <w:t>Your profile:</w:t>
        <w:br/>
        <w:br/>
        <w:t xml:space="preserve"> * A successfully completed technical vocational training is an advantage</w:t>
        <w:br/>
        <w:t xml:space="preserve"> * Technical understanding and manual skills</w:t>
        <w:br/>
        <w:t xml:space="preserve"> * Possession of a category B driving license (car)</w:t>
        <w:br/>
        <w:t xml:space="preserve"> * Customer-oriented, reliable and independent way of working</w:t>
        <w:br/>
        <w:br/>
        <w:br/>
        <w:br/>
        <w:t>We offer:</w:t>
        <w:br/>
        <w:br/>
        <w:t xml:space="preserve"> * Intensive training and support</w:t>
        <w:br/>
        <w:t xml:space="preserve"> * A secure job in a motivated team</w:t>
        <w:br/>
        <w:t xml:space="preserve"> * An interesting, self-responsible area of ​​responsibility</w:t>
        <w:br/>
        <w:t xml:space="preserve"> * A workshop trolley is provided (also for private use within normal limits)</w:t>
        <w:br/>
        <w:t xml:space="preserve"> * Good earning potential and a great working atmosphere</w:t>
        <w:br/>
        <w:br/>
        <w:br/>
        <w:br/>
        <w:t>Please send your application documents to:</w:t>
        <w:br/>
        <w:t>ah@neckar-industrie-service.de</w:t>
        <w:br/>
        <w:t xml:space="preserve"> </w:t>
        <w:br/>
        <w:t>Neckar Industrie Service GmbH</w:t>
        <w:br/>
        <w:t>Plochinger Strasse 61a | D-73779 Deizisau</w:t>
        <w:br/>
        <w:t>https://neckar-industrie-service.de</w:t>
        <w:tab/>
        <w:t>Maintenance and service technician - mechanical engineering</w:t>
        <w:tab/>
        <w:t>None</w:t>
        <w:tab/>
        <w:t>2023-03-07 16:04:12.687000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