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4035</w:t>
        <w:tab/>
        <w:t>6640</w:t>
        <w:tab/>
        <w:t>Full Stack Web Developer (m/w/d)</w:t>
        <w:tab/>
        <w:t>​Clean code and new technologies are your thing? Perfect! Become part of our dedicated development team in Bremen or 100% remotely and work together with us on challenging problems in exciting customer projects.</w:t>
        <w:br/>
        <w:br/>
        <w:t>## Your tasks</w:t>
        <w:br/>
        <w:br/>
        <w:t>- You develop modern and high-performance websites for our customers</w:t>
        <w:br/>
        <w:t>- You are responsible for the complete conceptual and technical realization in the frontend and backend or work with other experienced colleagues in a team on more complex projects</w:t>
        <w:br/>
        <w:t>- You develop individual themes and blocks for WordPress Gutenberg</w:t>
        <w:br/>
        <w:t>- You design and program your own WordPress plugins</w:t>
        <w:br/>
        <w:t>- You take care of the (further) development of existing and new web projects of our customers, close security gaps, build new elements and features and optimize the websites from a technical perspective</w:t>
        <w:br/>
        <w:t>- You take over interface connections for various external systems, e.g. via REST API</w:t>
        <w:br/>
        <w:t>- You support our customer projects with your technical know-how</w:t>
        <w:br/>
        <w:br/>
        <w:t>## This is how you convince us</w:t>
        <w:br/>
        <w:br/>
        <w:t>- You have relevant experience in web development</w:t>
        <w:br/>
        <w:t>- You have very good knowledge of PHP, JavaScript, HTML and (S)CSS/SASS</w:t>
        <w:br/>
        <w:t>- You have good knowledge of React/Preact, NPM and Composer</w:t>
        <w:br/>
        <w:t>- You are experienced in dealing with Git</w:t>
        <w:br/>
        <w:t>- You have a quick grasp, are team and sociable</w:t>
        <w:br/>
        <w:br/>
        <w:t>## Advantageous</w:t>
        <w:br/>
        <w:br/>
        <w:t>You already have experience with</w:t>
        <w:br/>
        <w:br/>
        <w:t>- Frameworks like Symfony and Next.js</w:t>
        <w:br/>
        <w:t>- Virtualization via Docker/Virtual Box</w:t>
        <w:br/>
        <w:t>- Python, Django or Flask</w:t>
        <w:br/>
        <w:t>- CI/CD auto deployment</w:t>
        <w:br/>
        <w:br/>
        <w:t>## What we offer you</w:t>
        <w:br/>
        <w:br/>
        <w:t>- Close cooperation and coordination within a well-established and experienced agile development team</w:t>
        <w:br/>
        <w:t>- First-class technical equipment awaits you</w:t>
        <w:br/>
        <w:t>- For your personal work-life balance, your working hours are flexible, you can work from home and we are happy to arrange a workation for you in consultation</w:t>
        <w:br/>
        <w:t>- We ensure steep learning curves and invest in your development - in addition to internal workshops, you can regularly take part in exciting webinars, conferences and trade fairs</w:t>
        <w:br/>
        <w:t>- constructiv is climate neutral - for every hour worked we plant a tree in Kenya and support various sustainability projects &lt;3</w:t>
        <w:br/>
        <w:t>- Your health is important to us, so we are happy to subsidize your qualitrain membership, which gives you access to many sports activities</w:t>
        <w:br/>
        <w:t>- So that you are well looked after in the office, there is free fresh fruit and drinks</w:t>
        <w:br/>
        <w:t>- As a goodie on top, there are attractive employee discounts (corporate benefits), regular team events and a special day off for your birthday</w:t>
        <w:br/>
        <w:t>- Last but not least: The world's best colleagues await you, who will warmly welcome you with great helpfulness and an always open ear</w:t>
        <w:tab/>
        <w:t>software developer</w:t>
        <w:tab/>
        <w:t>None</w:t>
        <w:tab/>
        <w:t>2023-03-07 15:58:49.664000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