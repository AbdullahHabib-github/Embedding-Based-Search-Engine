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1165</w:t>
        <w:tab/>
        <w:t>3770</w:t>
        <w:tab/>
        <w:t>Test bench engineer (M/F/D) mechanical engineering</w:t>
        <w:tab/>
        <w:t>Are you looking for the right job where you can find new tasks again? Then simply take the decisive step and apply to matching! We offer interesting projects for which we need specialists like you.</w:t>
        <w:br/>
        <w:br/>
        <w:t>Your tasks:</w:t>
        <w:br/>
        <w:br/>
        <w:t>- You are responsible for the planning, preparation and implementation of mechanical and thermal tests on the metal and plastic test specimens</w:t>
        <w:br/>
        <w:t>- Carrying out mechanical tests such as tensile and compression tests as well as hardness tests is also part of your job</w:t>
        <w:br/>
        <w:t>- They document and evaluate their test results</w:t>
        <w:br/>
        <w:t>- You will work closely with neighboring departments and support them in development projects</w:t>
        <w:br/>
        <w:br/>
        <w:br/>
        <w:t>Your profile:</w:t>
        <w:br/>
        <w:br/>
        <w:t>- You have already completed a degree in mechanical engineering or a technician</w:t>
        <w:br/>
        <w:t>- You have relevant professional experience in the field of materials testing and in-depth knowledge of mechanical and thermal test methods</w:t>
        <w:br/>
        <w:t>- English knowledge in spoken and written</w:t>
        <w:br/>
        <w:t>- You round off your profile with your high level of process and project orientation, creativity, innovative spirit and enjoyment of working in a team</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mechanical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15:52:56.103000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