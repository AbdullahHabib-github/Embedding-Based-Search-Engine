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5445</w:t>
        <w:tab/>
        <w:t>8050</w:t>
        <w:tab/>
        <w:t>Electrical helper (m/f/d) assembly/installation work</w:t>
        <w:tab/>
        <w:t>We are looking for an experienced electrician (m/f/d) for assembly and installation work for our customer.</w:t>
        <w:br/>
        <w:br/>
        <w:t>We offer:</w:t>
        <w:br/>
        <w:br/>
        <w:t>• Permanent employment</w:t>
        <w:br/>
        <w:t>• Pay above the standard pay scale</w:t>
        <w:br/>
        <w:t>• Employer-funded pension</w:t>
        <w:br/>
        <w:t>• Interesting job</w:t>
        <w:br/>
        <w:t>• Personal care</w:t>
        <w:br/>
        <w:br/>
        <w:t>Your tasks:</w:t>
        <w:br/>
        <w:br/>
        <w:t>• Support in setting up and cabling distribution facilities</w:t>
        <w:br/>
        <w:t>• Lay cable</w:t>
        <w:br/>
        <w:t>• Mill and plaster slots</w:t>
        <w:br/>
        <w:br/>
        <w:t>Your profile:</w:t>
        <w:br/>
        <w:br/>
        <w:t>• Experience in the electrical field</w:t>
        <w:br/>
        <w:t>• Orderly way of working</w:t>
        <w:br/>
        <w:t>• Reliability</w:t>
        <w:br/>
        <w:t>• Working hours from 07:00 to 17:00</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Helper - Electric</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16:01:43.809000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