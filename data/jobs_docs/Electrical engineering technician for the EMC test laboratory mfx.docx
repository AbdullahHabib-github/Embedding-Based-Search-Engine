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1207</w:t>
        <w:tab/>
        <w:t>3812</w:t>
        <w:tab/>
        <w:t>Electrical engineering technician for the EMC test laboratory (m/f/x)</w:t>
        <w:tab/>
        <w:t>Would you like to reach the next level in your career? At matching, you have the opportunity to continuously develop yourself with well-known customers - across all industries. Take the decisive step in your career today and apply to us.</w:t>
        <w:br/>
        <w:br/>
        <w:t>Your tasks:</w:t>
        <w:br/>
        <w:br/>
        <w:t>- You are entrusted with conducting EMC tests within an accredited laboratory</w:t>
        <w:br/>
        <w:t>- You will work on projects and coordinate the technical testing tasks with the responsible interfaces</w:t>
        <w:br/>
        <w:t>- The definition, planning, coordination and control of technical testing tasks in compliance with valid standards is also part of your area of ​​responsibility</w:t>
        <w:br/>
        <w:t>- You are actively involved in the optimization of existing test methods and the development of test concepts</w:t>
        <w:br/>
        <w:t>- You are entrusted with the documentation and reporting of your work.</w:t>
        <w:br/>
        <w:br/>
        <w:br/>
        <w:t>Your profile:</w:t>
        <w:br/>
        <w:br/>
        <w:t>- You have successfully completed your technical studies in the field of electrical engineering or have a comparable qualification</w:t>
        <w:br/>
        <w:t>- At best, you have already gained experience in the field of EMC testing</w:t>
        <w:br/>
        <w:t>- You are a team player and have a structured and analytical way of working</w:t>
        <w:br/>
        <w:t>- Good written and spoken English skills complete your profile.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Technician - electrical engineering (without focus)</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15:53:01.395000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