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9531</w:t>
        <w:tab/>
        <w:t>12136</w:t>
        <w:tab/>
        <w:t>Working student management of renewable energies (m|f|d)</w:t>
        <w:tab/>
        <w:t>-Your tasks-</w:t>
        <w:br/>
        <w:br/>
        <w:t>· Independent tasks to support the commercial</w:t>
        <w:br/>
        <w:t>Operational management (including reporting to investors)</w:t>
        <w:br/>
        <w:t>· Correspondence with customers and business partners (partly in</w:t>
        <w:br/>
        <w:t>English language)</w:t>
        <w:br/>
        <w:t>· Setting up and maintaining databases and Excel spreadsheets</w:t>
        <w:br/>
        <w:t>· Entering and updating contact and contract data in a</w:t>
        <w:br/>
        <w:t>ERP system</w:t>
        <w:br/>
        <w:t>· Support for process optimization and projects</w:t>
        <w:br/>
        <w:t>· Carrying out market research and cost comparisons</w:t>
        <w:br/>
        <w:t>· Administrative office work (scanning, copying, digitizing</w:t>
        <w:br/>
        <w:t>Etc.)</w:t>
        <w:br/>
        <w:br/>
        <w:t>-Your profile-</w:t>
        <w:br/>
        <w:br/>
        <w:t>· You are completing a commercial-oriented course of study, e.g. business administration, or</w:t>
        <w:br/>
        <w:t>also in the field of industrial engineering</w:t>
        <w:br/>
        <w:t>· You will ideally be involved for a period of at least 12 months</w:t>
        <w:br/>
        <w:t>Approx. 16-20 hours per week available (in the semester break is also</w:t>
        <w:br/>
        <w:t>full-time possible)</w:t>
        <w:br/>
        <w:t>· You have good knowledge of MS Office, especially Word and Excel</w:t>
        <w:br/>
        <w:t>· You work in a team-oriented manner and are characterized by an independent,</w:t>
        <w:br/>
        <w:t>responsible and goal-oriented way of working</w:t>
        <w:br/>
        <w:t>· You feel comfortable in a digital work environment</w:t>
        <w:br/>
        <w:t>· Excellent written and spoken German and English skills</w:t>
        <w:br/>
        <w:t>your profile; Knowledge of the Dutch language is an advantage</w:t>
        <w:br/>
        <w:br/>
        <w:t>-Your Benefits-</w:t>
        <w:br/>
        <w:br/>
        <w:t>· Work together with us on the energy transition!</w:t>
        <w:br/>
        <w:t>· Flexible working hours</w:t>
        <w:br/>
        <w:t>· Mobile working</w:t>
        <w:br/>
        <w:t>· Favorable conditions for fitness offers</w:t>
        <w:br/>
        <w:t>· Access to the Corporate Benefits Portal with many discounts on purchases</w:t>
        <w:br/>
        <w:br/>
        <w:t>Andrea Bieber</w:t>
        <w:br/>
        <w:t>· HR Managers</w:t>
        <w:br/>
        <w:t>· +49 531 12177 439</w:t>
        <w:tab/>
        <w:t>Operations manager - commercial</w:t>
        <w:tab/>
        <w:t>None</w:t>
        <w:tab/>
        <w:t>2023-03-07 16:10:05.127000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