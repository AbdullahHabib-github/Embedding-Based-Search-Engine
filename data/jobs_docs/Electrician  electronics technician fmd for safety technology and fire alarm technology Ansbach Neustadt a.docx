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8959</w:t>
        <w:tab/>
        <w:t>11564</w:t>
        <w:tab/>
        <w:t>Electrician / electronics technician (f/m/d) for safety technology and fire alarm technology Ansbach, Neustadt a.</w:t>
        <w:tab/>
        <w:t>Electrician / electronics technician (f/m/d) for safety technology and fire alarm technology Ansbach, Neustadt a. i.e. Aisch, Erlangen-Höchstadt</w:t>
        <w:br/>
        <w:br/>
        <w:t>Enthusiastic technicians with depth.</w:t>
        <w:br/>
        <w:t>They rely on their skills and knowledge as well as on a global network of colleagues. Do you take complex systems for granted? Just like the freedom to be able to decide for yourself which solution is best for which customer? Then let's break new ground together, which will take us further and offer you new professional opportunities.</w:t>
        <w:br/>
        <w:t>We implement what matters. This is your contribution.</w:t>
        <w:br/>
        <w:t>- You look after our customer base in your area of ​​operation in the region of Ansbach, Neustadt a. i.e. Aisch, Erlangen-Höchstadt.</w:t>
        <w:br/>
        <w:t>- You represent Siemens directly at the end customer and are responsible for ensuring that our alarm systems work properly.</w:t>
        <w:br/>
        <w:t>- Cool head: Thanks to your important role as a service technician, you provide added value for our company every day and nip fires in the bud.</w:t>
        <w:br/>
        <w:t>- As part of existing maintenance contracts, you will independently plan and carry out service and repair work on IT security systems such as fire alarm/voice alarm systems.</w:t>
        <w:br/>
        <w:t>- Your special nose checks the function of devices and security systems, taking into account the agreed contractual scope of services and regulations (DIN EN 14675 and VDE 0833).</w:t>
        <w:br/>
        <w:t>- You recognize the wishes of our customers, such as hospitals, industrial plants, public facilities for additional services in the service environment.</w:t>
        <w:br/>
        <w:t>- You carry out initial diagnoses remotely from our security systems and support connections to the Remote Service Center.</w:t>
        <w:br/>
        <w:t>- You ensure that deadlines are met and that standards, regulations, quality guidelines and safety regulations are observed.</w:t>
        <w:br/>
        <w:br/>
        <w:t>What you should be able to do. So that the world can do more.</w:t>
        <w:br/>
        <w:t>- If you have successfully completed your training in electrical engineering and, ideally, have technical and special knowledge in the field of safety technology, you are well prepared for this function.</w:t>
        <w:br/>
        <w:t>- You have relevant professional experience in fire detection/voice alarm technology and/or security technology, ideally in service, commissioning and/or installation.</w:t>
        <w:br/>
        <w:t>- We are also pleased if you score with knowledge of network technology and know what occupational safety means in the customer environment.</w:t>
        <w:br/>
        <w:t>- MS Office is no stranger to you. You also have a driver's license, are resilient and an outspoken team player.</w:t>
        <w:br/>
        <w:t>- You are fluent in spoken and written German.</w:t>
        <w:br/>
        <w:t>- You are also willing to regularly take part in on-call services (max. 10x/year for approx. 1 week).</w:t>
        <w:br/>
        <w:br/>
        <w:t>We offer you:</w:t>
        <w:br/>
        <w:t>- Appealing remuneration package</w:t>
        <w:br/>
        <w:t>- Training opportunities for both your professional and personal development</w:t>
        <w:br/>
        <w:t>- 30 days holiday</w:t>
        <w:br/>
        <w:t>- Access to employee share plans</w:t>
        <w:br/>
        <w:t>- Attractive Siemens pension plan</w:t>
        <w:br/>
        <w:t>- And many more benefits here</w:t>
        <w:br/>
        <w:br/>
        <w:t>Wanted: co-creators of tomorrow.</w:t>
        <w:br/>
        <w:t>www.siemens.de if you want to find out more about Siemens before you apply. www.siemens.de/karriere/faq if you have a question about applying to Siemens. www.siemens.de/karriere if you would like more information about jobs and careers at Siemens.</w:t>
        <w:br/>
        <w:t>We value equal opportunities and welcome applications from people with disabilities.</w:t>
        <w:br/>
        <w:t>https://www.youtube.com/watch?v=cbZ7j2KSJ6I</w:t>
        <w:br/>
        <w:br/>
        <w:t>#rcde-ta</w:t>
        <w:br/>
        <w:t>#rcdesirde-ta</w:t>
        <w:tab/>
        <w:t>Security engineer (IT)</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16:08:54.845000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