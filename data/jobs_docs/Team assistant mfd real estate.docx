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4136</w:t>
        <w:tab/>
        <w:t>6741</w:t>
        <w:tab/>
        <w:t>Team assistant (m/f/d) real estate</w:t>
        <w:tab/>
        <w:t>- Open work culture in a collegial and pleasant atmosphere|Diverse opportunities for advancement</w:t>
        <w:br/>
        <w:br/>
        <w:t>company profile</w:t>
        <w:br/>
        <w:t>For my client, a successful real estate company in Frankfurt, I am looking for a permanent team assistant (m/f/d) as soon as possible.</w:t>
        <w:br/>
        <w:br/>
        <w:t>area of ​​responsibility</w:t>
        <w:br/>
        <w:br/>
        <w:t>-Appointment coordination and travel planning</w:t>
        <w:br/>
        <w:t>-Organization of meetings and events</w:t>
        <w:br/>
        <w:t>- Creation of presentations</w:t>
        <w:br/>
        <w:t>-Administrative Activities</w:t>
        <w:br/>
        <w:t>-Documentation management</w:t>
        <w:br/>
        <w:t>-Processing incoming and outgoing mail</w:t>
        <w:br/>
        <w:br/>
        <w:t>requirement profile</w:t>
        <w:br/>
        <w:br/>
        <w:t>-You have completed commercial vocational training and have initial professional experience</w:t>
        <w:br/>
        <w:t>- You enjoy working in a team and bring a high degree of commitment, flexibility and creativity with you</w:t>
        <w:br/>
        <w:t>- You convince with your organized and independent way of working and a pronounced "hands-on" mentality</w:t>
        <w:br/>
        <w:t>-You are well versed in all common MS Office tools</w:t>
        <w:br/>
        <w:t>-They speak German fluently</w:t>
        <w:br/>
        <w:t>-Customer focus, resilience and reliability</w:t>
        <w:br/>
        <w:t>-Enjoy your work</w:t>
        <w:br/>
        <w:br/>
        <w:t>Compensation Package</w:t>
        <w:br/>
        <w:br/>
        <w:t>- Independent work with varied tasks</w:t>
        <w:br/>
        <w:t>-A family company culture</w:t>
        <w:br/>
        <w:t>-The opportunity to take responsibility</w:t>
        <w:br/>
        <w:t>-Open working culture in a collegial and pleasant atmosphere</w:t>
        <w:br/>
        <w:t>-Internal company events</w:t>
        <w:br/>
        <w:t>-Diverse opportunities for advancement</w:t>
        <w:tab/>
        <w:t>Commercial assistant/business assistant - office/secretariat</w:t>
        <w:tab/>
        <w:t>None</w:t>
        <w:tab/>
        <w:t>2023-03-07 15:59:02.114000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