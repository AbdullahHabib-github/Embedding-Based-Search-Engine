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w:t>
        <w:tab/>
        <w:t>3212</w:t>
        <w:tab/>
        <w:t>Project manager (m/f/d) for sprinkler systems in the area of ​​high-pressure water mist systems (HDWN)</w:t>
        <w:tab/>
        <w:t>Project manager (m/f/d) for sprinkler systems in the area of ​​high-pressure water mist systems (HDWN)</w:t>
        <w:br/>
        <w:br/>
        <w:t>Job ID: M-ND-23112020029</w:t>
        <w:br/>
        <w:t>Location: Kirchheim</w:t>
        <w:br/>
        <w:t>Employment type(s): full-time</w:t>
        <w:br/>
        <w:br/>
        <w:t>INTRODUCTION</w:t>
        <w:br/>
        <w:t xml:space="preserve"> MUNICH</w:t>
        <w:br/>
        <w:br/>
        <w:t>Have you completed your training as a technician or engineer and are you looking for a new professional challenge? We should get to know each other! This position is to be filled as part of direct placement.</w:t>
        <w:br/>
        <w:br/>
        <w:t>YOUR ESSENTIAL TASKS ARE</w:t>
        <w:br/>
        <w:t>- Project management from the planning of the offer to the handover to the customer including the technical planning, creation of the assembly plans, ordering of materials and creation of the deployment plan</w:t>
        <w:br/>
        <w:t>- On-site project support and technical contact for our customers</w:t>
        <w:br/>
        <w:t>- Preparation of measurements and responsibility for billing</w:t>
        <w:br/>
        <w:t>- Supplements and creation of the documentation</w:t>
        <w:br/>
        <w:br/>
        <w:t>YOUR SKILLS</w:t>
        <w:br/>
        <w:t>- Training in a metal profession and/or technician/engineer specializing in supply engineering or energy and building technology, HLS technology or mechanical engineering</w:t>
        <w:br/>
        <w:t>- 1 - 2 years of professional experience in the planning and project development of fire protection systems desirable</w:t>
        <w:br/>
        <w:t>- Good knowledge of MS Office and AutoCAD</w:t>
        <w:br/>
        <w:t>- Class B driver's license</w:t>
        <w:br/>
        <w:t>- Fluent written and spoken German</w:t>
        <w:br/>
        <w:br/>
        <w:t>YOUR BENEFITS</w:t>
        <w:br/>
        <w:t>- Performance-related remuneration with a 13th salary and a permanent position</w:t>
        <w:br/>
        <w:t>- Future-proof industry</w:t>
        <w:br/>
        <w:t>- Responsibility for interesting construction projects with a lot of creative freedom in a dynamic team with good opportunities for advancement, e.g. from project assistant (m/f/d) to project manager (m/f/d) or direct entry as project manager</w:t>
        <w:br/>
        <w:t>- Entitlement to a company car</w:t>
        <w:br/>
        <w:br/>
        <w:t>NEED TO KNOW</w:t>
        <w:br/>
        <w:t>Our customer has been involved in the construction of automatic fire protection systems for several decades and is one of the ten largest suppliers in Europe in this segment.</w:t>
        <w:br/>
        <w:br/>
        <w:t>Have we piqued your interest?</w:t>
        <w:br/>
        <w:t>Then we look forward to receiving your CV in German for the position as project manager (m/f/d) for sprinkler systems in the area of ​​high-pressure water mist systems (HDWN), stating the reference number M-ND-23112020029, by email to karriere.muc@serviceline -online.de and we guarantee you a response within 10 working days!</w:t>
        <w:br/>
        <w:br/>
        <w:t>The head of the office, Ms. Nicole Dietrich, will be happy to answer any questions you may have personally on the following telephone number: 089/54 32 49 40</w:t>
        <w:br/>
        <w:br/>
        <w:t>We look forward to seeing you!</w:t>
        <w:tab/>
        <w:t>project manager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15:51:47.324000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