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2528</w:t>
        <w:tab/>
        <w:t>5133</w:t>
        <w:tab/>
        <w:t>Junior Personnel Consultant (m/f/d)</w:t>
        <w:tab/>
        <w:t>TIME TO MOVE ON – CAREER WITH TIMEPARTNER!</w:t>
        <w:br/>
        <w:t>TIMEPARTNER is a successful personnel service provider and is one of the top 5 personnel service providers in Germany. Our team is looking for motivated and committed employees for well-known companies at over 185 locations regionally and nationally. We offer exciting jobs with attractive pay, good career prospects and the option to be taken on.</w:t>
        <w:br/>
        <w:t>We are looking for a junior personnel consultant (m/f/d) for our branch in Saarbrücken for an internal permanent position.</w:t>
        <w:br/>
        <w:br/>
        <w:t>Benefits we offer</w:t>
        <w:br/>
        <w:br/>
        <w:t>- Permanent position in the internal area in a dynamically growing and service-oriented company</w:t>
        <w:br/>
        <w:t>- Extensive training, regular seminars and further training opportunities</w:t>
        <w:br/>
        <w:t>- Flat hierarchies and short decision paths</w:t>
        <w:br/>
        <w:t>- Numerous social benefits such as additional leave, special payments, childcare allowance, discounts in the areas of sports, travel and trade, allowance for capital formation, company health care and up to 32 days of vacation</w:t>
        <w:br/>
        <w:t>- Modern technical equipment and an attractive salary and bonus system</w:t>
        <w:br/>
        <w:br/>
        <w:br/>
        <w:br/>
        <w:t>your area of ​​responsibility</w:t>
        <w:br/>
        <w:br/>
        <w:t>- Recruitment of applicants for commercial-technical positions at our customers</w:t>
        <w:br/>
        <w:t>- Independent takeover and handling of the entire applicant management, including personal support and personnel deployment planning</w:t>
        <w:br/>
        <w:t>- Active and sustainable takeover of existing customer care</w:t>
        <w:br/>
        <w:t>- Forward-looking and tailor-made filling of vacant positions</w:t>
        <w:br/>
        <w:t>- Responsible for the smooth running of customer assignments</w:t>
        <w:br/>
        <w:br/>
        <w:br/>
        <w:br/>
        <w:t>your qualifications</w:t>
        <w:br/>
        <w:br/>
        <w:t>- Completed studies (e.g. business administration/management, psychology, social sciences,....)</w:t>
        <w:br/>
        <w:t>- We are also happy to welcome young professionals!</w:t>
        <w:br/>
        <w:t>- Excellent communication skills, service orientation, enthusiasm and a confident demeanor</w:t>
        <w:br/>
        <w:t>- High motivation to want to make a difference in a team</w:t>
        <w:br/>
        <w:t>- Responsible and structured action even in stressful situations</w:t>
        <w:br/>
        <w:br/>
        <w:br/>
        <w:br/>
        <w:t>Have we aroused your interest? Then apply in a few simple steps using the online form. Or give us a call – we will clarify everything else for you.</w:t>
        <w:br/>
        <w:t>Take charge of your future as soon as possible - we look forward to getting to know you!</w:t>
        <w:br/>
        <w:br/>
        <w:t>TIMEPARTNER is one of the top 5 personnel service providers in Germany. We are looking for regionally and nationally committed and motivated employees for assignments at well-known companies. We offer interesting jobs, attractive pay, competent advice and are always available to answer any questions.</w:t>
        <w:tab/>
        <w:t>personnel consultant</w:t>
        <w:tab/>
        <w:t>None</w:t>
        <w:tab/>
        <w:t>2023-03-07 15:55:43.895000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