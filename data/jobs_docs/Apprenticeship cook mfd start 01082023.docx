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7797</w:t>
        <w:tab/>
        <w:t>10402</w:t>
        <w:tab/>
        <w:t>Apprenticeship cook (m/f/d) start 01.08.2023</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Apprenticeship cook (m/f/d) Start 01.08.2023 Benefits up to 100% Christmas bonus E-learning platform for trainees Guaranteed employment for trainees Employees and family &amp; friends rates in our hotels Maritim Academy Employees &amp; trainee events Corporate benefits Mentor system Your tasks Start Your training in August 2023 Experience extensive training in all areas of the kitchen, service and purchasing Learn how to prepare, prepare, serve and serve food Learn how to order, accept and store goods Create menus and menu suggestions Learn how to use food sustainably and resources Get further training in our in-house training courses to match your training If you wish, you can get to know other Maritim Hotels by working in a sister hotel Your profile You have successfully completed your school career You are interested in and enjoy working with a wide variety of foods and their processing You have manual skills and creativity and a natural culinary curiosity You enjoy working in a team You speak German and enjoy using other foreign languages ​​Contact We are happy to answer any questions you may have about the position, career and the company and We are already looking forward to your application.</w:t>
        <w:tab/>
        <w:t>chef</w:t>
        <w:tab/>
        <w:t>None</w:t>
        <w:tab/>
        <w:t>2023-03-07 16:06:32.313000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