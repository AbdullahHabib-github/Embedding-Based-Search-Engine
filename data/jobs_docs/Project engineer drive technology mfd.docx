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6557</w:t>
        <w:tab/>
        <w:t>9162</w:t>
        <w:tab/>
        <w:t>Project engineer drive technology (m/f/d)</w:t>
        <w:tab/>
        <w:t>Tasks:</w:t>
        <w:br/>
        <w:br/>
        <w:t>- Coordination of project-related engineering in the field of medium-voltage drives with constant control of technology, budget and deadlines</w:t>
        <w:br/>
        <w:br/>
        <w:t>- Central interface and contact person for customers, internal departments and suppliers</w:t>
        <w:br/>
        <w:br/>
        <w:t>- Project management for the area of ​​drive technology</w:t>
        <w:br/>
        <w:br/>
        <w:t>- Sales support in the offer phase</w:t>
        <w:br/>
        <w:br/>
        <w:t>- Implementation of customer specifications with the support of the departments and examination of documents</w:t>
        <w:br/>
        <w:br/>
        <w:t>- If necessary, support for commissioning on site at the customer (worldwide)</w:t>
        <w:br/>
        <w:br/>
        <w:br/>
        <w:br/>
        <w:t>Profile:</w:t>
        <w:br/>
        <w:br/>
        <w:t>- Degree in electrical engineering, mechatronics or a comparable subject</w:t>
        <w:br/>
        <w:br/>
        <w:t>- Several years of professional experience in a comparable area of ​​responsibility is desirable</w:t>
        <w:br/>
        <w:br/>
        <w:t>- Experience in direct customer contact</w:t>
        <w:br/>
        <w:br/>
        <w:t>- Good communication and team skills and a confident demeanor</w:t>
        <w:br/>
        <w:br/>
        <w:t>- Willingness to travel nationally and internationally</w:t>
        <w:br/>
        <w:br/>
        <w:t>- Very good knowledge of German and good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16:04:00.463000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