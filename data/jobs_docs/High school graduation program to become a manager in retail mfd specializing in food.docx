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7125</w:t>
        <w:tab/>
        <w:t>9730</w:t>
        <w:tab/>
        <w:t>High school graduation program to become a manager in retail (m/f/d), specializing in food</w:t>
        <w:tab/>
        <w:t>Location: 26133 Oldenburg | Contract type: full-time, fixed-term | Job ID: 781940</w:t>
        <w:br/>
        <w:br/>
        <w:t>Start of training: 08/01/2023 | Planned end of training: 01/31/2025</w:t>
        <w:br/>
        <w:br/>
        <w:br/>
        <w:t>Your tasks:</w:t>
        <w:br/>
        <w:t>In the REWE high school graduate program, you can shorten the apprenticeship as a retail clerk (m/f/d) to 18 months. If you perform well, you will then complete further training to become a retail specialist (m/f/d) in another 22 months. You can also look forward to:</w:t>
        <w:br/>
        <w:br/>
        <w:t>- Determination of the goods requirements of the various departments as well as procurement, storage and control of goods</w:t>
        <w:br/>
        <w:t>- Conducting consultation and sales talks</w:t>
        <w:br/>
        <w:t>- Taking on projects, for example on the topics of customer loyalty and quality assurance</w:t>
        <w:br/>
        <w:t>- Training in staff management and implementation of personnel planning</w:t>
        <w:br/>
        <w:t>- Creation of sales statistics as well as implementation of success checks and billing</w:t>
        <w:br/>
        <w:br/>
        <w:br/>
        <w:t>We offer you:</w:t>
        <w:br/>
        <w:t>Your training at REWE is characterized by personal support. Instead of attending the traditional vocational school, you will attend REWE's own high school graduate seminars, where we will provide you with intensive support. Furthermore we offer you:</w:t>
        <w:br/>
        <w:br/>
        <w:t>- A structured career program with ongoing pay - without studying</w:t>
        <w:br/>
        <w:t>- Clear prospects with excellent opportunities for advancement, e.g. B. to the market manager, to the self-employed (m/f/d) or in the field service</w:t>
        <w:br/>
        <w:t>- Employee discounts in our stores and at other companies in the REWE Group</w:t>
        <w:br/>
        <w:t>- A takeover guarantee for good performance</w:t>
        <w:br/>
        <w:t>- A varied and interesting working environment with a high level of customer contact</w:t>
        <w:br/>
        <w:br/>
        <w:br/>
        <w:t>What do you bring with you:</w:t>
        <w:br/>
        <w:br/>
        <w:t>- Good (technical) high school diploma</w:t>
        <w:br/>
        <w:t>- You are interested in trade and in business contexts</w:t>
        <w:br/>
        <w:t>- You are customer-oriented and enjoy dealing with people, are resilient and like to show commitment</w:t>
        <w:br/>
        <w:t>- You have a secure and self-confident demeanor and are sociable</w:t>
        <w:br/>
        <w:t>- You are assertive, have team spirit and are a talented organiser</w:t>
        <w:br/>
        <w:br/>
        <w:br/>
        <w:t>You can find more information on our website at www.rewe.de/karriere.</w:t>
        <w:br/>
        <w:br/>
        <w:br/>
        <w:t>We are looking forward to your application. Please use our online form so that your application reaches the right contact person directly. Unfortunately, we cannot return application documents in paper form.</w:t>
        <w:br/>
        <w:br/>
        <w:br/>
        <w:t>If you have any questions about this position (Job-ID: 781940), Birka Ledeboer will be happy to answer them on +49 4193 9650-378.</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Commercial specialist (training)</w:t>
        <w:tab/>
        <w:t>None</w:t>
        <w:tab/>
        <w:t>2023-03-07 16:05:10.107000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