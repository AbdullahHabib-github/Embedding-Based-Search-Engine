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3183</w:t>
        <w:tab/>
        <w:t>5788</w:t>
        <w:tab/>
        <w:t>Schiffsschlosser (m/w/d)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ship fitters (m/f/d) in Stralsund as soon as possible.</w:t>
        <w:br/>
        <w:br/>
        <w:t>Occupation: trade</w:t>
        <w:br/>
        <w:br/>
        <w:t>Job offer type: Temporary employment</w:t>
        <w:br/>
        <w:br/>
        <w:t>Your working time is full time.</w:t>
        <w:br/>
        <w:br/>
        <w:t>Your activities as a ship fitter (m/f/d) are:</w:t>
        <w:br/>
        <w:t>- On-board activities (in confined spaces/forced posture)</w:t>
        <w:br/>
        <w:t>- Assemble and disassemble aggregates</w:t>
        <w:br/>
        <w:t>- Repair work (cupboards/doors)</w:t>
        <w:br/>
        <w:t>- Leak tests</w:t>
        <w:br/>
        <w:t>- Carrying out welding work</w:t>
        <w:br/>
        <w:t>- Maintenance, repair and assembly of technical systems on ships, yachts and floating systems</w:t>
        <w:br/>
        <w:t>- Independent analysis of errors and malfunctions in mechanical systems and watercraft with mechanical, hydraulic and pneumatic components</w:t>
        <w:br/>
        <w:t>- Execution of steel construction, sheet metal and pipeline work</w:t>
        <w:br/>
        <w:t>- Production of spare parts, additional and auxiliary equipment according to drawings or samples</w:t>
        <w:br/>
        <w:t>- Creation of technical documentation</w:t>
        <w:br/>
        <w:br/>
        <w:t>ARWA Personaldienstleistungen GmbH offers its employees a wide range of benefits such as:</w:t>
        <w:br/>
        <w:t>- Very good chances of being taken on</w:t>
        <w:br/>
        <w:t>- Overpay</w:t>
        <w:br/>
        <w:t>- Good working atmosphere</w:t>
        <w:br/>
        <w:t>- Long-term use in the customer company</w:t>
        <w:br/>
        <w:t>- Safe workplace</w:t>
        <w:br/>
        <w:t>- Access to long-term assignments at regional companies close to where you live</w:t>
        <w:br/>
        <w:t>- Payments on account</w:t>
        <w:br/>
        <w:t>- As an employer, you can reach us outside of working hours</w:t>
        <w:br/>
        <w:t>- On-site support</w:t>
        <w:br/>
        <w:t>- A friendly and personable team as contact persons on site</w:t>
        <w:br/>
        <w:t>- Availability beyond working hours</w:t>
        <w:br/>
        <w:t>- Discounts from over 200 well-known providers</w:t>
        <w:br/>
        <w:t>- Benefits from our many years of experience in the market</w:t>
        <w:br/>
        <w:br/>
        <w:t>Everyone has personal strengths. Are these yours too?</w:t>
        <w:br/>
        <w:t>- Flexibility</w:t>
        <w:br/>
        <w:t>- Independent working</w:t>
        <w:br/>
        <w:t>- Diligence/accuracy</w:t>
        <w:br/>
        <w:t>- Reliability</w:t>
        <w:br/>
        <w:br/>
        <w:t>What are the requirements to get started at ARWA Personaldienstleistungen GmbH?</w:t>
        <w:br/>
        <w:t>- Machine management, system management, operation</w:t>
        <w:br/>
        <w:t>- metal construction</w:t>
        <w:br/>
        <w:t>- Quality testing, quality assurance</w:t>
        <w:br/>
        <w:t>- Driving license class B (cars/minibuses) (desirable)</w:t>
        <w:br/>
        <w:br/>
        <w:t>Your professional experience as a ship fitter (m/f/d), ship mechanic (m/f/d), ship builder (m/f/d), ship insulator (m/f/d), skipper (m/f/d) or as a ferry operator (m/f/d) m/f/d) do you excel?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company fitter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15:57:04.697000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