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3262</w:t>
        <w:tab/>
        <w:t>5867</w:t>
        <w:tab/>
        <w:t>Registered nurse for outpatient care (m/f/d) immediately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qualified nurse for outpatient care (m/f/d) full-time for a well-known customer company in Sömmerda.</w:t>
        <w:br/>
        <w:br/>
        <w:t>Your tasks are:</w:t>
        <w:br/>
        <w:t>- Care</w:t>
        <w:br/>
        <w:t>- medication administration</w:t>
        <w:br/>
        <w:t>- Care documentation</w:t>
        <w:br/>
        <w:br/>
        <w:t>Your personal strengths:</w:t>
        <w:br/>
        <w:t>- Resilience</w:t>
        <w:br/>
        <w:t>- communication skills</w:t>
        <w:br/>
        <w:t>- Reliability</w:t>
        <w:br/>
        <w:br/>
        <w:t>Your qualifications as a qualified nurse for outpatient care (m/f/d):</w:t>
        <w:br/>
        <w:t>- Elderly care</w:t>
        <w:br/>
        <w:t>- Outpatient/mobile care</w:t>
        <w:br/>
        <w:t>- Respiratory care (invasive, non-invasive)</w:t>
        <w:br/>
        <w:br/>
        <w:t>Individual support and advice in the application process and in customer assignments is certainly a benefit, but we offer even more, such as e.g.:</w:t>
        <w:br/>
        <w:t>- Attractive social benefits, such as vacation and Christmas bonuses</w:t>
        <w:br/>
        <w:t>- Overpay</w:t>
        <w:br/>
        <w:t>- We offer above-average pay as well as holiday and Christmas bonuses.</w:t>
        <w:br/>
        <w:t>- Up to 30 days vacation per year</w:t>
        <w:br/>
        <w:t>- Long-term use in the customer company</w:t>
        <w:br/>
        <w:t>- Vacation and public holiday surcharges</w:t>
        <w:br/>
        <w:t>- Access to long-term assignments at regional companies close to where you live</w:t>
        <w:br/>
        <w:t>- On-site support</w:t>
        <w:br/>
        <w:t>- A varied and interesting field of activity awaits you.</w:t>
        <w:br/>
        <w:t>- Employee discounts with a variety of benefits for products and services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61 / 6 45 07 - 0</w:t>
        <w:br/>
        <w:t>erfurt@arwa.de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geriatric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15:57:14.485000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