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2513</w:t>
        <w:tab/>
        <w:t>5118</w:t>
        <w:tab/>
        <w:t>Telephone clerk (m/f/d)</w:t>
        <w:tab/>
        <w:t>TIME PARTNER | OFFICE is the specialist for the commercial area within the TIMEPARTNER Group. We focus exclusively on personnel placement and temporary employment of specialists and managers in the areas of finance/accounting, financial services/banking, office, sales/marketing and human resources. We work on behalf of renowned, well-known companies from various sectors, from medium-sized companies to large corporations.</w:t>
        <w:br/>
        <w:br/>
        <w:t>Benefits we offer</w:t>
        <w:br/>
        <w:t>There are many reasons that speak for TIMEPARTNER. Among other things, we offer you the advantages of a large company that maintains its regional roots.</w:t>
        <w:br/>
        <w:br/>
        <w:t>- A long-term employment relationship</w:t>
        <w:br/>
        <w:t>- Tariff wage according to IGZ-DGB tariff</w:t>
        <w:br/>
        <w:t>- Payment of holiday and Christmas bonuses guaranteed by collective agreements</w:t>
        <w:br/>
        <w:t>- Individual and personal support by a permanent contact person</w:t>
        <w:br/>
        <w:t>- Personal support throughout the application process</w:t>
        <w:br/>
        <w:t>- one application – many job opportunities</w:t>
        <w:br/>
        <w:t>- Free health check by our company medical center</w:t>
        <w:br/>
        <w:t>- Timepartner Benefits – staff discounts at many well-known companies</w:t>
        <w:br/>
        <w:t>-</w:t>
        <w:br/>
        <w:br/>
        <w:t>- You can enjoy these advantages with our customer:</w:t>
        <w:br/>
        <w:t>- Detailed training in consecutive modules</w:t>
        <w:br/>
        <w:t>- Intensive support from experienced coaches</w:t>
        <w:br/>
        <w:t>- Takeover in permanent position after 6 months</w:t>
        <w:br/>
        <w:t>- Complimentary coffee and fresh fruit</w:t>
        <w:br/>
        <w:t>- Fit-Bonus – monthly vouchers from well-known companies</w:t>
        <w:br/>
        <w:t>- Modern and well-equipped workplace</w:t>
        <w:br/>
        <w:t>- good public connections</w:t>
        <w:br/>
        <w:t>- Proactive monthly shift planning</w:t>
        <w:br/>
        <w:br/>
        <w:br/>
        <w:t>Your area of ​​responsibility as a telephone clerk (m/f/d)</w:t>
        <w:br/>
        <w:br/>
        <w:t>- Written and telephone processing in customer service</w:t>
        <w:br/>
        <w:t>- Correspondence on car insurance contracts - no sale!</w:t>
        <w:br/>
        <w:t>- Processing of changes and cancellations</w:t>
        <w:br/>
        <w:t>- general administrative tasks</w:t>
        <w:br/>
        <w:br/>
        <w:br/>
        <w:t>Your qualifications as a telephone clerk (m/f/d)</w:t>
        <w:br/>
        <w:br/>
        <w:t>- Completed commercial training or professional experience</w:t>
        <w:br/>
        <w:t>- Newcomers are very welcome!</w:t>
        <w:br/>
        <w:t>- Strong communication skills and customer orientation</w:t>
        <w:br/>
        <w:t>- Open and team-oriented personality</w:t>
        <w:br/>
        <w:t>- Good MS Office skills</w:t>
        <w:br/>
        <w:t>- Flexible, motivated and willing to learn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office clerk</w:t>
        <w:tab/>
        <w:t>None</w:t>
        <w:tab/>
        <w:t>2023-03-07 15:55:42.053000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