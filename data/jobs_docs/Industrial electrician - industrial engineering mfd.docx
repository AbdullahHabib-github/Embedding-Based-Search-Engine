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4679</w:t>
        <w:tab/>
        <w:t>7284</w:t>
        <w:tab/>
        <w:t>Industrial electrician - industrial engineering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Installation of sockets, switches, fuses, etc.</w:t>
        <w:br/>
        <w:t>• Pull and lay cables</w:t>
        <w:br/>
        <w:t>• Splice and measure fiber optics</w:t>
        <w:br/>
        <w:t>• Activities in old building renovation and new construction</w:t>
        <w:br/>
        <w:t>• Carrying out all necessary electrical installation work</w:t>
        <w:br/>
        <w:t>• Creation and production of measurement protocols</w:t>
        <w:br/>
        <w:t>• Creation of measurements and technical documentation for billing</w:t>
        <w:br/>
        <w:br/>
        <w:br/>
        <w:t>Your profile:</w:t>
        <w:br/>
        <w:t>• Completed professional training as an electrician (m/f/d) or a comparable qualification</w:t>
        <w:br/>
        <w:t>• Experience in the above tasks</w:t>
        <w:br/>
        <w:t>• A reliable and conscientious way of working</w:t>
        <w:br/>
        <w:t>• A friendly demeanor and fun working in a team</w:t>
        <w:br/>
        <w:br/>
        <w:br/>
        <w:t>Interest?</w:t>
        <w:br/>
        <w:t>We look forward to receiving your complete application documents, stating your earliest possible starting date.</w:t>
        <w:tab/>
        <w:t>electrician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16:00:09.463000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