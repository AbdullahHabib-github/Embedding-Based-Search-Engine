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4461</w:t>
        <w:tab/>
        <w:t>7066</w:t>
        <w:tab/>
        <w:t>Project engineer (m/f/d) electronics switchgear</w:t>
        <w:tab/>
        <w:t>- Extensive range of sports and health | Exciting projects</w:t>
        <w:br/>
        <w:br/>
        <w:t>company profile</w:t>
        <w:br/>
        <w:t>The PageGroup is one of the world's leading personnel consulting companies and is represented in 36 countries with more than 7,000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customer is active in the energy sector and makes a contribution to decarbonization through modern plant technology. The company is looking for a project engineer (m/f/d) as soon as possible with the option of taking over. You are interested - then apply to us.</w:t>
        <w:br/>
        <w:br/>
        <w:t>area of ​​responsibility</w:t>
        <w:br/>
        <w:br/>
        <w:t>-Planning in the area of ​​MS and LV switchgear, EMSR as well as BMA and light &amp; power</w:t>
        <w:br/>
        <w:t>-Design of single-line schemes</w:t>
        <w:br/>
        <w:t>-Design of control schemes</w:t>
        <w:br/>
        <w:t>-Maintenance of project lists</w:t>
        <w:br/>
        <w:t>- Participate in project meetings</w:t>
        <w:br/>
        <w:br/>
        <w:t>requirement profile</w:t>
        <w:br/>
        <w:br/>
        <w:t>-Completed vocational training in electronics and professional experience as an electrical engineer (m/f/d)</w:t>
        <w:br/>
        <w:t>- Home office possible</w:t>
        <w:br/>
        <w:t>-Business trips to meetings and to the construction site</w:t>
        <w:br/>
        <w:t>-Experience in industry/power plant technology</w:t>
        <w:br/>
        <w:br/>
        <w:t>Compensation Package</w:t>
        <w:br/>
        <w:br/>
        <w:t>-We offer personal advice and job suggestions based on your wishes and needs.</w:t>
        <w:br/>
        <w:t>- All our employees also benefit from our corporate benefits and fitness offers in the form of Gympass.</w:t>
        <w:br/>
        <w:t>-We offer you a secure job with a performance-based salary and opportunities for permanent employment.</w:t>
        <w:tab/>
        <w:t>Project engineer/in</w:t>
        <w:tab/>
        <w:t>None</w:t>
        <w:tab/>
        <w:t>2023-03-07 15:59:42.092000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