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1164</w:t>
        <w:tab/>
        <w:t>3769</w:t>
        <w:tab/>
        <w:t>Quality manager internal/ external auditor VDA 6.3 (M/F/D)</w:t>
        <w:tab/>
        <w:t>Are you dying for new challenges? Do you want to achieve new goals in an innovative working environment? Very good! We are looking for someone like you: with ideas, competence and commitment. Have we piqued your interest? Then apply to matchING and support our team as soon as possible as a quality manager internal/external auditor (m/f/d).</w:t>
        <w:br/>
        <w:br/>
        <w:t>Your tasks:</w:t>
        <w:br/>
        <w:br/>
        <w:t>- You are responsible for the planning, preparation, implementation, support and processing of internal and external audits according to VDA 6.3</w:t>
        <w:br/>
        <w:t>- You will also independently carry out process and procedure analyzes and evaluate the results</w:t>
        <w:br/>
        <w:t>- You will then develop suitable suggestions for improvement and monitor the implementation of the measures decided upon</w:t>
        <w:br/>
        <w:br/>
        <w:br/>
        <w:t>Your profile:</w:t>
        <w:br/>
        <w:br/>
        <w:t>- You have successfully completed a degree in mechanical engineering, electrical engineering, industrial engineering or a similar qualification</w:t>
        <w:br/>
        <w:t>- During your previous professional activity, you have already gained experience as an internal or external auditor.</w:t>
        <w:br/>
        <w:t>- To communicate with international suppliers, you have a good command of the English language, which allows you to conduct negotiations without any problems.</w:t>
        <w:br/>
        <w:t>- Due to the support of our international customers, you bring a high degree of willingness to travel</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15:52:55.980000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