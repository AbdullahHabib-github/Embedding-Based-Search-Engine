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9606</w:t>
        <w:tab/>
        <w:t>12211</w:t>
        <w:tab/>
        <w:t>Anesthesia technical assistant for anesthesia (m/f/x)</w:t>
        <w:tab/>
        <w:t>The Marien Hospital Düsseldorf is a state-of-the-art hospital in the center</w:t>
        <w:br/>
        <w:t>from Düsseldorf with 437 beds and treats around 63,000 annually</w:t>
        <w:br/>
        <w:t>patients. As an academic teaching hospital, we are a national</w:t>
        <w:br/>
        <w:t>recognized center for science and high-performance medicine.</w:t>
        <w:br/>
        <w:br/>
        <w:t>As a hospital under Catholic sponsorship, we have the</w:t>
        <w:br/>
        <w:t>Christian idea of ​​charity at the center, which is daily in the</w:t>
        <w:br/>
        <w:t>cordial treatment of our patients.</w:t>
        <w:br/>
        <w:br/>
        <w:t>The Marien Hospital is one of the few hospitals in Düsseldorf</w:t>
        <w:br/>
        <w:t>and surroundings, which includes all specialist clinics for modern diagnostics and</w:t>
        <w:br/>
        <w:t>treatment under one roof.</w:t>
        <w:br/>
        <w:br/>
        <w:t>- Your profile -</w:t>
        <w:br/>
        <w:br/>
        <w:t>· Completed training in health and nursing</w:t>
        <w:br/>
        <w:t>or as anesthesia technical assistant/ATA (m/f/d)</w:t>
        <w:br/>
        <w:t>· Several years of professional experience in the field of anesthesia desirable</w:t>
        <w:br/>
        <w:t>· Ideally specialist training in intensive care and anesthetic care</w:t>
        <w:br/>
        <w:t>· Resilience and a high degree of empathy</w:t>
        <w:br/>
        <w:t>·</w:t>
        <w:br/>
        <w:t>- Your tasks -</w:t>
        <w:br/>
        <w:br/>
        <w:t>· Care of patients with regional and general anesthesia</w:t>
        <w:br/>
        <w:t>· Assistance with induction, maintenance and recovery of anesthesia</w:t>
        <w:br/>
        <w:t>· Postoperative monitoring in the recovery room</w:t>
        <w:br/>
        <w:t>· Ensuring a safe, quality and patient-oriented OR</w:t>
        <w:br/>
        <w:t>expiration</w:t>
        <w:br/>
        <w:t>· Assistance and implementation of medical orders</w:t>
        <w:br/>
        <w:br/>
        <w:t>Please upload your complete application documents to our</w:t>
        <w:br/>
        <w:t>Applicant portal up:</w:t>
        <w:tab/>
        <w:t>Anesthesia technical assistant</w:t>
        <w:tab/>
        <w:t>None</w:t>
        <w:tab/>
        <w:t>2023-03-07 16:10:14.279000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