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9597</w:t>
        <w:tab/>
        <w:t>12202</w:t>
        <w:tab/>
        <w:t>Specialist in anesthesia (m/f/d).</w:t>
        <w:tab/>
        <w:t>The St. Vinzenz Hospital* is an acute care hospital in Düsseldorf, Germany</w:t>
        <w:br/>
        <w:t>the border of the Pempelfort and Derendorf districts. We currently have</w:t>
        <w:br/>
        <w:t>over 322 beds. Over 39,000 patients are hospitalized annually and</w:t>
        <w:br/>
        <w:t>treated by us on an outpatient basis.</w:t>
        <w:br/>
        <w:br/>
        <w:t>Each individual is important to us. Because as a hospital under</w:t>
        <w:br/>
        <w:t>Catholic sponsorship, we feel Christian charity</w:t>
        <w:br/>
        <w:t>obligated.</w:t>
        <w:br/>
        <w:br/>
        <w:t>More information and an overview of the complete</w:t>
        <w:br/>
        <w:t>See the range of services</w:t>
        <w:br/>
        <w:br/>
        <w:t>- Your profile -</w:t>
        <w:br/>
        <w:br/>
        <w:t>· Successfully completed studies in human medicine and the</w:t>
        <w:br/>
        <w:t>Specialist certification in anaesthesiology</w:t>
        <w:br/>
        <w:t>· Ideally additional qualification "anaesthesiological intensive care medicine"</w:t>
        <w:br/>
        <w:t>· You already have in-depth knowledge of the subject</w:t>
        <w:br/>
        <w:t>· Affinity to anesthetics with a high proportion of</w:t>
        <w:br/>
        <w:t>regional anesthesia</w:t>
        <w:br/>
        <w:t>· Enthusiasm, flexibility and interpersonal skills</w:t>
        <w:br/>
        <w:t>· Great commitment and pleasure in patient-oriented medicine</w:t>
        <w:br/>
        <w:t>· You enjoy performing complex medical tasks as part of a</w:t>
        <w:br/>
        <w:t>multi-professional treatment teams to solve</w:t>
        <w:br/>
        <w:t>· Very good knowledge of spoken and written German</w:t>
        <w:br/>
        <w:br/>
        <w:t>- Your tasks -</w:t>
        <w:br/>
        <w:br/>
        <w:t>· Responsible work in the anesthesia department</w:t>
        <w:br/>
        <w:t>· Support for all necessary anesthetic services</w:t>
        <w:br/>
        <w:t>· Application of the current methods of general and regional anesthesia</w:t>
        <w:br/>
        <w:t>· Inpatient and outpatient care</w:t>
        <w:br/>
        <w:t>· Supervision of intensive care medicine and pain therapy</w:t>
        <w:br/>
        <w:t>· Support for quality assurance measures</w:t>
        <w:br/>
        <w:t>· Participation in on-call services in anesthesia</w:t>
        <w:br/>
        <w:br/>
        <w:t>Please upload your complete application documents to our</w:t>
        <w:br/>
        <w:t>Applicant portal up:</w:t>
        <w:tab/>
        <w:t>Specialist - Anaesthesiology</w:t>
        <w:tab/>
        <w:t>None</w:t>
        <w:tab/>
        <w:t>2023-03-07 16:10:13.173000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