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5020</w:t>
        <w:tab/>
        <w:t>7625</w:t>
        <w:tab/>
        <w:t>Clerk in Purchasing w/m/d CRISIS-SAFE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The main business of your future employer is manufacturing</w:t>
        <w:br/>
        <w:t>Sales and marketing of high-quality professional products for the</w:t>
        <w:br/>
        <w:t>construction industry. Innovative ideas, investments in safety and reliability</w:t>
        <w:br/>
        <w:t>of the products and the focus on actual needs determine this</w:t>
        <w:br/>
        <w:t>daily actions of our client, he is the specialist when it comes to</w:t>
        <w:br/>
        <w:t>solving problems on construction sites. Found in many products</w:t>
        <w:br/>
        <w:t>the accumulated experience of several decades. Next position is</w:t>
        <w:br/>
        <w:t>to be filled at short notice:</w:t>
        <w:br/>
        <w:br/>
        <w:t>Clerk purchasing m/m/d industry in a crisis-proof industry</w:t>
        <w:br/>
        <w:br/>
        <w:t>Your future area of ​​responsibility:</w:t>
        <w:br/>
        <w:br/>
        <w:t>* You generate purchase orders in the ERP system, this is mostly done</w:t>
        <w:br/>
        <w:t>from the same suppliers.</w:t>
        <w:br/>
        <w:t>* The solicitation of offers is another part of the activity (no</w:t>
        <w:br/>
        <w:t>tenders).</w:t>
        <w:br/>
        <w:t>* Price controls are just as much a part of the field of activity as invoice verification.</w:t>
        <w:br/>
        <w:t>* Another area of ​​everyday work is the topic of</w:t>
        <w:br/>
        <w:t>Complaints processing.</w:t>
        <w:br/>
        <w:t>* You will accompany the introduction of a new ERP system in the medium term.</w:t>
        <w:br/>
        <w:br/>
        <w:t>What sets you apart:</w:t>
        <w:br/>
        <w:br/>
        <w:t>* If you are in addition to a commercial Training already has initial successes in the field</w:t>
        <w:br/>
        <w:t>of purchasing, these are the best prerequisites for the</w:t>
        <w:br/>
        <w:t>Task.</w:t>
        <w:br/>
        <w:t>* Good MS Office knowledge and relevant experience</w:t>
        <w:br/>
        <w:t>Inventory management systems are a matter of course for you.</w:t>
        <w:br/>
        <w:t>* You naturally enjoy working in a team and are communicative.</w:t>
        <w:br/>
        <w:t>* Knowledge of English is an advantage but not mandatory.</w:t>
        <w:br/>
        <w:br/>
        <w:t>What makes the job interesting for you:</w:t>
        <w:br/>
        <w:br/>
        <w:t>* You will be familiarized with your new task in a thorough and organized manner.</w:t>
        <w:br/>
        <w:t>* Benefit from the family environment and development opportunities.</w:t>
        <w:br/>
        <w:t>* The public transport connection is available if you would like to come by car</w:t>
        <w:br/>
        <w:t>there are sufficient parking spaces available.</w:t>
        <w:br/>
        <w:t>* Cooperation at eye level is the same for us and also for the customer</w:t>
        <w:br/>
        <w:t>as important as individual training measures.</w:t>
        <w:br/>
        <w:t>* Become part of a rapidly growing company and secure yourself</w:t>
        <w:br/>
        <w:t>a job with an attractive salary.</w:t>
        <w:br/>
        <w:t>* If you want to be flexible in working hours, no problem,</w:t>
        <w:br/>
        <w:t>the weekly hours are possible between 30-40 hours.</w:t>
        <w:br/>
        <w:t>* A big advantage is a safe branch, because the end customers to the big</w:t>
        <w:br/>
        <w:t>are part of handicraft businesses.</w:t>
        <w:tab/>
        <w:t>Clerk Shopping</w:t>
        <w:tab/>
        <w:t>None</w:t>
        <w:tab/>
        <w:t>2023-03-07 16:00:51.434000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