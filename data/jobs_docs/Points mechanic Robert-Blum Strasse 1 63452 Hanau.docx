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6059</w:t>
        <w:tab/>
        <w:t>8664</w:t>
        <w:tab/>
        <w:t>Points mechanic, Robert-Blum Strasse 1, 63452 Hanau</w:t>
        <w:tab/>
        <w:t>Skilled switch mechanic in Robert-Blum Strasse 1, 63452 Hanau Start date immediately DB Netz AG Transport Infrastructure Full-time (Duration Unlimited) Job no. 208046 Job Ref. 180178 2 Job description We are looking for you as a points mechanic (f/m/d) for DB Netz AG at the Aschaffenburg, Darmstadt, Frankfurt (Main) or Hanau locations as soon as possible. Your tasks You are responsible for the repair work on the mechanical system parts of the control and safety technology (LST) You use the most modern service vehicles, tools, devices and communicate via smartphone and tablet You carry out the repair work within the framework of an attractive travel time/working time model without on-call service fair hardship allowances You carry out the work in your regional area in a collegial team with a flat organizational structure You go through our internal development program, attend regular training courses and are constantly learning more Your profile You are already a point mechanic and would like to take on new challenges in the repair of the control and Providing safety technology Ideally, you already have experience in the technical management of squads You have management and organizational skills and always keep track of the complex railway system You work reliably, independently and are a team player You bring a class B driving license with applications from already trained turnout mechanics are of course just as welcome. Your contact team, Recruiting 49 30 297 24707 Your application Now simply start the application process online.</w:t>
        <w:tab/>
        <w:t>security post</w:t>
        <w:tab/>
        <w:t>None</w:t>
        <w:tab/>
        <w:t>2023-03-07 16:02:59.547000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