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5191</w:t>
        <w:tab/>
        <w:t>7796</w:t>
        <w:tab/>
        <w:t>Global Industrial Engineer (m/w/d)</w:t>
        <w:tab/>
        <w:t>-Our client is a successful company that, in addition to an excellent positioning on the market, can refer to an exciting and dynamic work environment.</w:t>
        <w:br/>
        <w:t>Global Industrial Engineer (m/f/d)</w:t>
        <w:br/>
        <w:br/>
        <w:t>Your tasks:</w:t>
        <w:br/>
        <w:br/>
        <w:t>-Planning, control and monitoring of national and international relocation processes until the project goals are achieved</w:t>
        <w:br/>
        <w:br/>
        <w:t>-Definition of goals and creation of a project order in cooperation with clients and project teams</w:t>
        <w:br/>
        <w:t>-Coordination and implementation of cross-plant requirements and resource replacement requirements</w:t>
        <w:br/>
        <w:br/>
        <w:t>-Close cooperation and coordination with the international plants to achieve the strategic and operational goals</w:t>
        <w:br/>
        <w:br/>
        <w:t>Your qualifications:</w:t>
        <w:br/>
        <w:br/>
        <w:t>-Completed technical or business studies or comparable training in a technical environment</w:t>
        <w:br/>
        <w:t>- Relevant professional experience in a comparable position with regular stays abroad desired</w:t>
        <w:br/>
        <w:br/>
        <w:t>-Experience in project management and technical leadership in an international environment</w:t>
        <w:br/>
        <w:br/>
        <w:t>- Confident handling of MS Office and SAP</w:t>
        <w:br/>
        <w:t>-Good English knowledge</w:t>
        <w:br/>
        <w:t>- willingness to occasional business trips (mainly in Europe)</w:t>
        <w:br/>
        <w:br/>
        <w:t>Your advantages:</w:t>
        <w:br/>
        <w:br/>
        <w:t>- Challenging and varied tasks in a promising and innovative industry</w:t>
        <w:br/>
        <w:t>- Supervision throughout the application process</w:t>
        <w:br/>
        <w:t>-A reputable company with an excellent reputation</w:t>
        <w:br/>
        <w:t>-Home office possibility</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Business economist (university)</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16:01:12.497000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