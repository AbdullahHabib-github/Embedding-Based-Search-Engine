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588</w:t>
        <w:tab/>
        <w:t>3193</w:t>
        <w:tab/>
        <w:t>Account Manager/ Customer Advisor Inbound (m/f/d)</w:t>
        <w:tab/>
        <w:t>Account Manager/ Customer Advisor Inbound (m/f/d)</w:t>
        <w:br/>
        <w:br/>
        <w:t>Job ID: M-ND-25042022</w:t>
        <w:br/>
        <w:t>Location: Munich</w:t>
        <w:br/>
        <w:t>Employment type(s): full-time</w:t>
        <w:br/>
        <w:br/>
        <w:t>INTRODUCTION</w:t>
        <w:br/>
        <w:t xml:space="preserve"> MUNICH</w:t>
        <w:br/>
        <w:br/>
        <w:t>Are you interested in diverse, new and responsible tasks, nice colleagues and a modern office environment? For our client we are now looking for a direct placement</w:t>
        <w:br/>
        <w:br/>
        <w:t>Account Manager/ Customer Advisor Inbound (m/f/d)</w:t>
        <w:br/>
        <w:br/>
        <w:t>YOUR ESSENTIAL TASKS</w:t>
        <w:br/>
        <w:t>- You act as the first point of contact for the telephone and written processing of incoming customer inquiries from new and existing customers</w:t>
        <w:br/>
        <w:t>- You create offers and tenders including the calculation of the offer</w:t>
        <w:br/>
        <w:t>- You are responsible for the documentation and processing of inquiries in the ERP system</w:t>
        <w:br/>
        <w:br/>
        <w:t>YOUR SKILLS</w:t>
        <w:br/>
        <w:t>- You have successfully completed commercial training</w:t>
        <w:br/>
        <w:t>- You are confident in dealing with MS Office applications and have desirable experience in dealing with an ERP system</w:t>
        <w:br/>
        <w:t>- You have very good knowledge of German</w:t>
        <w:br/>
        <w:t>- You have a quick grasp and a high degree of commitment, initiative and reliability</w:t>
        <w:br/>
        <w:t>- You enjoy contact with customers and have good consulting and placement skills as well as a high level of service orientation</w:t>
        <w:br/>
        <w:t>- You have experience and good knowledge of active interviewing</w:t>
        <w:br/>
        <w:t>- You are characterized by an above-average willingness to perform and learn, the ability to work in a team and customer-oriented action</w:t>
        <w:br/>
        <w:br/>
        <w:t>YOUR BENEFITS</w:t>
        <w:br/>
        <w:t>- A permanent employment contract with attractive remuneration and, if necessary, travel allowances and a company pension scheme</w:t>
        <w:br/>
        <w:t>- Work life balance through flexible working hours</w:t>
        <w:br/>
        <w:t>- A demanding, diverse and responsible area of ​​responsibility in a communicative environment</w:t>
        <w:br/>
        <w:t>- A positive working environment with a family atmosphere</w:t>
        <w:br/>
        <w:t>- Comprehensive training in the existing software</w:t>
        <w:br/>
        <w:t>- Various parking facilities available and good connection with the MVV</w:t>
        <w:br/>
        <w:br/>
        <w:t>NEED TO KNOW</w:t>
        <w:br/>
        <w:t>Our client has many years of experience in the field of advertising. As a full-service provider, the company takes care of all aspects of marketing. Values ​​such as reliability, quality and efficiency are very important to our customers.</w:t>
        <w:br/>
        <w:br/>
        <w:t>Have we piqued your interest?</w:t>
        <w:br/>
        <w:t>Then we look forward to receiving your application as an inbound customer advisor (m/f/d) by e-mail at karriere.muc@serviceline-online.de, stating the reference number M-ND-25042022 and we guarantee you will receive feedback within 10 working days!</w:t>
        <w:br/>
        <w:br/>
        <w:br/>
        <w:t>Our branch manager Ms. Nicole Dietrich will be happy to answer any questions you may have personally on the following telephone number: 089/ 54 32 49 40.</w:t>
        <w:br/>
        <w:br/>
        <w:t>We look forward to seeing you!</w:t>
        <w:br/>
        <w:br/>
        <w:t>Department(s): Sales</w:t>
        <w:tab/>
        <w:t>Customer advisor (bank, savings bank)</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15:51:44.944000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