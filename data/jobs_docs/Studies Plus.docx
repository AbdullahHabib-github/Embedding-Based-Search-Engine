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8720</w:t>
        <w:tab/>
        <w:t>11325</w:t>
        <w:tab/>
        <w:t>Studies Plus</w:t>
        <w:tab/>
        <w:t>MAHLE is a leading international development partner and supplier to the automotive industry. Today, the technology group has a broad base in the areas of drive technology and thermal management with a clear focus on future mobility issues. As part of its dual strategy, MAHLE is working both on intelligent combustion engines for the use of hydrogen and other non-fossil fuels and on technologies that will help fuel cells and electromobility gain broad acceptance in the markets. The product portfolio of the company, founded in 1920, covers all important areas along the powertrain and air conditioning technology. Every second vehicle worldwide is now equipped with MAHLE components. #weshapefuturemobility</w:t>
        <w:br/>
        <w:br/>
        <w:t>MAHLE generated sales of around EUR 9.8 billion in 2020 and has over 72,000 employees at 160 production sites and 12 large research and development centers in more than 30 countries. (as of December 31, 2020).</w:t>
        <w:br/>
        <w:br/>
        <w:t>Studies Plus</w:t>
        <w:br/>
        <w:br/>
        <w:t>Content:</w:t>
        <w:br/>
        <w:br/>
        <w:t>- Training of specialists who help to shape and promote the digitization of technical systems and processes</w:t>
        <w:br/>
        <w:t>- The mechatronics course combines the core disciplines of mechanics, electronics and computer science</w:t>
        <w:br/>
        <w:t>- Close networking of theory and practice</w:t>
        <w:br/>
        <w:t>- Practical phases in various MAHLE departments, mainly at the MAHLE location in Rottweil</w:t>
        <w:br/>
        <w:t>- The engineering studies at Furtwangen University take place on the university campus in Tuttlingen.</w:t>
        <w:br/>
        <w:t>Requirements:</w:t>
        <w:br/>
        <w:br/>
        <w:t>- High school diploma or general university entrance qualification through technical college entrance qualification as well as advanced technical college entrance qualification</w:t>
        <w:br/>
        <w:t>- Good English</w:t>
        <w:br/>
        <w:t>- Technical understanding</w:t>
        <w:br/>
        <w:t>- Organizational skills</w:t>
        <w:br/>
        <w:t>- Quick perception</w:t>
        <w:br/>
        <w:t>- Communication strength</w:t>
        <w:br/>
        <w:t>Our range:</w:t>
        <w:br/>
        <w:br/>
        <w:t>- Acquisition in the above areas</w:t>
        <w:br/>
        <w:t>- Challenging tasks</w:t>
        <w:br/>
        <w:t>- Targeted training</w:t>
        <w:br/>
        <w:br/>
        <w:t>MAHLE International GmbH</w:t>
        <w:br/>
        <w:t>Mr Tobias Bayer</w:t>
        <w:br/>
        <w:t>Primtalstrasse 2</w:t>
        <w:br/>
        <w:t>Rottweil</w:t>
        <w:br/>
        <w:t>Tobias.Bayer@mahle.com</w:t>
        <w:tab/>
        <w:t>industrial mechanic</w:t>
        <w:tab/>
        <w:t>None</w:t>
        <w:tab/>
        <w:t>2023-03-07 16:08:25.683000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