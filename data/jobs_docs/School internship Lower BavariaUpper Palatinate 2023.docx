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9517</w:t>
        <w:tab/>
        <w:t>12122</w:t>
        <w:tab/>
        <w:t>School internship Lower Bavaria/Upper Palatinate 2023</w:t>
        <w:tab/>
        <w:t>//</w:t>
        <w:br/>
        <w:br/>
        <w:t>Altdorf, Markt, Eggenfelden, Parsberg, Regen, Regensburg, Schwandorf</w:t>
        <w:br/>
        <w:t>(Bavaria), Vilshofen on the Danube, Weiden in the Upper Palatinate</w:t>
        <w:br/>
        <w:br/>
        <w:t>// from now on</w:t>
        <w:br/>
        <w:br/>
        <w:t>-What do you learn with us?-</w:t>
        <w:br/>
        <w:br/>
        <w:t>Are you still unsure about your career choice? Then simply apply</w:t>
        <w:br/>
        <w:t>for a student internship. We offer commercial and technical</w:t>
        <w:br/>
        <w:t>Internships of up to one week.</w:t>
        <w:br/>
        <w:br/>
        <w:t>Here you can find out more about the professions:</w:t>
        <w:br/>
        <w:br/>
        <w:t>· Electronics engineer for industrial engineering</w:t>
        <w:br/>
        <w:t>· Mechatronics engineer</w:t>
        <w:br/>
        <w:t>· Commercial education</w:t>
        <w:br/>
        <w:br/>
        <w:br/>
        <w:br/>
        <w:br/>
        <w:t>-Do we fit together? You have …-</w:t>
        <w:br/>
        <w:br/>
        <w:t>You are already 15 years old (for a voluntary internship during the holidays)</w:t>
        <w:br/>
        <w:t>or 14 years old (for a compulsory internship during school)? Then</w:t>
        <w:br/>
        <w:t>If you are interested, simply send us a short application with the following</w:t>
        <w:br/>
        <w:t>Information:</w:t>
        <w:br/>
        <w:br/>
        <w:t>Address and contact details (including date of birth)</w:t>
        <w:br/>
        <w:t>· Desired internship: commercial or technical</w:t>
        <w:br/>
        <w:t>· Desired period</w:t>
        <w:br/>
        <w:t>· Desired location</w:t>
        <w:br/>
        <w:br/>
        <w:t>Apply using our blue "Apply" button</w:t>
        <w:tab/>
        <w:t>Electronics technician - industrial engineering</w:t>
        <w:tab/>
        <w:t>None</w:t>
        <w:tab/>
        <w:t>2023-03-07 16:10:03.392000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