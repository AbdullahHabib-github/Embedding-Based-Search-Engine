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1563</w:t>
        <w:tab/>
        <w:t>4168</w:t>
        <w:tab/>
        <w:t>Account Manager m-w-d</w:t>
        <w:tab/>
        <w:t>Account Manager m-f-d</w:t>
        <w:br/>
        <w:br/>
        <w:t>Our client is a group of companies, has its headquarters in the Tuttlingen district and consists of 3 companies. It supplies and advises across all industries, especially aviation, the automotive industry, medical technology, mechanical engineering, locking technology, electrical engineering, the optical industry and plant and mechanical engineering.</w:t>
        <w:br/>
        <w:br/>
        <w:t>In precision engineering, the company manufactures machining products as well as entire assemblies - "everything from a single source".</w:t>
        <w:br/>
        <w:br/>
        <w:t>The medical sector has invested completely in new machines and systems in the production area. One distinguishes itself here through manufacturing technology at the highest level. In addition to prototyping and the manufacture of customer-specific components and instruments, the company has mainly specialized in cutting tools such as bone drills, thread cutters and bone cutters.</w:t>
        <w:br/>
        <w:br/>
        <w:t>Our client wants you to feel comfortable with him and to approach your new tasks in a highly motivated manner. Therefore, he offers his team of employees:</w:t>
        <w:br/>
        <w:br/>
        <w:t>• State-of-the-art workplaces</w:t>
        <w:br/>
        <w:t>• Independent work environment</w:t>
        <w:br/>
        <w:t>• Performance-related pay</w:t>
        <w:br/>
        <w:t>• Private supplementary health insurance and old-age provision</w:t>
        <w:br/>
        <w:t>• Subsistence Allowance</w:t>
        <w:br/>
        <w:br/>
        <w:t>your area of ​​responsibility</w:t>
        <w:br/>
        <w:br/>
        <w:t>• Independent processing and deadline monitoring of offers and orders You work closely with the managing director</w:t>
        <w:br/>
        <w:t>• Internal and external telephone and written support for customers worldwide</w:t>
        <w:br/>
        <w:t>• Implementation of deadline monitoring for deliveries</w:t>
        <w:br/>
        <w:t>• Creation of the documents relevant to shipping</w:t>
        <w:br/>
        <w:t>• Close cooperation with purchasing, work preparation and shipping</w:t>
        <w:br/>
        <w:t>• Participation of the customer service in the house</w:t>
        <w:br/>
        <w:br/>
        <w:t>You bring the following qualifications with you</w:t>
        <w:br/>
        <w:br/>
        <w:t>• Technical/business background, sales experience</w:t>
        <w:br/>
        <w:t>• Very good knowledge of spoken and written English, another foreign language would be an advantage</w:t>
        <w:br/>
        <w:t>• Majesty knowledge desirable as well as good MS Office skills</w:t>
        <w:br/>
        <w:t>• Competent demeanor, structured way of working, high level of analytical competence and ability to work in a team</w:t>
        <w:br/>
        <w:t>• Experience in dealing with customers and suppliers</w:t>
        <w:br/>
        <w:t>• Basic technical knowledge of medical technology What's next? You can apply online on our homepage or via email. Then we make an appointment for a short telephone interview or video meeting. Then we get to know each other personally and discuss the details. Of course, we always treat applicant data with absolute confidentiality! And now we look forward to receiving your application and getting to know you!</w:t>
        <w:tab/>
        <w:t>Sales Assistant</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15:53:45.260000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