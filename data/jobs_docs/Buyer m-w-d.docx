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1545</w:t>
        <w:tab/>
        <w:t>4150</w:t>
        <w:tab/>
        <w:t>Buyer m-w-d</w:t>
        <w:tab/>
        <w:t>You are "wanted" and we are neutral!</w:t>
        <w:br/>
        <w:br/>
        <w:t>W&amp;F HR-Consulting is a top executive search company! (Headhunters)</w:t>
        <w:br/>
        <w:t>We have focused on specific sectors and are "regionally the top personnel consultancy" for you!</w:t>
        <w:br/>
        <w:t>Regional - The original</w:t>
        <w:br/>
        <w:br/>
        <w:t>Don't feel like writing applications?</w:t>
        <w:br/>
        <w:t>You apply to us once and we will offer you the right position after consultation. Of course, our jobs are remunerated according to the IG Metall tariff! And of course you will always be hired directly by the company!</w:t>
        <w:br/>
        <w:t>You can also find other positions at www.fe-hr.de.</w:t>
        <w:br/>
        <w:t>We reject temporary work!</w:t>
        <w:br/>
        <w:br/>
        <w:t>Our client is a very successful, medium-sized, expansive technology company in the field of mechatronics.</w:t>
        <w:br/>
        <w:t>Nice, motivated colleagues, empathetic, human superiors and modern machinery are waiting for the new colleague m-f-d</w:t>
        <w:br/>
        <w:br/>
        <w:t>FOCUS OF YOUR ACTIVITY</w:t>
        <w:br/>
        <w:br/>
        <w:t>• Supervision of projects taking into account customer and quality requirements (IATF 16949)</w:t>
        <w:br/>
        <w:t>• Strategic supplier selection</w:t>
        <w:br/>
        <w:t>• Market observation and analysis</w:t>
        <w:br/>
        <w:t>• Contract and price negotiations with national and international suppliers and partners</w:t>
        <w:br/>
        <w:t>• Offer evaluations and conclusion of framework agreements</w:t>
        <w:br/>
        <w:t>• Monitoring and further expansion of logistics systems, e.g. eKanban</w:t>
        <w:br/>
        <w:br/>
        <w:t>YOUR PROFILE</w:t>
        <w:br/>
        <w:br/>
        <w:t>• Completed business or technical studies or alternatively completed commercial or technical training with appropriate further training</w:t>
        <w:br/>
        <w:t>• At least 3 years of professional experience in strategic purchasing, preferably in the automotive supplier sector</w:t>
        <w:br/>
        <w:t>• Good command of spoken and written English and good IT skills</w:t>
        <w:br/>
        <w:t>• Confident demeanor, negotiating skills, results orientation and high quality and cost awareness</w:t>
        <w:br/>
        <w:t>• Excellent social and cultural skills and assertiveness</w:t>
        <w:br/>
        <w:br/>
        <w:t>WHAT IS OFFERED TO YOU</w:t>
        <w:br/>
        <w:br/>
        <w:t>• A responsible, varied job in a future-oriented business field</w:t>
        <w:br/>
        <w:t>• Lots of opportunities to advance new topics and contribute your own ideas and skills</w:t>
        <w:br/>
        <w:t>• Individual offers for personal and professional development</w:t>
        <w:br/>
        <w:t>• Flexible working hours and a good work-life balance</w:t>
        <w:br/>
        <w:t>• A secure job, short distances and a motivated team in an owner-managed company</w:t>
        <w:br/>
        <w:t>• Attractive remuneration and social benefits</w:t>
        <w:br/>
        <w:br/>
        <w:t>What we need:</w:t>
        <w:br/>
        <w:br/>
        <w:t>In advance, all we need is your CV. You can apply online on our homepage www.fe-hr.de or via email. Then we make an appointment for a short telephone interview. We will then get to know each other personally and discuss the details (we would then need the complete application documents for this).</w:t>
        <w:br/>
        <w:br/>
        <w:t>Of course, we always treat applicant data with absolute confidentiality!</w:t>
        <w:br/>
        <w:br/>
        <w:t>And now we look forward to receiving your application and getting to know you!</w:t>
        <w:tab/>
        <w:t>Technician - Machining Technology</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15:53:43.029000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