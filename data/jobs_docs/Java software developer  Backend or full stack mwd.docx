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4377</w:t>
        <w:tab/>
        <w:t>6982</w:t>
        <w:tab/>
        <w:t>Java software developer | Backend or full stack (mwd)</w:t>
        <w:tab/>
        <w:t>Our client is a company in the IT consulting industry and produces a new kind of software solution in the field of production planning. This solution has already been awarded an innovation prize and offers a new planning approach in its field. An attractive workplace with flat hierarchies and short decision-making paths is offered.</w:t>
        <w:br/>
        <w:br/>
        <w:t>Java software developer | Backend or Fullstack | Java 8, Spring, SQL, Angular | in-house</w:t>
        <w:br/>
        <w:t>Further development of a planning software that has been launched on the market in an office with a great view.</w:t>
        <w:br/>
        <w:br/>
        <w:t>Your tasks:</w:t>
        <w:br/>
        <w:br/>
        <w:t>- As a Java software developer, you carry out individual adjustments to the standard product according to customer requirements, develop completely new functionalities or a separate application.</w:t>
        <w:br/>
        <w:t>- You are involved in the complete software lifecycle, from requirements analysis to testing.</w:t>
        <w:br/>
        <w:t>- You will also provide technical support during the rollout of the solution.</w:t>
        <w:br/>
        <w:br/>
        <w:t>Your profile:</w:t>
        <w:br/>
        <w:br/>
        <w:t>- At least 2 years of professional experience in Java development</w:t>
        <w:br/>
        <w:t>- Knowledge of Java 8 and SQL programming</w:t>
        <w:br/>
        <w:t>- Knowledge in the development of web frontends with technologies such as HTML, CSS, JavaScript / Typescript and Angular is desirable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19365,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 developer</w:t>
        <w:tab/>
        <w:t>None</w:t>
        <w:tab/>
        <w:t>2023-03-07 15:59:31.738000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