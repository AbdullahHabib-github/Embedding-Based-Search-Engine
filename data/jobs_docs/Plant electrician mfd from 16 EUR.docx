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6323</w:t>
        <w:tab/>
        <w:t>8928</w:t>
        <w:tab/>
        <w:t>Plant electrician (m/f/d) from 16 EUR</w:t>
        <w:tab/>
        <w:t>Plant electrician (m/f/d) from 16 EUR</w:t>
        <w:br/>
        <w:br/>
        <w:t>Location: Nuremberg</w:t>
        <w:br/>
        <w:t>Employment type(s): shift, full-time</w:t>
        <w:br/>
        <w:br/>
        <w:t>Do you already have professional experience in the industrial sector and have completed training as an electrician m/f/d, electronics technician m/f/d or comparable?</w:t>
        <w:br/>
        <w:br/>
        <w:t>You can expect exciting activities in an industrial company and a planned takeover in the customer company.</w:t>
        <w:br/>
        <w:br/>
        <w:t>If you are interested, please apply as soon as possible as a plant electrician m/f/d from EUR 16 by email to nuernberg@redworkgroup.com</w:t>
        <w:br/>
        <w:br/>
        <w:t>We look forward to seeing you!</w:t>
        <w:br/>
        <w:br/>
        <w:t>Your tasks:</w:t>
        <w:br/>
        <w:t>- Maintaining, repairing, servicing as well as converting industrial plants</w:t>
        <w:br/>
        <w:t>- Electrical troubleshooting on various industrial plants</w:t>
        <w:br/>
        <w:t>- Procurement and ordering of spare parts</w:t>
        <w:br/>
        <w:t>- Operate robots</w:t>
        <w:br/>
        <w:t>- Carrying out repairs</w:t>
        <w:br/>
        <w:t>- Adjusting the Siemens S5/S7 and KUKA programs</w:t>
        <w:br/>
        <w:br/>
        <w:t>Your profile:</w:t>
        <w:br/>
        <w:t>- Successfully completed training as an electrician m/f/d, electronics technician m/f/d, industrial mechanic m/f/d or comparable training</w:t>
        <w:br/>
        <w:t>- Willingness to work shifts</w:t>
        <w:br/>
        <w:t>- Several years of professional experience in an industrial company desirable</w:t>
        <w:br/>
        <w:t>- Good PC skills (MS Office, TimeLine and SPS)</w:t>
        <w:br/>
        <w:br/>
        <w:t>We offer:</w:t>
        <w:br/>
        <w:t>- Motivated team culture</w:t>
        <w:br/>
        <w:t>- Challenging and varied tasks</w:t>
        <w:br/>
        <w:t>- A full-time position with planned takeover after 6 months</w:t>
        <w:br/>
        <w:t>- Social benefits according to BAP/DGB</w:t>
        <w:br/>
        <w:t>- Free provision of protective work clothing</w:t>
        <w:br/>
        <w:t>- Good earning potential</w:t>
        <w:br/>
        <w:br/>
        <w:br/>
        <w:br/>
        <w:t>Have we piqued your interest?</w:t>
        <w:br/>
        <w:br/>
        <w:br/>
        <w:t>Then apply now as a plant electrician m/f/d from EUR 16.</w:t>
        <w:br/>
        <w:t>We look forward to receiving your complete application by email or post. Questions can also be asked via Whatsapp on 0911 99 99 86 0.</w:t>
        <w:br/>
        <w:br/>
        <w:t>Department(s): Metal professionals</w:t>
        <w:br/>
        <w:t>Type(s) of staffing needs: Reassignment</w:t>
        <w:tab/>
        <w:t>Electrical system fitter</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16:03:31.924000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