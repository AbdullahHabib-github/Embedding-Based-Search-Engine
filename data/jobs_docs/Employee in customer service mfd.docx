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8871</w:t>
        <w:tab/>
        <w:t>11476</w:t>
        <w:tab/>
        <w:t>Employee in customer service (m/f/d)</w:t>
        <w:tab/>
        <w:t>At MCM World you get your chance.</w:t>
        <w:br/>
        <w:br/>
        <w:t>Fun, responsibility and career - these values ​​represent our company. We value the development of our employees, because we can only grow together as a team.</w:t>
        <w:br/>
        <w:br/>
        <w:t>We are looking for the Leipzig, Chemnitz and Göttingen locations</w:t>
        <w:br/>
        <w:br/>
        <w:t>Employee in customer service (m/f/d)</w:t>
        <w:br/>
        <w:br/>
        <w:t>Your tasks::</w:t>
        <w:br/>
        <w:br/>
        <w:t>- Sell, advise and present innovative branded products from our product partners</w:t>
        <w:br/>
        <w:t>- Identify customers' needs and make tailor-made offers</w:t>
        <w:br/>
        <w:t>- Look after our existing customers and win new customers with the most modern work equipment</w:t>
        <w:br/>
        <w:t>- Expand your sales know-how with the help of our Academy</w:t>
        <w:br/>
        <w:t>Your profile::</w:t>
        <w:br/>
        <w:br/>
        <w:t>- Ideally, you already have experience in sales or personal customer service (No? No problem!)</w:t>
        <w:br/>
        <w:t>- You enjoy dealing with people and working in a team</w:t>
        <w:br/>
        <w:t>- You are motivated, ambitious and strive for success</w:t>
        <w:br/>
        <w:t>- A confident and professional appearance towards customers is a matter of course for you</w:t>
        <w:br/>
        <w:t>- Good knowledge of German, reliability and flexibility complete your profile</w:t>
        <w:br/>
        <w:t>Your advantages::</w:t>
        <w:br/>
        <w:br/>
        <w:t>- You get a future-proof job as an employee with attractive earning potential in a family environment</w:t>
        <w:br/>
        <w:t>- Thorough induction by experienced trainers and nationwide training courses also make it easier for career changers to get started</w:t>
        <w:br/>
        <w:t>- Our academy will show you how to quickly advance to site management with an IHK certificate</w:t>
        <w:br/>
        <w:t>- Our modern work equipment enables you to enter orders digitally and provides online training</w:t>
        <w:br/>
        <w:br/>
        <w:t>And so it continues:</w:t>
        <w:br/>
        <w:br/>
        <w:t>- The application</w:t>
        <w:br/>
        <w:t>Do you identify with our company? Then don't waste any time and use our online tool for your application.</w:t>
        <w:br/>
        <w:t>- First meeting</w:t>
        <w:br/>
        <w:t>Does your application convince us? Then we will invite you – for a first personal meeting, in which you will find out as much about us as we do about you.</w:t>
        <w:br/>
        <w:t>- Trial day</w:t>
        <w:br/>
        <w:t>After the first appointment, you and we find that it fits? Then we will show you the daily routine in a trial day and you will get to know the team</w:t>
        <w:br/>
        <w:t>- Offer &amp; Signature</w:t>
        <w:br/>
        <w:t>Your and our expectations are met? Then you will receive our contract offer and nothing stands in the way of your start with us.</w:t>
        <w:br/>
        <w:t>MCM World</w:t>
        <w:br/>
        <w:t>Mrs. Annett Zynda</w:t>
        <w:br/>
        <w:t>MCM World</w:t>
        <w:br/>
        <w:t>Walter-Köhn-Str. 6 a</w:t>
        <w:br/>
        <w:t>Leipzig</w:t>
        <w:br/>
        <w:t>info@mcm-world.de</w:t>
        <w:br/>
        <w:t>0341 / 26 17 69 94</w:t>
        <w:tab/>
        <w:t>Saleswoman</w:t>
        <w:tab/>
        <w:t>None</w:t>
        <w:tab/>
        <w:t>2023-03-07 16:08:44.091000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