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8440</w:t>
        <w:tab/>
        <w:t>11045</w:t>
        <w:tab/>
        <w:t>Employee CSC – Customer Service Center (m/f/d)</w:t>
        <w:tab/>
        <w:t>The company Elcowire based in 06333 Hettstedt currently consists of 2</w:t>
        <w:br/>
        <w:t>Companies: Elcowire Rail GmbH and Elcowire GmbH. Since 1991</w:t>
        <w:br/>
        <w:t>produces the Elcowire Rail GmbH with currently about 70 employees annually</w:t>
        <w:br/>
        <w:t>8,000t – 10,000t contact wires, hanger and suspension cables made of pure copper and</w:t>
        <w:br/>
        <w:t>different copper alloys for long-distance and light rail as well as for</w:t>
        <w:br/>
        <w:t>other catenary applications.</w:t>
        <w:br/>
        <w:t>Elcowire Rail GmbH has been part of the Elcowire Group (Helsingborg/</w:t>
        <w:br/>
        <w:t>Sweden) and meanwhile world market leader for catenary systems made of copper</w:t>
        <w:br/>
        <w:t>and copper alloys based in 06333 Hettstedt (Saxony-Anhalt).</w:t>
        <w:br/>
        <w:t>Up to 40 international markets are supplied every year, with the</w:t>
        <w:br/>
        <w:t>Elcowire Rail GmbH 30 to 35 percent of sales in the so-called "DACH</w:t>
        <w:br/>
        <w:t>Region". These include Germany, Austria and Switzerland, followed by</w:t>
        <w:br/>
        <w:t>other European countries like France, Spain, the Scandinavian ones</w:t>
        <w:br/>
        <w:t>countries, Great Britain and Ireland. But also to North and South America</w:t>
        <w:br/>
        <w:t>Southeast Asia and Australia, Elcowire Rail GmbH supplies its qualitative</w:t>
        <w:br/>
        <w:t>high quality products. Since March 2022, the former wire division of the</w:t>
        <w:br/>
        <w:t>KME Hettstedt acquired from Elcowire and has been trading under that name ever since</w:t>
        <w:br/>
        <w:t>Elcowire GmbH. With currently around 200 employees, wire products are made from copper</w:t>
        <w:br/>
        <w:t>(bare or tinned) manufactured in numerous finishing stages. The</w:t>
        <w:br/>
        <w:t>The range of wire rod includes coarse, medium and fine wire up to</w:t>
        <w:br/>
        <w:t>strands and ropes.</w:t>
        <w:br/>
        <w:t>We are looking to strengthen our team at the 06333 Hettstedt location</w:t>
        <w:br/>
        <w:t>next possible appointment</w:t>
        <w:br/>
        <w:br/>
        <w:br/>
        <w:t>Employee CSC – Customer Service Center (m/f/d) Your main tasks are:</w:t>
        <w:br/>
        <w:br/>
        <w:br/>
        <w:t>* Processing of the focus markets per defined responsibility, creation and</w:t>
        <w:br/>
        <w:t xml:space="preserve">  Tracking of offers according to specifications and in coordination with sales</w:t>
        <w:br/>
        <w:t xml:space="preserve">  Managers, punctual and accurate preparation of offers, price and</w:t>
        <w:br/>
        <w:t xml:space="preserve">  Result calculation with calculation tool</w:t>
        <w:br/>
        <w:t>* Communication with customers and other interested parties where appropriate</w:t>
        <w:br/>
        <w:t xml:space="preserve">  internal and external, deadline tracking and notification of appointment orders</w:t>
        <w:br/>
        <w:t>* Customer order processing, billing, payment tracking,</w:t>
        <w:br/>
        <w:t xml:space="preserve">  Customer support and price negotiations by telephone and in person as well</w:t>
        <w:br/>
        <w:t xml:space="preserve">  Basic analysis and evaluation of custom commercial</w:t>
        <w:br/>
        <w:t xml:space="preserve">  Conditions</w:t>
        <w:br/>
        <w:t>* Coordinate with the required engineering, product management and departments</w:t>
        <w:br/>
        <w:t xml:space="preserve">  Marketing for bidding</w:t>
        <w:br/>
        <w:t>* Organization of order acceptance including copper and order booking,</w:t>
        <w:br/>
        <w:t xml:space="preserve">  Ensuring maximum operational standards in customer interaction,</w:t>
        <w:br/>
        <w:t xml:space="preserve">  Ensuring the documentation (complete processing) of all offers/</w:t>
        <w:br/>
        <w:t xml:space="preserve">  Orders in the CRM system or ERP system, drum management, metal hedging We expect from you:</w:t>
        <w:br/>
        <w:br/>
        <w:br/>
        <w:t>* Completed commercial training (industrial clerk or similar) and/or</w:t>
        <w:br/>
        <w:t xml:space="preserve">  Several years of professional experience in internal sales (Customer Service)</w:t>
        <w:br/>
        <w:t>* Several years of professional experience in the commercial sector or</w:t>
        <w:br/>
        <w:t xml:space="preserve">  Internal sales (customer service) desirable</w:t>
        <w:br/>
        <w:t>* Confident use of MS Office</w:t>
        <w:br/>
        <w:t>* SAP knowledge desirable</w:t>
        <w:br/>
        <w:t>* Knowledge of German and English - fluent in speaking and writing Our offer:</w:t>
        <w:br/>
        <w:br/>
        <w:br/>
        <w:t>* Respectful and appreciative corporate culture, family working environment</w:t>
        <w:br/>
        <w:t xml:space="preserve">  and quick decision-making processes</w:t>
        <w:br/>
        <w:t>* responsible and varied tasks with versatile</w:t>
        <w:br/>
        <w:t xml:space="preserve">  Design options and participation in exciting change processes</w:t>
        <w:br/>
        <w:t>* open and team-oriented cooperation</w:t>
        <w:br/>
        <w:t>* all the advantages of a collectively agreed company</w:t>
        <w:br/>
        <w:t>* flexible working hours, mobile working</w:t>
        <w:br/>
        <w:t>* Individual training and further education opportunities</w:t>
        <w:br/>
        <w:t>* Employer-funded pension</w:t>
        <w:br/>
        <w:t>* Other employee wellbeing factors, such as operational</w:t>
        <w:br/>
        <w:t xml:space="preserve">  Health management, individual personality development, promotion of</w:t>
        <w:br/>
        <w:t xml:space="preserve">  Growth mindset, team events etc. Contact:</w:t>
        <w:br/>
        <w:br/>
        <w:t>Elcowire GmbH</w:t>
        <w:br/>
        <w:t>Lichtlochenberg 40</w:t>
        <w:br/>
        <w:t>06333 Hettstedt</w:t>
        <w:br/>
        <w:t>Email: hr.hett@elcowire.com</w:t>
        <w:br/>
        <w:t>We are looking forward to your application!</w:t>
        <w:br/>
        <w:t>www.elcowire.com</w:t>
        <w:tab/>
        <w:t>Industrial clerk</w:t>
        <w:tab/>
        <w:t>None</w:t>
        <w:tab/>
        <w:t>2023-03-07 16:07:51.285000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