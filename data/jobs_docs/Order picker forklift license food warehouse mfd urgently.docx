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3303</w:t>
        <w:tab/>
        <w:t>5908</w:t>
        <w:tab/>
        <w:t>Order picker forklift license food warehouse (m/f/d) urgently</w:t>
        <w:tab/>
        <w:t>Are you looking for a professional reorientation within the framework of temporary employment and are you interested in our vacancy?</w:t>
        <w:br/>
        <w:br/>
        <w:t>We look forward to receiving your application as a picker forklift license food warehouse (m/f/d) in Cologne!</w:t>
        <w:br/>
        <w:br/>
        <w:t>Occupation: trade</w:t>
        <w:br/>
        <w:br/>
        <w:t>Job offer type: Temporary employment</w:t>
        <w:br/>
        <w:br/>
        <w:t>ARWA Personaldienstleistungen GmbH is an employer with many advantages, which is why we offer you:</w:t>
        <w:br/>
        <w:t>- Access to long-term assignments at regional companies close to where you live</w:t>
        <w:br/>
        <w:t>- Payments on account</w:t>
        <w:br/>
        <w:t>- Benefits from our many years of experience in the market</w:t>
        <w:br/>
        <w:t>- We offer you advance payments</w:t>
        <w:br/>
        <w:br/>
        <w:t>As an order picker forklift license food warehouse (m/f/d) your daily tasks are:</w:t>
        <w:br/>
        <w:t>- Packing and loading externally</w:t>
        <w:br/>
        <w:t>- Food inspections</w:t>
        <w:br/>
        <w:br/>
        <w:t>These talents set you apart:</w:t>
        <w:br/>
        <w:t>- picking</w:t>
        <w:br/>
        <w:t>- Groceries</w:t>
        <w:br/>
        <w:t>- Driving license for forklifts, industrial trucks (mandatory)</w:t>
        <w:br/>
        <w:br/>
        <w:t>Your personal strengths:</w:t>
        <w:br/>
        <w:t>- Diligence/accuracy</w:t>
        <w:br/>
        <w:t>- ability to work in a team</w:t>
        <w:br/>
        <w:t>- Purposefulness/result orientation</w:t>
        <w:br/>
        <w:t>- Reliability</w:t>
        <w:br/>
        <w:br/>
        <w:t>Your professional experience as a picker, forklift license, food warehouse (m/f/d), packer (m/f/d), warehouse assistant (m/f/d), forklift driver (m/f/d), warehouse employee (m/f/d) or as Goods movers (m/f/d) characterize you?</w:t>
        <w:br/>
        <w:t>Then apply online now for this job offer.</w:t>
        <w:br/>
        <w:br/>
        <w:t>The job doesn't suit you? Then convince yourself of our wide range of job offers and find a job that is tailored to your skills.</w:t>
        <w:br/>
        <w:t>Your dream job is waiting for you here: https://arwa.de/stellenangebote</w:t>
        <w:br/>
        <w:br/>
        <w:t>With your application, you agree to ARWA's data protection guidelines (can be found on our homepage under “Privacy Policy”).</w:t>
        <w:tab/>
        <w:t>Assistant - Procurement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15:57:19.541000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