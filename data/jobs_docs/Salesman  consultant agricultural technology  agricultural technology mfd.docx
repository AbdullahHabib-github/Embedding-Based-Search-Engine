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9620</w:t>
        <w:tab/>
        <w:t>12225</w:t>
        <w:tab/>
        <w:t>Salesman / consultant agricultural technology / agricultural technology (m/f/d)</w:t>
        <w:tab/>
        <w:t>-Your tasks-</w:t>
        <w:br/>
        <w:br/>
        <w:t>· Sale of new and used agricultural machinery</w:t>
        <w:br/>
        <w:t>· Advice and support for our customers as well as development of</w:t>
        <w:br/>
        <w:t>Customer relationships</w:t>
        <w:br/>
        <w:t>· Regular customer visits, new customer acquisition and expansion</w:t>
        <w:br/>
        <w:t>market position</w:t>
        <w:br/>
        <w:t>· Preparation of offers and conduct of price negotiations</w:t>
        <w:br/>
        <w:t>· Conducting product demonstrations, as well as evaluating and recording</w:t>
        <w:br/>
        <w:t>of used machines</w:t>
        <w:br/>
        <w:br/>
        <w:t>-Your profile-</w:t>
        <w:br/>
        <w:br/>
        <w:t>· Completed vocational training in the field of agricultural engineering or a degree in</w:t>
        <w:br/>
        <w:t>agricultural sciences</w:t>
        <w:br/>
        <w:t>· First sales experience in the field of agricultural engineering</w:t>
        <w:br/>
        <w:t>· Very good technical and commercial understanding as well</w:t>
        <w:br/>
        <w:t>Passion for agricultural engineering</w:t>
        <w:br/>
        <w:t>· Distinct customer orientation as well as independent,</w:t>
        <w:br/>
        <w:t>solution-oriented work</w:t>
        <w:br/>
        <w:t>· Strong communication skills, openness, commitment and resilience</w:t>
        <w:br/>
        <w:br/>
        <w:t>-Your benefits-</w:t>
        <w:br/>
        <w:br/>
        <w:t>· A secure job in a system-relevant, value-oriented</w:t>
        <w:br/>
        <w:t>Pursue</w:t>
        <w:br/>
        <w:t>· Working with the most famous brands of agricultural machinery</w:t>
        <w:br/>
        <w:t>· Strong team with passion for agriculture</w:t>
        <w:br/>
        <w:t>· Family atmosphere on site, with the advantages and security of a</w:t>
        <w:br/>
        <w:t>group</w:t>
        <w:br/>
        <w:t>· Full range of personal and professional</w:t>
        <w:br/>
        <w:t>training opportunities</w:t>
        <w:br/>
        <w:t>· Corporate Benefits: Shopping benefits in many (online) shops</w:t>
        <w:br/>
        <w:t>· JobRad-Leasing: It doesn't matter whether it's a classic bicycle or an e-bike - at AGRAVIS</w:t>
        <w:br/>
        <w:t>keep moving</w:t>
        <w:br/>
        <w:t>· The comprehensive range of AGRAVIS health management: our</w:t>
        <w:br/>
        <w:t>Partners, pme Familienservice, provide support here, for example, also in the private sphere</w:t>
        <w:br/>
        <w:t>case</w:t>
        <w:tab/>
        <w:t>agricultural adviser</w:t>
        <w:tab/>
        <w:t>None</w:t>
        <w:tab/>
        <w:t>2023-03-07 16:10:15.983000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