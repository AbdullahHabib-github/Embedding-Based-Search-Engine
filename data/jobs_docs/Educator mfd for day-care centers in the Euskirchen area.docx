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3450</w:t>
        <w:tab/>
        <w:t>6055</w:t>
        <w:tab/>
        <w:t>Educator (m/f/d) for day-care centers in the Euskirchen area</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from August 1st, 2022 for our daycare centers in the Euskirchen area.</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Subsidy for the job ticket</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15:57:37.642000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