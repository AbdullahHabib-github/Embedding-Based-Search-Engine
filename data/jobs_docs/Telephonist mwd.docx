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5814</w:t>
        <w:tab/>
        <w:t>8419</w:t>
        <w:tab/>
        <w:t>Telephonist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Appointment</w:t>
        <w:br/>
        <w:t>- Maintenance of customer master data</w:t>
        <w:br/>
        <w:t>- Answering all customer inquiries</w:t>
        <w:br/>
        <w:t>- Inbound/Outbound</w:t>
        <w:br/>
        <w:br/>
        <w:br/>
        <w:t>Your profile:</w:t>
        <w:br/>
        <w:t>- German language skills in speaking and writing</w:t>
        <w:br/>
        <w:t>- MS Office knowledge</w:t>
        <w:tab/>
        <w:t>Call center agent/in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16:02:29.300000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