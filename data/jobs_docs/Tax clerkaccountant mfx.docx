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1451</w:t>
        <w:tab/>
        <w:t>4056</w:t>
        <w:tab/>
        <w:t>Tax clerk/accountant (m/f/x)</w:t>
        <w:tab/>
        <w:t>We look forward to your application as:</w:t>
        <w:br/>
        <w:br/>
        <w:t>Tax clerk/accountant (m/f/d) in 86150 Augsburg for direct placement in permanent employment!</w:t>
        <w:br/>
        <w:br/>
        <w:t>We are growing. AWI TREUHAND is a multidisciplinary law firm of tax consultants, auditors and lawyers in the heart of Augsburg. We advise medium-sized companies personally and individually - and have been for over 65 years. Regardless of whether you are a start-up or an established company, our specialists work together and across disciplines to develop the best solution for our clients.</w:t>
        <w:br/>
        <w:br/>
        <w:t>Would you like to work in a modern and digital law firm? If respect, responsibility and openness to new things are just as important to you as they are to us and digital processes are not new territory for you, then you will fit in with us.</w:t>
        <w:br/>
        <w:br/>
        <w:t>We are looking for tax clerks or accountants (m/f/d) to strengthen our accounting team on a full-time or part-time basis.</w:t>
        <w:br/>
        <w:br/>
        <w:t>Your benefits:</w:t>
        <w:br/>
        <w:br/>
        <w:t>One thing is certain: you will not find monotony with us.</w:t>
        <w:br/>
        <w:br/>
        <w:t>For this we offer you</w:t>
        <w:br/>
        <w:br/>
        <w:t>• an attractive workplace, conveniently located in the heart of Augsburg</w:t>
        <w:br/>
        <w:t>• the opportunity to optimally combine work and private life, e.g. B. through flexible working time models or home office</w:t>
        <w:br/>
        <w:t>• a subsidy for public transport or discounted long-term parking in the city center</w:t>
        <w:br/>
        <w:t>• Subsidies for old-age provision or capital-forming benefits</w:t>
        <w:br/>
        <w:t>• Diverse opportunities for further professional development</w:t>
        <w:br/>
        <w:t>• a structured induction by a mentor,</w:t>
        <w:br/>
        <w:t>• joint team events</w:t>
        <w:br/>
        <w:t>• respectful and open cooperation</w:t>
        <w:br/>
        <w:br/>
        <w:t>And in addition a lot of team spirit, collegiality and insights into adjacent work areas.</w:t>
        <w:br/>
        <w:br/>
        <w:t>Your future area of ​​responsibility:</w:t>
        <w:br/>
        <w:br/>
        <w:t>Within our interdisciplinary team</w:t>
        <w:br/>
        <w:br/>
        <w:t>• advise and look after your own client base</w:t>
        <w:br/>
        <w:t>• you independently manage the financial accounting of your clients</w:t>
        <w:br/>
        <w:t>• work with DATEV companies online and digital documents</w:t>
        <w:br/>
        <w:br/>
        <w:t>If you have the previous experience or want to develop yourself further, then</w:t>
        <w:br/>
        <w:br/>
        <w:t>• You are also responsible for payment transactions and receivables management</w:t>
        <w:br/>
        <w:t>• create and analyze cost accounts</w:t>
        <w:br/>
        <w:t>• Check and assess our clients' VAT issues</w:t>
        <w:br/>
        <w:br/>
        <w:t>And all of this in mostly digital form.</w:t>
        <w:br/>
        <w:br/>
        <w:t>Your profile:</w:t>
        <w:br/>
        <w:br/>
        <w:t>• You have professional training as a tax clerk (m/f/d) or a commercial degree with appropriate further training, e.g. B. in balance sheet accounting.</w:t>
        <w:br/>
        <w:t>• You master the tasks in accounting perfectly.</w:t>
        <w:br/>
        <w:t>• You are familiar with the relevant programs and digital processes.</w:t>
        <w:br/>
        <w:t>• You maintain an overview and keep a cool head when dealing with different clients.</w:t>
        <w:br/>
        <w:t>• You are open, service-oriented and enjoy contact with people.</w:t>
        <w:br/>
        <w:t>• You are used to working independently.</w:t>
        <w:br/>
        <w:br/>
        <w:t>Do you have a different education but relevant experience? We look forward to receiving your application.</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to the email address bewerbung@awi-treuhand.de</w:t>
        <w:br/>
        <w:t>If you have any questions, use the contact details of your contact person in advance</w:t>
        <w:br/>
        <w:br/>
        <w:t>Manuela Niederlechner</w:t>
        <w:br/>
        <w:br/>
        <w:t>Phone +49 - 821 - 9064 30</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15:53:31.446000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