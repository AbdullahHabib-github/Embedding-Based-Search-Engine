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9737</w:t>
        <w:tab/>
        <w:t>12342</w:t>
        <w:tab/>
        <w:t>Administrator data / business intelligence solutions (f/m/d)</w:t>
        <w:tab/>
        <w:t>As soon as possible we are looking for you as Administrator Data- /</w:t>
        <w:br/>
        <w:t>Business intelligence solutions SAP Business Objects for DB Systel</w:t>
        <w:br/>
        <w:t>GmbH in Berlin, Erfurt or Frankfurt (Main).</w:t>
        <w:br/>
        <w:br/>
        <w:br/>
        <w:t>We offer the latest data and business intelligence solutions for</w:t>
        <w:br/>
        <w:t>all customers in the railway group - you work in a great team</w:t>
        <w:br/>
        <w:t>state-of-the-art technologies and help us to become even better.</w:t>
        <w:br/>
        <w:br/>
        <w:br/>
        <w:t>This is a "where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As part of our job sharing model, we offer you the opportunity</w:t>
        <w:br/>
        <w:t>To realize your career aspirations with reduced working hours.</w:t>
        <w:br/>
        <w:t>Together with your tandem partner, you share (management) tasks,</w:t>
        <w:br/>
        <w:t>Working Hours and Responsibilities.</w:t>
        <w:br/>
        <w:br/>
        <w:br/>
        <w:t>*Your tasks:*</w:t>
        <w:br/>
        <w:br/>
        <w:br/>
        <w:br/>
        <w:t>· Administration, maintenance and development of our SAP BO environments as</w:t>
        <w:br/>
        <w:t>also the responsibility for their quality</w:t>
        <w:br/>
        <w:t>· Use your nose to find error messages and get to the bottom of them</w:t>
        <w:br/>
        <w:t>· Ensuring proactive incident management and participation in the</w:t>
        <w:br/>
        <w:t>On-call service - 2nd and 3rd level support for the systems (e.g. SAP BO,</w:t>
        <w:br/>
        <w:t>BODS, Alteryx)</w:t>
        <w:br/>
        <w:t>· Development of operating, monitoring and test concepts as well as the</w:t>
        <w:br/>
        <w:t>Coordination of test execution</w:t>
        <w:br/>
        <w:t>· With regard to data protection and data security, you are responsible for the</w:t>
        <w:br/>
        <w:t>Adherence to the corporate guidelines in operation</w:t>
        <w:br/>
        <w:t>· Coordination and planning as well as cross-collaboration with</w:t>
        <w:br/>
        <w:t>internal and external stakeholders</w:t>
        <w:br/>
        <w:br/>
        <w:br/>
        <w:br/>
        <w:t>*Your profile:*</w:t>
        <w:br/>
        <w:br/>
        <w:br/>
        <w:br/>
        <w:t>· IT-oriented technical / university studies or a comparable one</w:t>
        <w:br/>
        <w:t>qualification</w:t>
        <w:br/>
        <w:t>· In-depth knowledge of SAP BO Business Objects (BI solutions)</w:t>
        <w:br/>
        <w:t>· First experience in Windows administration, cloud technologies AWS and</w:t>
        <w:br/>
        <w:t>in the field of database systems</w:t>
        <w:br/>
        <w:t>· Ideally, Tableau, Power BI and Qlik-Sense are not foreign words</w:t>
        <w:br/>
        <w:t>to you</w:t>
        <w:br/>
        <w:t>· You enjoy working in an agile team</w:t>
        <w:br/>
        <w:t>· Good knowledge of German (C1) completes your profile</w:t>
        <w:tab/>
        <w:t>IT-Administrator/in</w:t>
        <w:tab/>
        <w:t>None</w:t>
        <w:tab/>
        <w:t>2023-03-07 16:10:30.318000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