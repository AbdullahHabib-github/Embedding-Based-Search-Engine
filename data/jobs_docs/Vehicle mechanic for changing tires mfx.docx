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5850</w:t>
        <w:tab/>
        <w:t>8455</w:t>
        <w:tab/>
        <w:t>Vehicle mechanic for changing tires (m/f/x)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Mounting and balancing car tires and wheels</w:t>
        <w:br/>
        <w:t>- Customer advice on the subject of tires</w:t>
        <w:br/>
        <w:t>- Inventory</w:t>
        <w:br/>
        <w:t>- Scan tires</w:t>
        <w:br/>
        <w:br/>
        <w:br/>
        <w:t>Your profile:</w:t>
        <w:br/>
        <w:t>- Completed vocational training as a car mechanic (m/f/d), car mechatronics technician (m/f/d), tire fitter (m/f/d)</w:t>
        <w:br/>
        <w:t>- Professional experience in the assembly and disassembly of tires</w:t>
        <w:br/>
        <w:t>- Careful and conscientious work</w:t>
        <w:br/>
        <w:t>- Stress resistant and team player</w:t>
        <w:tab/>
        <w:t>tire fitter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16:02:33.721000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