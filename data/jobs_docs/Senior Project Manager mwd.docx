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1513</w:t>
        <w:tab/>
        <w:t>4118</w:t>
        <w:tab/>
        <w:t>Senior Project Manager (m/w/d)</w:t>
        <w:tab/>
        <w:t>We are looking for: Senior Project Manager (m/f/d) in 76137 Karlsruhe!</w:t>
        <w:br/>
        <w:br/>
        <w:t>Do you already have experience in the agency business and can you think in a structured way and keep an eye on several things? Organized work is important to you and you like working in a dynamic and friendly team and appreciate cooperation at eye level? Do you often have good ideas for new processes and would you like to implement them in a team? Would you like a change of scenery and are wondering why you haven't been working with us for a long time? We too!</w:t>
        <w:br/>
        <w:br/>
        <w:t>What's waiting for you</w:t>
        <w:br/>
        <w:br/>
        <w:t>• You will be in charge of exciting projects from a wide range of industries</w:t>
        <w:br/>
        <w:t>• You develop implementation proposals and solutions</w:t>
        <w:br/>
        <w:t>• You plan and control the realization of both new and existing projects</w:t>
        <w:br/>
        <w:t>• Together with your team, you work on the implementation in a self-organized manner</w:t>
        <w:br/>
        <w:t>• You keep an eye on the available time resources and distribute work packages accordingly</w:t>
        <w:br/>
        <w:br/>
        <w:t>What to bring</w:t>
        <w:br/>
        <w:br/>
        <w:t>• A good feeling for people and their needs</w:t>
        <w:br/>
        <w:t>• A real affinity for websites, marketing and digital topics</w:t>
        <w:br/>
        <w:t>• Several years of experience in the agency business</w:t>
        <w:br/>
        <w:t>• Precise verbal and written communication skills</w:t>
        <w:br/>
        <w:t>• Enjoyment of organization and the ability to do different things in quick succession while maintaining an overview</w:t>
        <w:br/>
        <w:t>• A self-organized way of working</w:t>
        <w:br/>
        <w:t>• Enjoy thinking outside the box and motivation for personal development</w:t>
        <w:br/>
        <w:t>• The ability to put yourself in the shoes of the customer and to optimally control the service</w:t>
        <w:br/>
        <w:br/>
        <w:t>are a plus</w:t>
        <w:br/>
        <w:br/>
        <w:t>• Knowledge of foreign languages ​​(especially English) to communicate with developers</w:t>
        <w:br/>
        <w:t>• Good general education</w:t>
        <w:br/>
        <w:t>• Don't be alarmed if you see HTML or PHP code and you know what a DNS server is.</w:t>
        <w:br/>
        <w:t>• Experience with Google Analytics or other web analytics tools</w:t>
        <w:br/>
        <w:br/>
        <w:t>What we offer you</w:t>
        <w:br/>
        <w:br/>
        <w:t>• Modern office space with many agile options (a 2-person office for you)</w:t>
        <w:br/>
        <w:t>• Home office possible and common</w:t>
        <w:br/>
        <w:t>• Exciting team events with fun and action</w:t>
        <w:br/>
        <w:t>• Plenty of space for good ideas</w:t>
        <w:br/>
        <w:t>• Flexible working hours</w:t>
        <w:br/>
        <w:t>• Beverage flat rate, nuts and fresh fruit</w:t>
        <w:br/>
        <w:t>• Learning by doing and feedback at eye level</w:t>
        <w:br/>
        <w:t>• Come as you are! There is no dress code</w:t>
        <w:br/>
        <w:br/>
        <w:t>This is how it goes</w:t>
        <w:br/>
        <w:br/>
        <w:t>• Please apply directly online by clicking on the apply now for this position button.</w:t>
        <w:br/>
        <w:t>• If you have any questions, please use the contact details of your contact person in advance.</w:t>
        <w:br/>
        <w:t>• We make an appointment with you.</w:t>
        <w:br/>
        <w:t>• Then we get to know each other personally and discuss all the details.</w:t>
        <w:br/>
        <w:br/>
        <w:t>Would you like to switch?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br/>
        <w:t>Do you find the position exciting but not sure if it suits you? Don't worry, apply and we'll talk about your chances and other possibilities!</w:t>
        <w:br/>
        <w:br/>
        <w:t>Onboarding &amp; flight altitude</w:t>
        <w:br/>
        <w:t>As a new team member, you will receive the support of experienced colleagues from day one to quickly reach flight altitude.</w:t>
        <w:br/>
        <w:br/>
        <w:t>NEYC Consulting is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them in finding the best talents.</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 we look forward to seeing you!</w:t>
        <w:tab/>
        <w:t>Head - Project/Program Management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15:53:39.083000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