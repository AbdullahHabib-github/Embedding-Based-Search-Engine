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6326</w:t>
        <w:tab/>
        <w:t>8931</w:t>
        <w:tab/>
        <w:t>Electronics technician m/f/d for devices and systems from 19 EUR</w:t>
        <w:tab/>
        <w:t>Electronics technician m/f/d for devices and systems from 19 EUR</w:t>
        <w:br/>
        <w:br/>
        <w:t>Location: Fuerth, Bavaria</w:t>
        <w:br/>
        <w:t>Employment type(s): full-time</w:t>
        <w:br/>
        <w:br/>
        <w:t>Have you successfully completed your training as an electronics technician and would you like to get started with a highly specialized company? Do you like working independently and love variety? Ideally, you have professional experience as an electronics technician for devices and systems? Then apply now for a job with our customer in the Fürth area.</w:t>
        <w:br/>
        <w:br/>
        <w:t>Your tasks:</w:t>
        <w:br/>
        <w:t>- Assembly, commissioning, calibration and testing of electronic assemblies or devices and systems</w:t>
        <w:br/>
        <w:t>- Troubleshooting, rework and repair of electronic devices, systems and test equipment according to IPC-A610 or IPC-7711/7721</w:t>
        <w:br/>
        <w:t>- Implementation of changes or threading on assemblies and systems</w:t>
        <w:br/>
        <w:t>- Participation in the creation, maintenance and improvement of testing and assembly instructions</w:t>
        <w:br/>
        <w:t>- Evaluation, documentation and analysis of error patterns, immediate initiation of sustainable corrective measures</w:t>
        <w:br/>
        <w:br/>
        <w:t>Your profile:</w:t>
        <w:br/>
        <w:t>- Training as an electronics technician for devices and systems m/f/d or a comparable qualification</w:t>
        <w:br/>
        <w:t>- Ideally professional experience as an electronics technician for devices and systems m/f/d</w:t>
        <w:br/>
        <w:t>- Experience in final assembly, testing and calibration with measuring devices as well as troubleshooting</w:t>
        <w:br/>
        <w:t>- SMD &amp; THT component and soldering knowledge according to IPC-A610, 7711 and 7721 required</w:t>
        <w:br/>
        <w:br/>
        <w:t>We offer:</w:t>
        <w:br/>
        <w:t>- Remuneration from 19 euros per hour</w:t>
        <w:br/>
        <w:t>- Varied workplace</w:t>
        <w:br/>
        <w:t>- Very good takeover opportunities</w:t>
        <w:br/>
        <w:t>- Regulated working hours</w:t>
        <w:br/>
        <w:br/>
        <w:br/>
        <w:t>Have we piqued your interest? Then apply now. We look forward to receiving your complete application by email or post. Questions can also be asked via Whatsapp on 0911 99 99 86 0.</w:t>
        <w:br/>
        <w:br/>
        <w:t>Contact details for job advertisement</w:t>
        <w:br/>
        <w:t>redworkgroup GmbH</w:t>
        <w:br/>
        <w:t>e.g. Attn: Jessica Jungwirth</w:t>
        <w:br/>
        <w:t>Plobenhofstrasse 1-9</w:t>
        <w:br/>
        <w:t>D-90403 Nuremberg</w:t>
        <w:br/>
        <w:br/>
        <w:t>Phone: 0911 99 99 86 20</w:t>
        <w:br/>
        <w:t>job@redworkgroup.com</w:t>
        <w:br/>
        <w:t>Type(s) of staffing needs: Reassignment</w:t>
        <w:tab/>
        <w:t>Electronics technician - devices and systems</w:t>
        <w:tab/>
        <w:t>The redworkgroup GmbH has successfully developed in recent years through a unique business model that convinces customers and employees alike. Thanks to our quality, efficiency and transparency, we are one of the top service providers in our region with an average of 600 employees. We offer you job offers from well-known customer companies on fair terms with long-term prospects, mostly with very good takeover opportunities or for direct employment.</w:t>
        <w:tab/>
        <w:t>2023-03-07 16:03:32.288000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