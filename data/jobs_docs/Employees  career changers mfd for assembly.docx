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7428</w:t>
        <w:tab/>
        <w:t>10033</w:t>
        <w:tab/>
        <w:t>Employees / career changers m/f/d for assembly</w:t>
        <w:tab/>
        <w:t>For more than 40 years, hkw has been providing temporary employment and direct placement of workers with locations in Munich and Ulm.</w:t>
        <w:br/>
        <w:br/>
        <w:t>Assembly workers / career changers m/f/d for assembly</w:t>
        <w:br/>
        <w:br/>
        <w:t>Location: Seefeld, Upper Bavaria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We are now looking for a full-time assembly worker / career changer for e-motor assembly (m/f/d) for our customer from the electromobility sector.</w:t>
        <w:br/>
        <w:br/>
        <w:br/>
        <w:t>Your tasks</w:t>
        <w:br/>
        <w:br/>
        <w:br/>
        <w:t>- Team assembly of e-motors for e-bikes</w:t>
        <w:br/>
        <w:t>- Working at guided workstations, e.g. B. Screwing individual parts according to the instructions</w:t>
        <w:br/>
        <w:t>- Packing of the manufactured engines</w:t>
        <w:br/>
        <w:t>- Carrying out routine tests, e.g. B. Visual inspections</w:t>
        <w:br/>
        <w:br/>
        <w:t>your profile</w:t>
        <w:br/>
        <w:br/>
        <w:br/>
        <w:t>- Completed training as a mechatronics technician or many years of professional experience</w:t>
        <w:br/>
        <w:t>- Experience in industrial manufacturing desirable</w:t>
        <w:br/>
        <w:t>- 2-shift standby</w:t>
        <w:br/>
        <w:t>- Good knowledge of German</w:t>
        <w:br/>
        <w:t>- Car an advantage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Assembly</w:t>
        <w:br/>
        <w:t>Type(s) of staffing needs: Reassignment</w:t>
        <w:br/>
        <w:t>Collective agreement: iGZ</w:t>
        <w:tab/>
        <w:t>mechatronics technician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16:05:47.023000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