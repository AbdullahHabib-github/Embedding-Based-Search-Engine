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3814</w:t>
        <w:tab/>
        <w:t>6419</w:t>
        <w:tab/>
        <w:t>IT Business Relationship Manager (m/w/d)</w:t>
        <w:tab/>
        <w:t>For our customer, a North German wholesale company, we are looking for an IT Business Relationship Manager (m/f/d) for the Flensburg location as soon as possible.</w:t>
        <w:br/>
        <w:br/>
        <w:t>full time || Permanent position || Indefinite</w:t>
        <w:br/>
        <w:br/>
        <w:t>-------------------------------------------------- -------------</w:t>
        <w:br/>
        <w:br/>
        <w:t>What makes the job special?</w:t>
        <w:br/>
        <w:br/>
        <w:t>- You ensure adequate IT support, solve problems and handle business-critical escalations as a central point of contact</w:t>
        <w:br/>
        <w:t>- You lead the development and present solutions in IT and the company</w:t>
        <w:br/>
        <w:t>- You drive and lead the communication between IT and business ﻿</w:t>
        <w:br/>
        <w:br/>
        <w:t>- You will experience close cooperation with the management of IT and business</w:t>
        <w:br/>
        <w:t>- You support the company in areas related to IT with a focus on business continuity management (BCM)</w:t>
        <w:br/>
        <w:t>- You create decision proposals for the top management level as well as management reports on IT for the company</w:t>
        <w:br/>
        <w:br/>
        <w:t>Why are you suitable for this job?</w:t>
        <w:br/>
        <w:br/>
        <w:t>- You have completed your studies and have already worked in this or a comparable function for 2-5 years or have gained experience in an IT management function</w:t>
        <w:br/>
        <w:t>- You are familiar with various ERP systems and have a good relationship for business needs</w:t>
        <w:br/>
        <w:t>- You can ensure solid and accurate communication</w:t>
        <w:br/>
        <w:t>- You have exactly the right sense of urgency, solve disruptions and eliminate the causes even in critical situations</w:t>
        <w:br/>
        <w:t>- You can lead, manage and develop IT in a complex company to improve IT utilization and business value</w:t>
        <w:br/>
        <w:t>- You are fluent in spoken and written English and German and are willing to travel</w:t>
        <w:br/>
        <w:br/>
        <w:t>What benefits does our customer offer you?</w:t>
        <w:br/>
        <w:br/>
        <w:t>- Min. 2 days home office</w:t>
        <w:br/>
        <w:t>- 30 days holiday</w:t>
        <w:br/>
        <w:t>- Full subsidy of capital formation benefits</w:t>
        <w:br/>
        <w:t>- Full subsidization of the company pension scheme</w:t>
        <w:br/>
        <w:t>- Job bike leasing</w:t>
        <w:br/>
        <w:t>- Tank discounts</w:t>
        <w:br/>
        <w:t>- A staff restaurant at the headquarters in Flensburg</w:t>
        <w:br/>
        <w:t>- Individual further training to strengthen one's own competence</w:t>
        <w:br/>
        <w:t>- Divisional and corporate events﻿</w:t>
        <w:br/>
        <w:br/>
        <w:t>- A company in transition with exciting challenges</w:t>
        <w:br/>
        <w:br/>
        <w:t>Sounds exciting? It is!</w:t>
        <w:br/>
        <w:br/>
        <w:t>- Get to the application and apply online right away</w:t>
        <w:br/>
        <w:t>- We don't need a cover letter</w:t>
        <w:br/>
        <w:t>- If you have any questions, please call us or write an e-mail</w:t>
        <w:br/>
        <w:t>- In the next step we arrange a telephone appointment for a first interview</w:t>
        <w:br/>
        <w:t>Discretion is a matter of course for us.﻿﻿</w:t>
        <w:br/>
        <w:br/>
        <w:t>talent shed? An eye for talent!</w:t>
        <w:br/>
        <w:t>The talent shed is the personnel specialist in Kiel and directly places specialists and executives from the office and IT areas exclusively in permanent positions.</w:t>
        <w:br/>
        <w:t>We are constantly using and expanding our regional network and supporting our region in finding and keeping skilled workers.﻿</w:t>
        <w:tab/>
        <w:t>Business IT specialist - IT systems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15:58:22.406000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