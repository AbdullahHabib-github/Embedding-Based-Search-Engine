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4930</w:t>
        <w:tab/>
        <w:t>7535</w:t>
        <w:tab/>
        <w:t>Specialist warehouse clerk (m/f/d)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Specialist warehouse clerk (m/f/d) in 2 shifts</w:t>
        <w:br/>
        <w:br/>
        <w:t>Location: Ennepetal</w:t>
        <w:br/>
        <w:t>Employment type(s): 2 - shift</w:t>
        <w:br/>
        <w:t>Working time: 38.5 hours per week</w:t>
        <w:br/>
        <w:br/>
        <w:t>We are looking for:</w:t>
        <w:br/>
        <w:t>For our well-known logistics customer, we are looking for a warehouse clerk (m/f/d) at the Ennepetal Oelkinghausen location.</w:t>
        <w:br/>
        <w:br/>
        <w:t>Your tasks as a warehouse clerk (m/f/d):</w:t>
        <w:br/>
        <w:t>- You transport metal goods using an electrically operated side-shift forklift and/or front-loader</w:t>
        <w:br/>
        <w:t>- You store the goods and post the storage locations and the quantity in the Inconso ERP system</w:t>
        <w:br/>
        <w:t>- You store goods in and out of the small parts warehouse</w:t>
        <w:br/>
        <w:t>- You pick goods using a hand scanner and a display on the forklift</w:t>
        <w:br/>
        <w:t>- They check the volume of the shipment to determine the loading capacity for forwarding shipments</w:t>
        <w:br/>
        <w:t>- You pack the goods and enclose the shipping documents with the shipment</w:t>
        <w:br/>
        <w:t>- You operate the conveyor technology that connects all logistics departments</w:t>
        <w:br/>
        <w:br/>
        <w:t>Your profile:</w:t>
        <w:br/>
        <w:t>- You have successfully completed vocational training as a warehouse clerk (m/f/d) or warehouse logistics specialist (m/f/d)</w:t>
        <w:br/>
        <w:t>- You have a forklift license and relevant driving experience</w:t>
        <w:br/>
        <w:t>- You are confident in using the PC</w:t>
        <w:br/>
        <w:t>- You can demonstrate user knowledge in a common ERP system (SAP, Inconso, Oracle, ABAS or SAGE)</w:t>
        <w:br/>
        <w:t>- You preferably have experience with a Kanban system</w:t>
        <w:br/>
        <w:t>- You are mobile (because of the accessibility of the workplace)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Specialist warehouse clerk</w:t>
        <w:tab/>
        <w:t>None</w:t>
        <w:tab/>
        <w:t>2023-03-07 16:00:40.342000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