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1162</w:t>
        <w:tab/>
        <w:t>3767</w:t>
        <w:tab/>
        <w:t>Senior Project Manager Mechanical Engineering (M/F/D)</w:t>
        <w:tab/>
        <w:t>Would you like to reach the next level in your career? At matching, you have the opportunity to continuously develop yourself with well-known customers - across all industries. Take the decisive step in your career today and apply to us as a senior project manager in the field of mechanical engineering (m/f/d).</w:t>
        <w:br/>
        <w:br/>
        <w:t>Your tasks:</w:t>
        <w:br/>
        <w:br/>
        <w:t>- As a project manager, you are responsible for quality, costs and deadlines in all project phases of international development projects with a very high level of complexity</w:t>
        <w:br/>
        <w:t>- The successful and timely execution of the project is in your hands</w:t>
        <w:br/>
        <w:t>- You are the interface between internal and external partners</w:t>
        <w:br/>
        <w:t>- Your work will be rounded off by the project documentation and the creation of status reports, which you will present to the project management</w:t>
        <w:br/>
        <w:br/>
        <w:br/>
        <w:t>Your profile:</w:t>
        <w:br/>
        <w:br/>
        <w:t>- You have a successfully completed engineering degree or comparable</w:t>
        <w:br/>
        <w:t>- In the field of project management, you have been able to gain many years of experience in project management and the control of project teams</w:t>
        <w:br/>
        <w:t>- You have in-depth knowledge of mechanical engineering and convince with your confident and confident demeanor and your communication skills</w:t>
        <w:br/>
        <w:t>- You have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15:52:55.732000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