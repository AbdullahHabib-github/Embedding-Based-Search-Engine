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1950</w:t>
        <w:tab/>
        <w:t>4555</w:t>
        <w:tab/>
        <w:t>Apprenticeship IT specialist for system integration (m/f/d)</w:t>
        <w:tab/>
        <w:t>Apprenticeship as IT specialist for system integration (m/f/d) (Grasbrunn near Munich)</w:t>
        <w:br/>
        <w:br/>
        <w:t>Are you looking for a varied and future-oriented apprenticeship? Are you enthusiastic about technology and everything that has to do with computers? Are you quick on the uptake and reliable? Then training as an IT specialist for system integration is the right thing for you.</w:t>
        <w:br/>
        <w:br/>
        <w:t>With us you will learn how to implement subject-specific requirements in complex and networked hardware and software systems. After your apprenticeship, we offer you a wide range of future-oriented development opportunities within the company. So far we have been able to take on almost 100% of all trainees in recent years and continue to support them.</w:t>
        <w:br/>
        <w:br/>
        <w:t>The training begins on September 1st, 2023 at our headquarters in Grasbrunn near Munich.</w:t>
        <w:br/>
        <w:br/>
        <w:t>Requirements:</w:t>
        <w:br/>
        <w:br/>
        <w:br/>
        <w:br/>
        <w:t xml:space="preserve"> - High school diploma or high school diploma</w:t>
        <w:br/>
        <w:br/>
        <w:br/>
        <w:t xml:space="preserve"> - Flexibility, sociability and willingness to communicate</w:t>
        <w:br/>
        <w:br/>
        <w:br/>
        <w:t xml:space="preserve"> - Logical or abstract thinking, as well as independent problem solving</w:t>
        <w:br/>
        <w:br/>
        <w:br/>
        <w:t>Areas of application:</w:t>
        <w:br/>
        <w:br/>
        <w:br/>
        <w:br/>
        <w:t xml:space="preserve"> - Planning, installation and configuration of network solutions</w:t>
        <w:br/>
        <w:br/>
        <w:br/>
        <w:t xml:space="preserve"> - Support, advice and training for our customers</w:t>
        <w:br/>
        <w:br/>
        <w:br/>
        <w:t xml:space="preserve"> - Independent implementation of IT projects</w:t>
        <w:br/>
        <w:br/>
        <w:br/>
        <w:br/>
        <w:t>We offer you:</w:t>
        <w:br/>
        <w:br/>
        <w:br/>
        <w:br/>
        <w:t xml:space="preserve"> - A diverse, future-oriented apprenticeship in a leading company in the IT industry.</w:t>
        <w:br/>
        <w:br/>
        <w:br/>
        <w:t xml:space="preserve"> - Assistance with exam preparation.</w:t>
        <w:br/>
        <w:br/>
        <w:br/>
        <w:t xml:space="preserve"> - Your own laptop.</w:t>
        <w:br/>
        <w:br/>
        <w:br/>
        <w:t xml:space="preserve"> - Very good chances of being taken on (takeover rate is almost 100%).</w:t>
        <w:br/>
        <w:br/>
        <w:br/>
        <w:t>Duration of training:</w:t>
        <w:br/>
        <w:br/>
        <w:t xml:space="preserve"> - 3 years with possibility of shortening</w:t>
        <w:br/>
        <w:t>Contact: In order to support a quick application process, we would be pleased if you provided us with your application documents as completely as possible. Please make sure that you send us all relevant certificates in addition to your cover letter and CV. Contact person for human resources is Mr. Leonardo Homedes.</w:t>
        <w:tab/>
        <w:t>IT specialist - system integration</w:t>
        <w:tab/>
        <w:t>None</w:t>
        <w:tab/>
        <w:t>2023-03-07 15:54:32.912000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