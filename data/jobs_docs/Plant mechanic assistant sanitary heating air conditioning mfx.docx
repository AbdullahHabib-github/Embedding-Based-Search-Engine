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3329</w:t>
        <w:tab/>
        <w:t>5934</w:t>
        <w:tab/>
        <w:t>Plant mechanic assistant sanitary heating air conditioning (m/f/x)</w:t>
        <w:tab/>
        <w:t>ARWA Personaldienstleistungen GmbH is a leading personnel service provider with a nationwide branch network.</w:t>
        <w:br/>
        <w:br/>
        <w:t>On behalf of our customer, we are looking for motivated and committed employees as plant mechanic assistant sanitary heating air conditioning (m/f/d) in Gera as soon as possible.</w:t>
        <w:br/>
        <w:br/>
        <w:t>Occupation: trade</w:t>
        <w:br/>
        <w:br/>
        <w:t>Job offer type: Temporary employment</w:t>
        <w:br/>
        <w:br/>
        <w:t>Your working hours are full-time.</w:t>
        <w:br/>
        <w:br/>
        <w:t>Your activities as a plant mechanic assistant sanitary heating air conditioning (m/f/d) are:</w:t>
        <w:br/>
        <w:t>- Revision, maintenance and repair work</w:t>
        <w:br/>
        <w:t>- Auxiliary work in plumbing assembly</w:t>
        <w:br/>
        <w:t>- Working in the industrial and residential sector</w:t>
        <w:br/>
        <w:t>- Auxiliary work in service and customer service</w:t>
        <w:br/>
        <w:t>- Supply engineering installation work</w:t>
        <w:br/>
        <w:br/>
        <w:t>ARWA Personaldienstleistungen GmbH offers its employees a wide range of benefits such as:</w:t>
        <w:br/>
        <w:t>- Very good chances of being taken on</w:t>
        <w:br/>
        <w:t>- Remuneration according to iGZ-DGB collective agreement with industry surcharges</w:t>
        <w:br/>
        <w:t>- Good working atmosphere</w:t>
        <w:br/>
        <w:t>- Safe workplace</w:t>
        <w:br/>
        <w:t>- Access to long-term assignments at regional companies close to where you live</w:t>
        <w:br/>
        <w:t>- Discounts from over 200 well-known providers</w:t>
        <w:br/>
        <w:br/>
        <w:t>Everyone has personal strengths. Are these yours too?</w:t>
        <w:br/>
        <w:t>- comprehension ability/gift</w:t>
        <w:br/>
        <w:t>- Resilience</w:t>
        <w:br/>
        <w:t>- Independent working</w:t>
        <w:br/>
        <w:t>- Reliability</w:t>
        <w:br/>
        <w:br/>
        <w:t>What are the requirements to get started at ARWA Personaldienstleistungen GmbH?</w:t>
        <w:br/>
        <w:t>- Assembly (supply technology)</w:t>
        <w:br/>
        <w:t>- assembly work</w:t>
        <w:br/>
        <w:t>- Plumbing, heating systems</w:t>
        <w:br/>
        <w:t>- Sanitary installation</w:t>
        <w:br/>
        <w:t>- Sanitary engineering</w:t>
        <w:br/>
        <w:t>- German (business fluent)</w:t>
        <w:br/>
        <w:br/>
        <w:t>Your professional experience as a plant mechanic assistant plumbing, heating, air conditioning (m/f/d), refrigeration technician (m/f/d), heating engineer (m/f/d), plant fitter (m/f/d), plumber (m/f/d) or as a customer service technician SHK (m/f/d) distinguish you?</w:t>
        <w:br/>
        <w:t>Then apply online now for this job offer.</w:t>
        <w:br/>
        <w:br/>
        <w:t>We offer you an exciting job with collective wages, good career prospects and long-term employment options.</w:t>
        <w:br/>
        <w:br/>
        <w:t xml:space="preserve"> With your application, you agree to ARWA's data protection guidelines (can be found on our homepage under “Privacy Policy”).</w:t>
        <w:tab/>
        <w:t>Technician - Sanitary Engineering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15:57:22.763000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