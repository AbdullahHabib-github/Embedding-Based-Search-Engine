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1099</w:t>
        <w:tab/>
        <w:t>3704</w:t>
        <w:tab/>
        <w:t>B2B Controlling Assistant (m/w/d)</w:t>
        <w:tab/>
        <w:t>Would you like to reach the next level in your career? At matching, you have the opportunity to continuously develop yourself with well-known customers - across all industries. Take the decisive step in your career today and apply to us as a &lt;Job&gt;.</w:t>
        <w:br/>
        <w:br/>
        <w:t>Your tasks:</w:t>
        <w:br/>
        <w:br/>
        <w:br/>
        <w:t>• You are responsible for processing debit notes in the company's own claim system&amp;nbsp;</w:t>
        <w:br/>
        <w:t>• Processing and allocation of the internal budget</w:t>
        <w:br/>
        <w:t>• Checking the content of the debit notes and obtaining the necessary documents</w:t>
        <w:br/>
        <w:t>• Communication with involved internal departments and contact persons&amp;nbsp;</w:t>
        <w:br/>
        <w:t>• Database maintenance and administrative activities in the cores system</w:t>
        <w:br/>
        <w:t>&lt;br&gt;</w:t>
        <w:br/>
        <w:br/>
        <w:t>Your profile:</w:t>
        <w:br/>
        <w:br/>
        <w:br/>
        <w:t>• You have successfully completed commercial training&amp;nbsp;</w:t>
        <w:br/>
        <w:t>• You already have at least 2 years of professional experience in the relevant area</w:t>
        <w:br/>
        <w:t>• Very good knowledge of Excel and experience in using ERP systems&amp;nbsp;</w:t>
        <w:br/>
        <w:t>• Fluency in written and spoken German and English&amp;nbsp;</w:t>
        <w:br/>
        <w:t>• High affinity for numbers, presentation skills and communicative nature</w:t>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Business economist (university)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15:52:47.915000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