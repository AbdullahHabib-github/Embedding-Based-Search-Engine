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9623</w:t>
        <w:tab/>
        <w:t>12228</w:t>
        <w:tab/>
        <w:t>IT Spezialist Enterprise Application Integration (m/w/d)</w:t>
        <w:tab/>
        <w:t>-Your tasks-</w:t>
        <w:br/>
        <w:br/>
        <w:t>· Together as a team you will take care of our existing</w:t>
        <w:br/>
        <w:t>Interface landscape (BIS SEEBURGER) and process customer inquiries</w:t>
        <w:br/>
        <w:t>· You design and develop our EDI solutions proactively together with us</w:t>
        <w:br/>
        <w:t>the departments, analyze existing problems and identify them</w:t>
        <w:br/>
        <w:t>Customer requirements for successful solutions</w:t>
        <w:br/>
        <w:t>· In your daily work you create EDI mappings, work with the</w:t>
        <w:br/>
        <w:t>EDI converter or SAP PI/PO</w:t>
        <w:br/>
        <w:t>· You also connect new partners on the customer and supplier side</w:t>
        <w:br/>
        <w:t>· With a good process documentation you make sure that in the team</w:t>
        <w:br/>
        <w:t>a justification is possible at any time</w:t>
        <w:br/>
        <w:t>· Due to our conversion to SAP, there will be the possibility in the future to</w:t>
        <w:br/>
        <w:t>various exciting EDI/SAP projects or the introduction of</w:t>
        <w:br/>
        <w:t>Contribute to MuleSoft Anypoint</w:t>
        <w:br/>
        <w:br/>
        <w:t>-Your profile-</w:t>
        <w:br/>
        <w:br/>
        <w:t>· Completed degree in computer science / business informatics or one</w:t>
        <w:br/>
        <w:t>Comparable training, e.g. as an IT specialist for</w:t>
        <w:br/>
        <w:t>system integration</w:t>
        <w:br/>
        <w:t>· Ideally, you will have some experience of working with common</w:t>
        <w:br/>
        <w:t>Interface technologies (e.g. XML, EDIFACT, API, etc.) and the</w:t>
        <w:br/>
        <w:t>EDI converter or SAP PI/PO with</w:t>
        <w:br/>
        <w:t>· Knowledge of Java is an advantage</w:t>
        <w:br/>
        <w:t>· With your analytical skills, you recognize problems and can solve them</w:t>
        <w:br/>
        <w:t>break it down into individual parts and develop solutions independently</w:t>
        <w:br/>
        <w:t>· With a confident and customer-oriented demeanor and a</w:t>
        <w:br/>
        <w:t>goal-oriented way of working, you inspire people for your topics</w:t>
        <w:br/>
        <w:t>· You enjoy working in a team</w:t>
        <w:br/>
        <w:br/>
        <w:t>-Your benefits-</w:t>
        <w:br/>
        <w:br/>
        <w:t>· A varied and responsible job with great rewards</w:t>
        <w:br/>
        <w:t>Freedom of action and design in a modern working environment</w:t>
        <w:br/>
        <w:t>· Home office: The opportunity to work from home on individual days</w:t>
        <w:br/>
        <w:t>· Extensive range of further training courses</w:t>
        <w:br/>
        <w:t>· Free external employee advice and support from pme</w:t>
        <w:br/>
        <w:t>family service</w:t>
        <w:br/>
        <w:t>· Exclusive shopping benefits in many shops (online and offline)</w:t>
        <w:br/>
        <w:t>· JobRad-Leasing: It doesn't matter whether it's a classic bike or an e-bike - at AGRAVIS</w:t>
        <w:br/>
        <w:t>keep moving</w:t>
        <w:tab/>
        <w:t>IT specialist - system integration</w:t>
        <w:tab/>
        <w:t>None</w:t>
        <w:tab/>
        <w:t>2023-03-07 16:10:16.346000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