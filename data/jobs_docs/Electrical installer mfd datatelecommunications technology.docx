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5444</w:t>
        <w:tab/>
        <w:t>8049</w:t>
        <w:tab/>
        <w:t>Electrical installer (m/f/d) data/telecommunications technology</w:t>
        <w:tab/>
        <w:t>We are looking for you for interesting assignments as an electrician (m/f/d) for data and telecommunications technology.</w:t>
        <w:br/>
        <w:br/>
        <w:t>We offer:</w:t>
        <w:br/>
        <w:br/>
        <w:t>• Permanent employment</w:t>
        <w:br/>
        <w:t>• above-standard pay</w:t>
        <w:br/>
        <w:t>• Employer-funded pension</w:t>
        <w:br/>
        <w:t>• Interesting job</w:t>
        <w:br/>
        <w:t>• Personal care</w:t>
        <w:br/>
        <w:br/>
        <w:t>Your tasks:</w:t>
        <w:br/>
        <w:br/>
        <w:t>• Installation of building management systems and data networks</w:t>
        <w:br/>
        <w:t>• Control and regulation devices for heating, ventilation and air conditioning systems</w:t>
        <w:br/>
        <w:t>• Creation of control programs</w:t>
        <w:br/>
        <w:t>• Defining parameters</w:t>
        <w:br/>
        <w:t>• Measuring electrical quantities and testing the systems</w:t>
        <w:br/>
        <w:br/>
        <w:t>Your profile:</w:t>
        <w:br/>
        <w:br/>
        <w:t>• You have completed training in an electronic profession, e.g. as an electrician, electrical engineer (m/f/d) or have a comparable training</w:t>
        <w:br/>
        <w:t>• You should ideally have experience in construction site technology and be flexible</w:t>
        <w:br/>
        <w:t>• You enjoy working in a team and enjoy working outdoors</w:t>
        <w:br/>
        <w:t>• Good knowledge of German necessary</w:t>
        <w:br/>
        <w:t>• Working hours: 07:00 - 16:00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 technician - energy and building technology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16:01:43.686000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