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9002</w:t>
        <w:tab/>
        <w:t>11607</w:t>
        <w:tab/>
        <w:t>Seller, parts and accessories motorcycle (f/m/x)</w:t>
        <w:tab/>
        <w:t>Job Reference: 84997</w:t>
        <w:br/>
        <w:br/>
        <w:br/>
        <w:t>With our BMW, MINI, Rolls-Royce and BMW Motorrad brands, we are one of the world's leading premium manufacturers of automobiles and motorcycles and also a provider of premium financial and mobility services.</w:t>
        <w:br/>
        <w:br/>
        <w:br/>
        <w:t>A HAPPY CUSTOMER IS THE BEST FEEDBACK.</w:t>
        <w:br/>
        <w:br/>
        <w:t>SHARE YOUR PASSION.</w:t>
        <w:br/>
        <w:br/>
        <w:t>Our aftersales teams make the difference every day - with their passion, their business acumen, their communication skills and their sense of what makes our customers happy. And all this in an environment that sets no limits to personal development and rewards commitment through appreciation, but also with generous benefits.</w:t>
        <w:br/>
        <w:br/>
        <w:t>We offer you an exciting function in the BMW motorcycle center in Stuttgart.</w:t>
        <w:br/>
        <w:br/>
        <w:br/>
        <w:t>What to expect</w:t>
        <w:br/>
        <w:br/>
        <w:br/>
        <w:t>-</w:t>
        <w:br/>
        <w:t>Your area of ​​responsibility includes greeting and looking after customers.</w:t>
        <w:br/>
        <w:br/>
        <w:t>-</w:t>
        <w:br/>
        <w:t>You are the interface between customer, salesperson (f/m/x) and service advisor (f/m/x).</w:t>
        <w:br/>
        <w:br/>
        <w:t>-</w:t>
        <w:br/>
        <w:t>You accept customer requests for workshop appointments and assign them with IT support.</w:t>
        <w:br/>
        <w:br/>
        <w:t>-</w:t>
        <w:br/>
        <w:t>Through your work, you are jointly responsible for the active sale of parts, accessories, rider equipment and service products (e.g. warranty extensions).</w:t>
        <w:br/>
        <w:br/>
        <w:t>-</w:t>
        <w:br/>
        <w:t>Your tasks also include professional customer support for all questions regarding parts, accessories, driver equipment and service. You will create invoices, credit notes and process complaints.</w:t>
        <w:br/>
        <w:br/>
        <w:t>-</w:t>
        <w:br/>
        <w:t>You are jointly responsible for processing the payment transactions on site.</w:t>
        <w:br/>
        <w:br/>
        <w:t>-</w:t>
        <w:br/>
        <w:t>Cooperation and participation in trade fairs and events round off your exciting area of ​​responsibility.</w:t>
        <w:br/>
        <w:br/>
        <w:br/>
        <w:t>What are you bringing with you?</w:t>
        <w:br/>
        <w:br/>
        <w:t>-</w:t>
        <w:br/>
        <w:t>Completed commercial or automotive technical vocational training and relevant professional experience, e.g. in retail, with extended product knowledge.</w:t>
        <w:br/>
        <w:br/>
        <w:t>-</w:t>
        <w:br/>
        <w:t>Pronounced affinity for motorcycles.</w:t>
        <w:br/>
        <w:br/>
        <w:t>-</w:t>
        <w:br/>
        <w:t>Good communication skills and enjoy dealing with customers.</w:t>
        <w:br/>
        <w:br/>
        <w:t>-</w:t>
        <w:br/>
        <w:t>Solution-oriented conflict management or team player with high social skills and initiative.</w:t>
        <w:br/>
        <w:br/>
        <w:t>-</w:t>
        <w:br/>
        <w:t>High quality awareness, organizational skills and reliability.</w:t>
        <w:br/>
        <w:br/>
        <w:t>-</w:t>
        <w:br/>
        <w:t>Cost-conscious thinking and acting.</w:t>
        <w:br/>
        <w:br/>
        <w:t>-</w:t>
        <w:br/>
        <w:t>IT affinity.</w:t>
        <w:br/>
        <w:br/>
        <w:t>-</w:t>
        <w:br/>
        <w:t>Driving license class A &amp; B.</w:t>
        <w:br/>
        <w:br/>
        <w:br/>
        <w:t>What do we offer you?</w:t>
        <w:br/>
        <w:br/>
        <w:t>- Overtariff remuneration.</w:t>
        <w:br/>
        <w:t>- BMW &amp; MINI offers.</w:t>
        <w:br/>
        <w:t>- Innovative working environment.</w:t>
        <w:br/>
        <w:t>- Open corporate culture.</w:t>
        <w:br/>
        <w:t>- Proactive health management.</w:t>
        <w:br/>
        <w:t>- Attractive old-age provision.</w:t>
        <w:br/>
        <w:t>- Career development.</w:t>
        <w:br/>
        <w:t>- Careful training.</w:t>
        <w:br/>
        <w:t>- High work-life balance.</w:t>
        <w:br/>
        <w:t>- …and much more! See bmw.jobs/waswirbieten &lt;&gt;</w:t>
        <w:br/>
        <w:br/>
        <w:br/>
        <w:t>Are you motivated and want to shape the mobility of tomorrow with us? - Apply now!</w:t>
        <w:br/>
        <w:br/>
        <w:br/>
        <w:t>Note: Please apply online via our career portal. Applications via other channels (especially email) cannot be considered.</w:t>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t>More about diversity at the BMW Group at bmwgroup.jobs/diversity .</w:t>
        <w:br/>
        <w:br/>
        <w:br/>
        <w:t>Start date: from 03/01/2023</w:t>
        <w:br/>
        <w:t>Working time: full time</w:t>
        <w:br/>
        <w:br/>
        <w:t>Willingness to travel: No | Shift work: no</w:t>
        <w:br/>
        <w:br/>
        <w:br/>
        <w:t>Contact person:</w:t>
        <w:br/>
        <w:t>BMW Group recruiting</w:t>
        <w:br/>
        <w:br/>
        <w:t>Heiko Hoffmann</w:t>
        <w:br/>
        <w:br/>
        <w:t>Telephone no.: +49-89-382-17001</w:t>
        <w:tab/>
        <w:t>Specialist salesperson - car accessories, tyres</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16:08:59.966000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