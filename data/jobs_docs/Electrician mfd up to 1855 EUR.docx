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516</w:t>
        <w:tab/>
        <w:t>3121</w:t>
        <w:tab/>
        <w:t>Electrician (m/f/d) up to 18.55 EUR</w:t>
        <w:tab/>
        <w:t>Electrician (m/f/d) up to EUR 18.55 in Berlin</w:t>
        <w:br/>
        <w:br/>
        <w:t>☑️Our offer for you:</w:t>
        <w:br/>
        <w:br/>
        <w:t>• A permanent employment relationship with work in rail vehicle construction</w:t>
        <w:br/>
        <w:t>• Appropriate remuneration of up to EUR 18.55/h, which corresponds to the area of ​​responsibility</w:t>
        <w:br/>
        <w:t>• An employment according to the BZ TV M+E (collective agreement of the metal and electrical industry)</w:t>
        <w:br/>
        <w:t>• You will receive high-quality work clothing</w:t>
        <w:br/>
        <w:t>• Working in a renowned and future-oriented innovation company</w:t>
        <w:br/>
        <w:t>• We are open, honest, direct, friendly and uncomplicated when dealing with one another</w:t>
        <w:br/>
        <w:t>• You benefit from discounts in the areas of shopping, leisure and travel</w:t>
        <w:br/>
        <w:br/>
        <w:t>☑️Your future area of ​​responsibility:</w:t>
        <w:br/>
        <w:br/>
        <w:t>• Assembling and installing electronic and electromechanical components or components in the rail vehicle according to drawings</w:t>
        <w:br/>
        <w:t>• Carry out quality assurance according to specifications</w:t>
        <w:br/>
        <w:t>• Document work results</w:t>
        <w:br/>
        <w:br/>
        <w:t>☑️Your profile for the position Electrician (m/f/d) up to EUR 18.55:</w:t>
        <w:br/>
        <w:br/>
        <w:t>• Completed vocational training as an industrial electrician - industrial engineering, electronics technician - building and infrastructure systems, energy electronics technician - industrial engineering or comparable training</w:t>
        <w:br/>
        <w:t>• Reading drawings, production plans and work instructions</w:t>
        <w:br/>
        <w:t>• Quality awareness, independent working methods and reliability</w:t>
        <w:br/>
        <w:t>• Shift readiness (2 shifts)</w:t>
        <w:br/>
        <w:br/>
        <w:t>☑️Interested in the position of electrician (m/f/d) up to EUR 18.55? This is how it goes!</w:t>
        <w:br/>
        <w:br/>
        <w:t>You can use the button below to send us your application for the position as an electrician (m/f/d) up to EUR 18.55 directly. Alternatively, send us your application documents directly by email or give us a call:</w:t>
        <w:br/>
        <w:br/>
        <w:t>bewerbung.berlin@neo-temp.de</w:t>
        <w:br/>
        <w:t>☎️030 402 030 99-0</w:t>
        <w:tab/>
        <w:t>Industrial electrician - industrial engineering</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15:51:36.091000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