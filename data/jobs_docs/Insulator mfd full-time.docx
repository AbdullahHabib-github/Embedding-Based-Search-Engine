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2873</w:t>
        <w:tab/>
        <w:t>5478</w:t>
        <w:tab/>
        <w:t>Insulator (m/f/d) full-time</w:t>
        <w:tab/>
        <w:t>New to job hunting? Start your career advancement in 2023!</w:t>
        <w:br/>
        <w:br/>
        <w:t>Our customer company in Scheeßel is looking for you as an insulator (m/f/d) as part of temporary employment with the option of being taken on.</w:t>
        <w:br/>
        <w:br/>
        <w:t>Occupation: trade</w:t>
        <w:br/>
        <w:br/>
        <w:t>Your working hours are full-time, shift/night/weekend.</w:t>
        <w:br/>
        <w:br/>
        <w:t>Because we offer you as an insulator (m/f/d):</w:t>
        <w:br/>
        <w:t>- Long-term use in the customer company</w:t>
        <w:br/>
        <w:t>- Access to long-term assignments at regional companies close to where you live</w:t>
        <w:br/>
        <w:t>- Payments on account</w:t>
        <w:br/>
        <w:t>- On-site support</w:t>
        <w:br/>
        <w:t>- A friendly and personable team as contact persons on site</w:t>
        <w:br/>
        <w:br/>
        <w:t>You bring the following knowledge and skills with you:</w:t>
        <w:br/>
        <w:t>- Manufacturing engineering</w:t>
        <w:br/>
        <w:t>- Crafting knowledge</w:t>
        <w:br/>
        <w:t>- Machine insulation</w:t>
        <w:br/>
        <w:t>- Production</w:t>
        <w:br/>
        <w:t>- Insulate pipes and containers</w:t>
        <w:br/>
        <w:t>- Industrial insulator</w:t>
        <w:br/>
        <w:br/>
        <w:t>Your main tasks as an insulator (m/f/d):</w:t>
        <w:br/>
        <w:t>- Isolation of prefabricated parts according to parts lists and drawings</w:t>
        <w:br/>
        <w:t>- Insulation of lines with machines</w:t>
        <w:br/>
        <w:t>- Dimensioning of profiles, plates and sheets</w:t>
        <w:br/>
        <w:br/>
        <w:t>You convince us with these personal strengths:</w:t>
        <w:br/>
        <w:t>- Resilience</w:t>
        <w:br/>
        <w:t>- Holistic thinking</w:t>
        <w:br/>
        <w:t>- Motivation/willingness to perform</w:t>
        <w:br/>
        <w:t>- Independent working</w:t>
        <w:br/>
        <w:t>- Reliability</w:t>
        <w:br/>
        <w:br/>
        <w:t>Your professional experience as an insulator (m/f/d), employee in fire protection insulation (m/f/d), ship insulator (m/f/d), industrial insulator (m/f/d), WKS insulator (m/f/d). ) or as a thermal insulator (m/f/d) do you stand out?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insulation worker</w:t>
        <w:tab/>
        <w:t>None</w:t>
        <w:tab/>
        <w:t>2023-03-07 15:56:26.505000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