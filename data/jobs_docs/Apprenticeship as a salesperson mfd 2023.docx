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5969</w:t>
        <w:tab/>
        <w:t>8574</w:t>
        <w:tab/>
        <w:t>Apprenticeship as a salesperson (m/f/d) 2023</w:t>
        <w:tab/>
        <w:t>Apprenticeship as a salesperson (m/f/d)</w:t>
        <w:br/>
        <w:t>Start of training: August 1st, 2023</w:t>
        <w:br/>
        <w:t>Planned end of training: July 31, 2025</w:t>
        <w:br/>
        <w:t>Contract type: full-time, fixed-term</w:t>
        <w:br/>
        <w:t>Your tasks:</w:t>
        <w:br/>
        <w:t>In your training as a salesperson (m/f/d) you will be the contact person for customers in the exhibition. You deal with the entire range in the store and learn how to conduct a professional sales pitch.</w:t>
        <w:br/>
        <w:t>You will also learn:</w:t>
        <w:br/>
        <w:br/>
        <w:t>Receiving, storing and preparing goods for sale</w:t>
        <w:br/>
        <w:t>To present goods attractively and to use advertising and sales promotion measures in a targeted manner</w:t>
        <w:br/>
        <w:t>to collect and settle the cash register</w:t>
        <w:br/>
        <w:br/>
        <w:t>We offer you:</w:t>
        <w:br/>
        <w:br/>
        <w:t>Your training is characterized by personal support. In addition to the classic dual vocational training, you will receive in-house seminars.</w:t>
        <w:br/>
        <w:t>In addition, we offer you: a takeover guarantee for good performance</w:t>
        <w:br/>
        <w:t>employee discounts</w:t>
        <w:br/>
        <w:t>very good prospects for the future: In addition to continuing your training as a retail clerk (m/f/d), further good further training opportunities are waiting for you.</w:t>
        <w:br/>
        <w:br/>
        <w:t>Your profile:</w:t>
        <w:br/>
        <w:br/>
        <w:t>Good secondary school leaving certificate or secondary school leaving certificate</w:t>
        <w:br/>
        <w:t>You enjoy dealing with people</w:t>
        <w:br/>
        <w:t>You are interested in retail and its customers</w:t>
        <w:br/>
        <w:t>You have team spirit and are customer-oriented</w:t>
        <w:br/>
        <w:t>You are resilient and like to show commitment</w:t>
        <w:br/>
        <w:br/>
        <w:t>We are looking forward to your application.</w:t>
        <w:br/>
        <w:t>Contact person: Manuela Meißner</w:t>
        <w:br/>
        <w:t>Tiles Donner Bautzen GmbH &amp; Co. KG Löbauer Strasse 120 • 02625 Bautzen</w:t>
        <w:br/>
        <w:t>Phone: 03591/ 21 10 16</w:t>
        <w:br/>
        <w:t>You are also welcome to send us your application by email.</w:t>
        <w:br/>
        <w:t>Email: info@fliesen-donner-bautzen.de</w:t>
        <w:tab/>
        <w:t>Saleswoman</w:t>
        <w:tab/>
        <w:t>None</w:t>
        <w:tab/>
        <w:t>2023-03-07 16:02:48.399000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