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9187</w:t>
        <w:tab/>
        <w:t>11792</w:t>
        <w:tab/>
        <w:t>Project manager: in high-performance network</w:t>
        <w:tab/>
        <w:t>Deutsche Bahn is not only one of the most important mobility service providers, but also one of the largest engineering offices in Germany. More than 10,000 engineers are currently working for us to create new bridges, tunnels, railway stations, tracks and signaling systems and to maintain them in the long term – by no means enough. As an engineer at Deutsche Bahn, you can plan, manage or monitor something that will remain: the infrastructure for future generations.</w:t>
        <w:br/>
        <w:br/>
        <w:t>We are looking for you as a project manager: in high-performance network (f/m/d) for DB Netz AG in Karlsruhe as soon as possible.</w:t>
        <w:br/>
        <w:t>The high-performance network includes the busiest rail connections in Germany. Selected routes will be completely renovated by 2030. In the future, these will be the stability anchors of the rail network.</w:t>
        <w:br/>
        <w:t>Your tasks:</w:t>
        <w:br/>
        <w:br/>
        <w:t>- As a project manager, you control the project management systems and keep an eye on all the important key figures to keep the projects on track</w:t>
        <w:br/>
        <w:t>- During project preparation and implementation, you will be responsible for preparing the target/actual comparisons as part of the integrated schedule, cost and quality assurance, as well as independently reviewing, assigning and processing the inquiries and tasks received by the program management</w:t>
        <w:br/>
        <w:t>- When coordinating information and appointments, you act across departments and regions</w:t>
        <w:br/>
        <w:t>- Coordination with internal and external stakeholders is a central part of your work</w:t>
        <w:br/>
        <w:t>- As an organizational talent, you coordinate program and steering committee meetings</w:t>
        <w:br/>
        <w:t>- You are in charge of developing meeting documents and presentations for the HLN program management and ensuring that relevant information is sent to the responsible departments</w:t>
        <w:br/>
        <w:br/>
        <w:br/>
        <w:t>Your profile:</w:t>
        <w:br/>
        <w:br/>
        <w:t>- You have successfully completed a technical/university degree in the field of industrial engineering, civil engineering, electrical engineering or completed vocational training as a specialist for railway operations or many years of professional experience in the subject areas mentioned</w:t>
        <w:br/>
        <w:t>- Ideally, you have already gained initial experience in project management</w:t>
        <w:br/>
        <w:t>- You are very well organized and like to work independently, purposefully and flexibly in a project team</w:t>
        <w:br/>
        <w:t>- You are a team player with strong communication skills, curious, willing to learn and open to new things</w:t>
        <w:br/>
        <w:t>- You enjoy bringing structure to complex topics and data, but you are well versed in dealing with IT and software</w:t>
        <w:br/>
        <w:t>- You also bring excellent analytical and conceptual skills, pragmatic approaches, creativity and entrepreneurial thinking</w:t>
        <w:br/>
        <w:br/>
        <w:br/>
        <w:t>your advantages</w:t>
        <w:br/>
        <w:t>* Fascinating projects and tasks - from exciting regional infrastructure measures to the largest construction sites in Europe - demand your skills and are waiting for your handwriting.</w:t>
        <w:br/>
        <w:t>* We promote flexible, individual working time models and support, where operationally possible, with modern forms of work such as home office or mobile working.</w:t>
        <w:br/>
        <w:t>* You benefit from discounts in the areas of shopping, leisure, travel and rail offers. The monthly changing offers include e.g. mobile phone contracts, insurance, electricity tariffs, discounts at hotel chains, fashion and lifestyle.</w:t>
        <w:br/>
        <w:t>* You achieve great things and get nothing less in return: a salary package that is customary in the market, usually with permanent employment contracts and job security, as well as a wide range of fringe benefits and a company pension scheme.</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industrial engineer</w:t>
        <w:tab/>
        <w:t>None</w:t>
        <w:tab/>
        <w:t>2023-03-07 16:09:22.777000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