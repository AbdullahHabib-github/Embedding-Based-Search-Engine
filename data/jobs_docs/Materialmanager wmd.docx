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9344</w:t>
        <w:tab/>
        <w:t>11949</w:t>
        <w:tab/>
        <w:t>Materialmanager (w/m/d)</w:t>
        <w:tab/>
        <w:t>Would you like to reach the next level in your career? At Brunel you have the opportunity to continuously develop yourself with well-known customers - across all industries. Take the decisive step in your career today and apply to us as a materials manager.</w:t>
        <w:br/>
        <w:br/>
        <w:t>Job description:</w:t>
        <w:br/>
        <w:br/>
        <w:t>- In your position you are responsible for the creation of call-offs from framework contracts, among other things.</w:t>
        <w:br/>
        <w:t>- You ensure material availability in close coordination with the production team.</w:t>
        <w:br/>
        <w:t>- In addition, you are responsible for order processing with suppliers with regard to commercial and administrative matters and for processing order confirmations.</w:t>
        <w:br/>
        <w:t>- Likewise, the coordination of delivery dates with suppliers, the tracking of delivery dates and the initiation of suitable countermeasures to secure delivery dates in the event of backlogged deadlines are part of your work.</w:t>
        <w:br/>
        <w:t>- You are also responsible for supplier monitoring with direct supplier contact with regard to logistical process optimization.</w:t>
        <w:br/>
        <w:t>- The processing of material availability lists and aggregation of project-related material completes your task profile.</w:t>
        <w:br/>
        <w:br/>
        <w:t>Your profile:</w:t>
        <w:br/>
        <w:br/>
        <w:t>- Completed studies in the field of mechanical engineering, economics or comparable</w:t>
        <w:br/>
        <w:t>- Initial professional experience in the required field</w:t>
        <w:br/>
        <w:t>- Sound knowledge of SAP MM/PP and Microsoft Office</w:t>
        <w:br/>
        <w:t>- Good written and spoken English knowledge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Specialist - logistics/materials management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16:09:42.098000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