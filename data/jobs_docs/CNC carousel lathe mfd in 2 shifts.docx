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4873</w:t>
        <w:tab/>
        <w:t>7478</w:t>
        <w:tab/>
        <w:t>CNC carousel lathe (m/f/d) in 2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CNC carousel lathe (m/f/d) in 2 shifts</w:t>
        <w:br/>
        <w:br/>
        <w:t>Location: Witten</w:t>
        <w:br/>
        <w:t>Employment type(s): 2 - shift</w:t>
        <w:br/>
        <w:t>Working time: 37 hours per week</w:t>
        <w:br/>
        <w:br/>
        <w:t>We are looking for:</w:t>
        <w:br/>
        <w:t>For our well-known customer from the metal industry, we are looking for an experienced CNC carousel lathe operator (m/f/d) in Witten.</w:t>
        <w:br/>
        <w:br/>
        <w:t>Your tasks as a carousel turner (m/f/d):</w:t>
        <w:br/>
        <w:t>- You are responsible for setting up, retooling and operating CNC lathes</w:t>
        <w:br/>
        <w:t>- You have experience with the Siemens 840 D control and can program it independently</w:t>
        <w:br/>
        <w:t>- You have experience in machining workpieces weighing up to 8 tons and Ø 2000mm</w:t>
        <w:br/>
        <w:t>- You carry out a quality control and document it</w:t>
        <w:br/>
        <w:t>- You carry out the maintenance and cleaning work independently</w:t>
        <w:br/>
        <w:br/>
        <w:t>Your profile:</w:t>
        <w:br/>
        <w:t>- You have successfully completed vocational training as a cutting machine operator (m/f/d) specializing in turning technology or a comparable qualification</w:t>
        <w:br/>
        <w:t>- You have several years of professional experience</w:t>
        <w:br/>
        <w:t>- You are confident in dealing with technical drawings</w:t>
        <w:br/>
        <w:t>- You can operate indoor crane systems / slings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CNC-Dreher/in</w:t>
        <w:tab/>
        <w:t>None</w:t>
        <w:tab/>
        <w:t>2023-03-07 16:00:33.362000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