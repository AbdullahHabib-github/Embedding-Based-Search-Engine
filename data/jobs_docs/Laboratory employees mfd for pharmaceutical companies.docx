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4990</w:t>
        <w:tab/>
        <w:t>7595</w:t>
        <w:tab/>
        <w:t>Laboratory employees (m/f/d) for pharmaceutical companies</w:t>
        <w:tab/>
        <w:t>Who are we?</w:t>
        <w:br/>
        <w:t>We connect jobs and people!</w:t>
        <w:br/>
        <w:br/>
        <w:t>As an owner-managed company, we rely on fairness, reliability and appreciation for our employees, customers and partners.</w:t>
        <w:br/>
        <w:br/>
        <w:t>Laboratory employees (m/f/d) for pharmaceutical companies</w:t>
        <w:br/>
        <w:br/>
        <w:t>Location: Altona</w:t>
        <w:br/>
        <w:t>Employment type(s): part-time - flexible, full-time</w:t>
        <w:br/>
        <w:br/>
        <w:t>Job Description</w:t>
        <w:br/>
        <w:t>We are looking for a laboratory assistant (m/f/d) for a pharmaceutical company at the Hamburg location as soon as possible.</w:t>
        <w:br/>
        <w:br/>
        <w:t>Your skills:</w:t>
        <w:br/>
        <w:t>- Previous experience in the above areas would be an advantage</w:t>
        <w:br/>
        <w:t>- Willingness to work in a 2-shift system</w:t>
        <w:br/>
        <w:t>- Computer skills</w:t>
        <w:br/>
        <w:t>- A responsible and independent way of working</w:t>
        <w:br/>
        <w:t>- A high degree of quality awareness, flexibility and willingness to perform</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tasks:</w:t>
        <w:br/>
        <w:t>- Examination and preparation of samples</w:t>
        <w:br/>
        <w:t>- Sampling, testing of raw materials, release of products</w:t>
        <w:br/>
        <w:t>- Data collection and documentation</w:t>
        <w:br/>
        <w:t>- Creation of certificates</w:t>
        <w:br/>
        <w:br/>
        <w:t>contact details</w:t>
        <w:br/>
        <w:t>Applying has never been so easy - just a click away from your promising career start at Arbeitswelt Personaldienstleistungen!</w:t>
        <w:br/>
        <w:t>Arbeitswelt Personaldienstleistungen GmbH &amp; Co.KG</w:t>
        <w:br/>
        <w:t>Nicole Freymuth</w:t>
        <w:br/>
        <w:t>return 10</w:t>
        <w:br/>
        <w:t>20457 Hamburg</w:t>
        <w:br/>
        <w:t>bewerbung@arbeitswelt.com</w:t>
        <w:br/>
        <w:t>Tel: 040 / 57 00 64 709</w:t>
        <w:br/>
        <w:t>Type(s) of staffing needs: Reassignment</w:t>
        <w:br/>
        <w:t>Collective agreement: iGZ</w:t>
        <w:tab/>
        <w:t>Lacklaborant/in</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16:00:47.739000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