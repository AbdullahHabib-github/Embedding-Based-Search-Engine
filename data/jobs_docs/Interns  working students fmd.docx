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9223</w:t>
        <w:tab/>
        <w:t>11828</w:t>
        <w:tab/>
        <w:t>Interns / working students (f/m/d)</w:t>
        <w:tab/>
        <w:t>At DB Schenker, you are part of a global logistics network that connects the world. A network that allows you to shape your career by encouraging you to contribute and truly make a difference. With more than 76,000 colleagues worldwide, we welcome diversity and thrive on individual backgrounds, perspectives and skills. Together as one team, we are here to move.</w:t>
        <w:br/>
        <w:br/>
        <w:br/>
        <w:t>To strengthen our team in Frankfurt am Main, we are now looking for an intern / working student (f/m/d), ideally for 6 months or longer (full-time/part-time with at least 16 hours/week).</w:t>
        <w:br/>
        <w:br/>
        <w:t>Do you want to gain varied practical experience alongside your studies and enjoy working in an international logistics company?</w:t>
        <w:br/>
        <w:br/>
        <w:t>If you are looking for an exciting job in human resources, then we can offer you an environment in which you can develop!</w:t>
        <w:br/>
        <w:br/>
        <w:t>What you do with us:</w:t>
        <w:br/>
        <w:t>- Support of the P&amp;O managers in the support of managers and employees on all HR issues along the employee life cycle</w:t>
        <w:br/>
        <w:t>- Preparation of works council hearings, employment contracts and additional agreements</w:t>
        <w:br/>
        <w:t>- Contact person for working students/interns</w:t>
        <w:br/>
        <w:t>- Participation in new interesting projects</w:t>
        <w:br/>
        <w:t>- Responsibility for handling mail on office days</w:t>
        <w:br/>
        <w:br/>
        <w:br/>
        <w:t>When you fit in with us:</w:t>
        <w:br/>
        <w:t>- Certificate of enrollment from a college/university, preferably with at least one year of study remaining</w:t>
        <w:br/>
        <w:t>- Very good knowledge of German (C2) and good knowledge of English (B2) both spoken and written</w:t>
        <w:br/>
        <w:t>- Confident handling of the MS Office package</w:t>
        <w:br/>
        <w:t>- Independent, responsible and careful way of working</w:t>
        <w:br/>
        <w:t>- Commitment, team spirit and good communication skills</w:t>
        <w:br/>
        <w:br/>
        <w:br/>
        <w:t>What you can look forward to:</w:t>
        <w:br/>
        <w:t>- Flexible working hours and mobile working</w:t>
        <w:br/>
        <w:t>- Numerous further training opportunities in the form of training, internally and externally</w:t>
        <w:br/>
        <w:t>- Parking at the location or RMV ticket for the entire RMV area</w:t>
        <w:br/>
        <w:t>- Access to numerous corporate benefits and the DB travel market</w:t>
        <w:br/>
        <w:t>- Special conditions in our DB canteen</w:t>
        <w:br/>
        <w:t>- Participation in employee events</w:t>
        <w:br/>
        <w:t>- Company laptop</w:t>
        <w:br/>
        <w:br/>
        <w:br/>
        <w:t>Do you have any further questions?</w:t>
        <w:br/>
        <w:t>Do not hesitate to contact us.</w:t>
        <w:br/>
        <w:t>We look forward to receiving your call/email!</w:t>
        <w:br/>
        <w:br/>
        <w:br/>
        <w:t>Schenker Europe GmbH</w:t>
        <w:br/>
        <w:t>Edmund-Rumpler-Strasse 3</w:t>
        <w:br/>
        <w:t>60549 Frankfurt am Main</w:t>
        <w:br/>
        <w:t>Germany</w:t>
        <w:br/>
        <w:br/>
        <w:br/>
        <w:t>david.d.miller@dbschenker.com</w:t>
        <w:br/>
        <w:br/>
        <w:t>* Equal Opportunity Employer: at DB Schenker we are proud of our diverse workforce and we are committed to enhancing it further. Therefore, we welcome all applicants, regardless of gender, age, disability, nationality, religion or orientation.</w:t>
        <w:tab/>
        <w:t>Business economist (university)</w:t>
        <w:tab/>
        <w:t>Schenker Europe GmbH: The DB Schenker Regional Head Office for the business region Europe</w:t>
        <w:br/>
        <w:br/>
        <w:t>Schenker Europe GmbH forms the European headquarters (Regional Head Office) of the global transport and logistics group DB Schenker. From the headquarters in Frankfurt, the head office manages national companies in 38 European countries with around 40,000 employees. Schenker Europe GmbH covers all important business areas: starting with the products, land transport, sea freight, air freight and contract logistics.</w:t>
        <w:tab/>
        <w:t>2023-03-07 16:09:27.226000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