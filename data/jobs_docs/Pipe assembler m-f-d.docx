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1538</w:t>
        <w:tab/>
        <w:t>4143</w:t>
        <w:tab/>
        <w:t>Pipe assembler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Braze, assemble and insulate the tube sets (copper and stainless steel tubes) according to the manufacturing documents</w:t>
        <w:br/>
        <w:br/>
        <w:t>Your profile:</w:t>
        <w:br/>
        <w:br/>
        <w:t>• Completed vocational training as a fitter, plant mechanic or industrial mechanic is an advantage</w:t>
        <w:br/>
        <w:t>• Skilled craftsmanship</w:t>
        <w:br/>
        <w:t>• Ability to work in a team</w:t>
        <w:br/>
        <w:t>• High quality awareness</w:t>
        <w:br/>
        <w:t>• Basic PC knowledge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15:53:42.159000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