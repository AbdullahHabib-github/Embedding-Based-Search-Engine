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6041</w:t>
        <w:tab/>
        <w:t>8646</w:t>
        <w:tab/>
        <w:t>Locomotive driver: in passenger transport, Bahnhofplatz 14, 94315 Stra</w:t>
        <w:tab/>
        <w:t>Train driver in passenger transport Specialist train driver in passenger transport Bahnhofplatz 14, 94315 Straubing Start date immediately DB RegioNetz Verkehrs GmbH Transport professions Full-time (Duration Unlimited) Job no. 166936 Job Ref. 143772 2 Job description We are looking for you as a train driver in passenger transport (f/m/d) for DB RegioNetz Verkehrs GmbH at the Straubing location as soon as possible. Your tasks You are responsible for the safe and punctual execution of train journeys in passenger traffic You observe the applicable guidelines, regulations and instructions and comply with them You recognize and eliminate disruptions and irregularities The execution of the preparatory and final service is part of your field of activity in the respective route area You do Work to prepare the train for departure (couplers, brake test) You recognize and take on tasks in the event of disruptions, irregularities and other deviations from regular operation Your profile You have a valid Class B railway vehicle driver's license (formerly Class 3) and have knowledge of the VT 628 series with or are willing to acquire the missing model series knowledge at short notice The willingness to work at night, but also on public holidays and weekends with different working hours every day, you bring the ability to work in a team, but you are also characterized by an independent and responsible way of working You meet our customers with a high level of service and a friendly smile Good knowledge of spoken and written German (min. B1) round off your profile Your contact team, Recruiting 49 30 297 24707 Your application Now start the application process online.</w:t>
        <w:tab/>
        <w:t>Railway worker - operation. - loco and transp. (expansion until 2022)</w:t>
        <w:tab/>
        <w:t>None</w:t>
        <w:tab/>
        <w:t>2023-03-07 16:02:57.346000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