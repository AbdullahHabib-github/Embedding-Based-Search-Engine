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8776</w:t>
        <w:tab/>
        <w:t>11381</w:t>
        <w:tab/>
        <w:t>NEW OPENING !!! LATE REGISTRATION FOR IMMEDIATELY (m/f/d)</w:t>
        <w:tab/>
        <w:t>We are looking for employees in various areas:</w:t>
        <w:br/>
        <w:br/>
        <w:t>Customer advisor, salesperson, existing customer care, office work, field service and various office activities.</w:t>
        <w:br/>
        <w:br/>
        <w:t>We are currently more than 2,000 employees at various locations in Germany.</w:t>
        <w:br/>
        <w:br/>
        <w:t>We are now looking for new motivated employees for our location in Hamburg.</w:t>
        <w:br/>
        <w:br/>
        <w:t>The salary range depends on the area of ​​work.</w:t>
        <w:br/>
        <w:br/>
        <w:t>NEW OPENING !!! LATE REGISTRATION FOR IMMEDIATELY (m/f/d)</w:t>
        <w:br/>
        <w:br/>
        <w:t>Benefits:</w:t>
        <w:br/>
        <w:br/>
        <w:t>- A varied job with opportunities for advancement</w:t>
        <w:br/>
        <w:br/>
        <w:t>- a good working atmosphere</w:t>
        <w:br/>
        <w:br/>
        <w:t>- Full-time job with very good salary</w:t>
        <w:br/>
        <w:br/>
        <w:t>- Fair and timely payment</w:t>
        <w:br/>
        <w:br/>
        <w:t>- Career, rise</w:t>
        <w:br/>
        <w:br/>
        <w:t>- Above average salary</w:t>
        <w:br/>
        <w:br/>
        <w:t>- young, dynamic and multicultural</w:t>
        <w:br/>
        <w:br/>
        <w:t>- High commitment is rewarded</w:t>
        <w:br/>
        <w:t>Requirements::</w:t>
        <w:br/>
        <w:br/>
        <w:t>- neat look,</w:t>
        <w:br/>
        <w:br/>
        <w:t>- Good knowledge of German in speaking and writing,</w:t>
        <w:br/>
        <w:t>Our range:</w:t>
        <w:br/>
        <w:t>You are also welcome to apply as a career changer from areas such as gastronomy, retail salesman, clerk, salesperson, call center agent, sales employee, warehouse clerk, service worker, internal sales!</w:t>
        <w:br/>
        <w:br/>
        <w:t>With us you will be trained and get to know everything new.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Helper - Sales</w:t>
        <w:tab/>
        <w:t>None</w:t>
        <w:tab/>
        <w:t>2023-03-07 16:08:32.496000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