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1143</w:t>
        <w:tab/>
        <w:t>3748</w:t>
        <w:tab/>
        <w:t>Business Process Manager (m/w/d)</w:t>
        <w:tab/>
        <w:t>Do you appreciate new challenges, want to achieve your goals and also face unusual tasks? Very good! We are looking for experts like you: with ideas, competence and commitment.</w:t>
        <w:br/>
        <w:br/>
        <w:t>Your tasks:</w:t>
        <w:br/>
        <w:br/>
        <w:t>- The focus of your work is the analysis of business processes and the definition of recommendations for action</w:t>
        <w:br/>
        <w:t>- Monitoring of the improved processes and their continuous development</w:t>
        <w:br/>
        <w:t>- Independent implementation of Process Mining projects</w:t>
        <w:br/>
        <w:t>- Support in the administration and technical development of the process mining platform</w:t>
        <w:br/>
        <w:t>- Development of analyzes and connection of new systems and processes in the area of ​​process mining and process analytics</w:t>
        <w:br/>
        <w:t>- Participation in the creation of new concepts</w:t>
        <w:br/>
        <w:t>- Definition of lead KPI's for process measurement</w:t>
        <w:br/>
        <w:t>- Creation and extension of management and business process performance dashboards</w:t>
        <w:br/>
        <w:br/>
        <w:br/>
        <w:t>Your profile:</w:t>
        <w:br/>
        <w:br/>
        <w:t>- Successfully completed studies in the field of business informatics, computer science, economics, mathematics, physics or comparable</w:t>
        <w:br/>
        <w:t>- At least 2-5 years of relevant professional experience in the field of process management are required</w:t>
        <w:br/>
        <w:t>- Good SAP and good MS Office skills are a must</w:t>
        <w:br/>
        <w:t>- Good written and spoken German and English skills are required</w:t>
        <w:br/>
        <w:t>- IT affinity and a good understanding of processes are very important, as is having fun working in a team</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15:52:53.370000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