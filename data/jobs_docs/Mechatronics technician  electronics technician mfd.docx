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7314</w:t>
        <w:tab/>
        <w:t>9919</w:t>
        <w:tab/>
        <w:t>Mechatronics technician / electronics technician m/f/d</w:t>
        <w:tab/>
        <w:t>Mechatronics technician / electronics technician m/f/d</w:t>
        <w:br/>
        <w:br/>
        <w:t>Job ID: 3055</w:t>
        <w:br/>
        <w:t>Location: Munich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Support for professional development</w:t>
        <w:br/>
        <w:br/>
        <w:t>For our customer from the medical industry, we are now looking for a full-time mechatronics / electronics technician (m/f/d) in Munich.</w:t>
        <w:br/>
        <w:br/>
        <w:br/>
        <w:t>Your tasks</w:t>
        <w:br/>
        <w:br/>
        <w:br/>
        <w:t>- In-house repair and maintenance of dental equipment</w:t>
        <w:br/>
        <w:t>- Reading out and analysis of error patterns using software</w:t>
        <w:br/>
        <w:t>- Complaints processing</w:t>
        <w:br/>
        <w:t>- Data maintenance in the CRM system</w:t>
        <w:br/>
        <w:br/>
        <w:t>your profile</w:t>
        <w:br/>
        <w:br/>
        <w:br/>
        <w:t>- Training as a mechatronics technician, industrial mechanic, electrician or comparable training</w:t>
        <w:br/>
        <w:t>- Knowledge of electronics is an advantage</w:t>
        <w:br/>
        <w:t>- Very good practical professional experience in the technical field</w:t>
        <w:br/>
        <w:t>- Good knowledge of MS Office</w:t>
        <w:br/>
        <w:t>- Very good knowledge of spoken and written German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muc@hkw.group</w:t>
        <w:br/>
        <w:t>http://www.hkw.group/</w:t>
        <w:br/>
        <w:br/>
        <w:t>Department(s): Electrical/Electronics, Mechanics</w:t>
        <w:tab/>
        <w:t>mechatronics technician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16:05:33.174000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