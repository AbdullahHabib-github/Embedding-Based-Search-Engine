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2142</w:t>
        <w:tab/>
        <w:t>4747</w:t>
        <w:tab/>
        <w:t>Waiter in hospital (m/f/d) - 12.63 € / hour</w:t>
        <w:tab/>
        <w:t>Are you an all-round talent?</w:t>
        <w:br/>
        <w:br/>
        <w:br/>
        <w:t>Then we have exactly your job:</w:t>
        <w:br/>
        <w:br/>
        <w:t>- Querying and recording the food preferences of patients and residents</w:t>
        <w:br/>
        <w:t>- Distribution of meals on the ward</w:t>
        <w:br/>
        <w:t>- Cleaning and clearing tables in patient and resident rooms</w:t>
        <w:br/>
        <w:t>- Strip beds upon discharge</w:t>
        <w:br/>
        <w:t>- Ensure order and cleanliness on the ward</w:t>
        <w:br/>
        <w:br/>
        <w:br/>
        <w:t>This is why this position is so exciting for you:</w:t>
        <w:br/>
        <w:br/>
        <w:t>- As a service worker in the hospital (m/f/d) you are part of a friendly and highly motivated team in which the work is great fun.</w:t>
        <w:br/>
        <w:t>- You have a secure job with our customer and the best chance of being taken on.</w:t>
        <w:br/>
        <w:t>- You will receive very good pay and many additional benefits such as Christmas and holiday bonuses as well as shift and industry bonuses.</w:t>
        <w:br/>
        <w:br/>
        <w:br/>
        <w:t>Your skills:</w:t>
        <w:br/>
        <w:br/>
        <w:t>- Confident written and spoken German for communication with patients and colleagues</w:t>
        <w:br/>
        <w:t>- Independent and careful way of working</w:t>
        <w:br/>
        <w:t>- Well-groomed and friendly demeanor</w:t>
        <w:br/>
        <w:br/>
        <w:br/>
        <w:t>Just some of the reasons why our employees feel so comfortable with us:</w:t>
        <w:br/>
        <w:br/>
        <w:t>- Payment according to IGZ-DGB collective agreement</w:t>
        <w:br/>
        <w:t>- 25% night shift surcharge, 50% Sunday surcharge and 100% holiday surcharge</w:t>
        <w:br/>
        <w:t>- Monthly installment/advance</w:t>
        <w:br/>
        <w:t>- up to 30 days vacation</w:t>
        <w:br/>
        <w:t>- Holiday and Christmas bonuses</w:t>
        <w:br/>
        <w:t>- Exclusive discounts &amp;amp; Benefits in more than 500 shops and online shops such as Amazon, REWE, adidas, Eventim, Flaconi etc</w:t>
        <w:br/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Housekeeping Assistant</w:t>
        <w:tab/>
        <w:t>None</w:t>
        <w:tab/>
        <w:t>2023-03-07 15:54:56.523000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