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4707</w:t>
        <w:tab/>
        <w:t>7312</w:t>
        <w:tab/>
        <w:t>Employees in industry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Repair, maintenance and servicing of devices and systems</w:t>
        <w:br/>
        <w:t>• Carrying out connection work independently</w:t>
        <w:br/>
        <w:t>• Analyzing and testing electrical systems, components and devices</w:t>
        <w:br/>
        <w:br/>
        <w:br/>
        <w:t>Your profile:</w:t>
        <w:br/>
        <w:t>• Completed training as an industrial electronics technician (m/f/d) for devices and systems or a comparable qualification</w:t>
        <w:br/>
        <w:t>• Good technical understanding</w:t>
        <w:br/>
        <w:t>• Careful and independent way of working</w:t>
        <w:br/>
        <w:t>• Ability to work in a team</w:t>
        <w:br/>
        <w:br/>
        <w:br/>
        <w:t>Interest?</w:t>
        <w:br/>
        <w:t>We look forward to receiving your complete application documents, stating your earliest possible starting date.</w:t>
        <w:tab/>
        <w:t>Industrial electrician - devices and systems</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16:00:12.881000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