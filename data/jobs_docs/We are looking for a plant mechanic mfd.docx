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4664</w:t>
        <w:tab/>
        <w:t>7269</w:t>
        <w:tab/>
        <w:t>We are looking for: a plant mechanic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Servicing and maintenance of conveyor belts</w:t>
        <w:br/>
        <w:t>• Renewal and repair of rubber conveyor belts at our customers</w:t>
        <w:br/>
        <w:t>• Manufacture and repair of rubber linings and drum linings</w:t>
        <w:br/>
        <w:t>• Checking of conveyor belts (belt condition, general condition/functionality, running properties, etc.)</w:t>
        <w:br/>
        <w:t>• Planning and preparation of work processes on the construction sites in your area of ​​responsibility (usually teams of 2)</w:t>
        <w:br/>
        <w:t>• Changing idlers</w:t>
        <w:br/>
        <w:t>• Prevention of unplanned downtime</w:t>
        <w:br/>
        <w:br/>
        <w:br/>
        <w:t>Your profile:</w:t>
        <w:br/>
        <w:t>• Completed training as an industrial mechanic (m/f/d) or similar vocational training</w:t>
        <w:br/>
        <w:t>• Professional experience in the field of maintenance and repair</w:t>
        <w:br/>
        <w:t>• Willingness to work in shifts as well as a car and driver's license</w:t>
        <w:br/>
        <w:t>• Resilience and team spirit</w:t>
        <w:br/>
        <w:br/>
        <w:br/>
        <w:t>Interest?</w:t>
        <w:br/>
        <w:t>We look forward to receiving your complete application documents, stating your earliest possible starting date.</w:t>
        <w:tab/>
        <w:t>Maintenance Technician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16:00:07.633000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