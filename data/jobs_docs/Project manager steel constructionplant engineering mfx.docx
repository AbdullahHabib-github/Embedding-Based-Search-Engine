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551</w:t>
        <w:tab/>
        <w:t>3156</w:t>
        <w:tab/>
        <w:t>Project manager steel construction/plant engineering (m/f/x)</w:t>
        <w:tab/>
        <w:t>Project manager for steel construction/plant engineering (m/f/d) in Radebeul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A versatile and responsible position with interesting tasks and varied activities</w:t>
        <w:br/>
        <w:t>• Work in a renowned and future-oriented international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Technical and disciplinary leadership</w:t>
        <w:br/>
        <w:t>• Planning and ensuring the utilization of the organizational unit</w:t>
        <w:br/>
        <w:t>• Strategic further development of the business area</w:t>
        <w:br/>
        <w:t>• Further development of departmental and project-related processes</w:t>
        <w:br/>
        <w:t>• Implementation of corporate goals</w:t>
        <w:br/>
        <w:t>• Customer acquisition and maintenance</w:t>
        <w:br/>
        <w:t>• Acquisition, preparation and processing of the orders taken in compliance with the relevant regulations and the quality requirements set</w:t>
        <w:br/>
        <w:br/>
        <w:t>☑️Your profile for the position project manager steel construction/plant engineering (m/f/d):</w:t>
        <w:br/>
        <w:br/>
        <w:t>• Completed vocational training/degree, e.g. technician - mechanical engineering (plant engineering), manager - mechanical plants, steel and metal construction engineer or comparable</w:t>
        <w:br/>
        <w:t>• Experience in project management and employee management</w:t>
        <w:br/>
        <w:t>• Efficient and flexible way of working</w:t>
        <w:br/>
        <w:t>• Safe handling of Excel, Word etc.</w:t>
        <w:br/>
        <w:t>• Desirable: Knowledge of Inventor, CAD etc.</w:t>
        <w:br/>
        <w:t>• Ability to work in a team, initiative and sense of responsibility, diplomatic skills and communication skills</w:t>
        <w:br/>
        <w:t>• Ability to develop customer projects and relationships successfully and sustainably</w:t>
        <w:br/>
        <w:t>• Service orientation, enjoying customer contact</w:t>
        <w:br/>
        <w:br/>
        <w:t>☑️Interested in the position of project manager steel construction/plant engineering (m/f/d)? This is how it goes!</w:t>
        <w:br/>
        <w:br/>
        <w:t>You can use the button below to send us your application for the position of project manager for steel construction/plant engineering (m/f/d) directly. Alternatively, send us your application documents directly by email or give us a call:</w:t>
        <w:br/>
        <w:br/>
        <w:t>bewerbung.dresden@neo-temp.de</w:t>
        <w:br/>
        <w:t>☎️0351 205 48 38-0</w:t>
        <w:tab/>
        <w:t>Technician - mechanical engineering (plant engineering)</w:t>
        <w:tab/>
        <w:t>None</w:t>
        <w:tab/>
        <w:t>2023-03-07 15:51:40.394000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