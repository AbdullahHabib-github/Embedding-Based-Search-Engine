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3266</w:t>
        <w:tab/>
        <w:t>5871</w:t>
        <w:tab/>
        <w:t>Temporary production assistant (m/f/d) immediately</w:t>
        <w:tab/>
        <w:t>We are looking for the following committed employees for our customer as part of temporary employment in Kölleda: Production assistant (m/f/d).</w:t>
        <w:br/>
        <w:br/>
        <w:t>A secure and agreed income with good social benefits is just as important to you as a varied job and a long-term perspective?</w:t>
        <w:br/>
        <w:t>Then become a part of our company in Kölleda!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Erfurt offers you a new challenge in Kölleda as well as a secure job.</w:t>
        <w:br/>
        <w:br/>
        <w:t>What you can expect:</w:t>
        <w:br/>
        <w:t>- Attractive social benefits, such as vacation and Christmas bonuses</w:t>
        <w:br/>
        <w:t>- We offer above-average pay as well as holiday and Christmas bonuses.</w:t>
        <w:br/>
        <w:t>- Up to 30 days vacation per year</w:t>
        <w:br/>
        <w:t>- Remuneration according to iGZ-DGB collective agreement with industry surcharges</w:t>
        <w:br/>
        <w:t>- Vacation and public holiday surcharges</w:t>
        <w:br/>
        <w:t>- Access to long-term assignments at regional companies close to where you live</w:t>
        <w:br/>
        <w:t>- On-site support</w:t>
        <w:br/>
        <w:t>- A varied and interesting field of activity awaits you.</w:t>
        <w:br/>
        <w:t>- Employee discounts with a variety of benefits for products and services</w:t>
        <w:br/>
        <w:t>- Benefits from our many years of experience in the market</w:t>
        <w:br/>
        <w:t>- We offer you advance payments</w:t>
        <w:br/>
        <w:br/>
        <w:t>Your tasks as a temporary production assistant (m/f/d) include the following areas:</w:t>
        <w:br/>
        <w:t>- machine operation</w:t>
        <w:br/>
        <w:t>- General helper activities</w:t>
        <w:br/>
        <w:t>- Participation in the packaging</w:t>
        <w:br/>
        <w:br/>
        <w:t>As a temporary production assistant (m/f/d), our requirements for you are:</w:t>
        <w:br/>
        <w:t>- Warehouse work</w:t>
        <w:br/>
        <w:t>- Production</w:t>
        <w:br/>
        <w:br/>
        <w:t>You are characterized by the following personal strengths:</w:t>
        <w:br/>
        <w:t>- Resilience</w:t>
        <w:br/>
        <w:t>- Willingness to learn</w:t>
        <w:br/>
        <w:t>- Reliability</w:t>
        <w:br/>
        <w:br/>
        <w:t>Your professional experience as a temporary production assistant (m/f/d), production employee (m/f/d), production assistant (m/f/d), production assistant (m/f/d), assistant in production (m/f/d) or as a machine operator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Technical model maker - bodywork and production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15:57:14.976000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