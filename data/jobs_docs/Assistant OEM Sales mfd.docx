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5268</w:t>
        <w:tab/>
        <w:t>7873</w:t>
        <w:tab/>
        <w:t>Assistant OEM Sales (m/f/d)</w:t>
        <w:tab/>
        <w:t>Assistant OEM Sales (m/f/d)</w:t>
        <w:br/>
        <w:br/>
        <w:t>Your tasks:</w:t>
        <w:br/>
        <w:br/>
        <w:t>-Agreement of appointments for Winkelmann OEM Competence meetings</w:t>
        <w:br/>
        <w:t>-Checking the sales lists for plausibility, clarifying differences. Evaluation, processing and distribution</w:t>
        <w:br/>
        <w:t>-Creation of presentations based on keywords, taking into account subject-specific documents, also in English</w:t>
        <w:br/>
        <w:t>-Supporting the KAMs with travel planning and expense reports</w:t>
        <w:br/>
        <w:t>-Support at trade fairs and customer events</w:t>
        <w:br/>
        <w:t>- Clarify and arrange visits and meetings with business partners. Planning and organizing trips and visit programs at home and abroad</w:t>
        <w:br/>
        <w:t>-Preparation of monthly, quarterly and annual sales statistics; Creation also at the individual request of the KAMs</w:t>
        <w:br/>
        <w:t>- Annual bonus calculations and creation of credit notes for customers</w:t>
        <w:br/>
        <w:t>- Participation in internal projects</w:t>
        <w:br/>
        <w:t>-Document management</w:t>
        <w:br/>
        <w:br/>
        <w:t>Your qualifications:</w:t>
        <w:br/>
        <w:br/>
        <w:t>-Completed commercial Training and further education as a management assistant or similar qualification</w:t>
        <w:br/>
        <w:t>-Sales experience in an industrial environment</w:t>
        <w:br/>
        <w:t>-Team spirit, flexibility, diligence and a hands-on mentality</w:t>
        <w:br/>
        <w:t>-Very good knowledge of spoken and written English</w:t>
        <w:br/>
        <w:t>- Confident handling of MS Office programs, ideally also with ERP systems such as SAP</w:t>
        <w:br/>
        <w:br/>
        <w:t>Your advantages:</w:t>
        <w:br/>
        <w:br/>
        <w:t>- Challenging and varied tasks in a promising industry at a renowned company</w:t>
        <w:br/>
        <w:t>-Support from our team throughout the application process</w:t>
        <w:br/>
        <w:t>-Long term planned development opportunities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Commercial assistant/business assistant - office/secretariat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16:01:22.021000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