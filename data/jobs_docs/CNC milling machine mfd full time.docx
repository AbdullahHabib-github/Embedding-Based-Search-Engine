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3245</w:t>
        <w:tab/>
        <w:t>5850</w:t>
        <w:tab/>
        <w:t>CNC milling machine (m/f/d) full time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CNC milling cutter (m/f/d) for a well-known customer company in Braunschweig.</w:t>
        <w:br/>
        <w:br/>
        <w:t>Occupation: trade</w:t>
        <w:br/>
        <w:br/>
        <w:t xml:space="preserve"> With many years of experience in personnel services, our branch in Braunschweig offers you a new challenge in Braunschweig and a secure job.</w:t>
        <w:br/>
        <w:br/>
        <w:t>Individual support and advice in the application process and in customer assignments is certainly a benefit, but we offer even more, such as e.g.:</w:t>
        <w:br/>
        <w:t>- Safe workplace</w:t>
        <w:br/>
        <w:t>- Staff discounts</w:t>
        <w:br/>
        <w:t>- Discounts from over 200 well-known providers</w:t>
        <w:br/>
        <w:br/>
        <w:t>Your tasks as a CNC milling cutter (m/f/d) include the following areas:</w:t>
        <w:br/>
        <w:t>- Programming the milling programs on the machine</w:t>
        <w:br/>
        <w:t>- Creation of milling geometries</w:t>
        <w:br/>
        <w:t>- Operation of a CNC milling machine</w:t>
        <w:br/>
        <w:br/>
        <w:t>Your personal strengths set you apart:</w:t>
        <w:br/>
        <w:t>- Resilience</w:t>
        <w:br/>
        <w:t>- Flexibility</w:t>
        <w:br/>
        <w:t>- Reliability</w:t>
        <w:br/>
        <w:br/>
        <w:t>Your qualification as a CNC milling machine operator (m/f/d):</w:t>
        <w:br/>
        <w:t>- machine operation</w:t>
        <w:br/>
        <w:t>- programming</w:t>
        <w:br/>
        <w:t>- Customer service, care</w:t>
        <w:br/>
        <w:t>- German (Basic)</w:t>
        <w:br/>
        <w:br/>
        <w:t>Your professional experience as a CNC milling cutter (m/f/d), machine operator (m/f/d), CNC burner (m/f/d), CNC bender (m/f/d), cutting machine operator (m/f/d) or do you excel as a CNC lathe operator (m/f/d)?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05 31 / 2 43 67 - 0</w:t>
        <w:br/>
        <w:t>braunschweig@arwa.de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CNC milling machine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15:57:12.389000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