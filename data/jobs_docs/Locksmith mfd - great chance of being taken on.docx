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4898</w:t>
        <w:tab/>
        <w:t>7503</w:t>
        <w:tab/>
        <w:t>Locksmith (m/f/d) - great chance of being taken on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Locksmith (m/f/d) - great chance of being taken on</w:t>
        <w:br/>
        <w:br/>
        <w:t>Location: Ennepetal</w:t>
        <w:br/>
        <w:t>Employment type(s): full-time</w:t>
        <w:br/>
        <w:t>Working time: 40 hours per week</w:t>
        <w:br/>
        <w:br/>
        <w:t>We are looking for:</w:t>
        <w:br/>
        <w:t>For our well-known customer from the metal industry, we are looking for a locksmith (m/f/d) at the Ennepetal location - high chance of being taken on!</w:t>
        <w:br/>
        <w:t>13.00 - 16.00 euros per hour</w:t>
        <w:br/>
        <w:br/>
        <w:t>Your tasks:</w:t>
        <w:br/>
        <w:t>- You operate metalworking machines</w:t>
        <w:br/>
        <w:t>(including a drill press, cutting system, press, punch, calibration system and folding machine)</w:t>
        <w:br/>
        <w:t>- You clamp large workpieces and process them according to technical drawings and instructions</w:t>
        <w:br/>
        <w:t>- They clean and maintain the machines</w:t>
        <w:br/>
        <w:t>- You assemble the individual components and, after a long period of familiarization, you set spot welds and/or weld seams</w:t>
        <w:br/>
        <w:t>- You don't have to lift heavy but use the available tools (crane, pallet truck, ant and forklift)</w:t>
        <w:br/>
        <w:t>- You are responsible for the dimensionally correct production and control the workpieces in the sense of worker self-control</w:t>
        <w:br/>
        <w:t>- You will work in a harmonious and open-minded team in a pure day shift from 6:00 a.m. to 2:30 p.m</w:t>
        <w:br/>
        <w:br/>
        <w:t>Your profile:</w:t>
        <w:br/>
        <w:t>- You have initial professional experience as a fitter (m/f/d) or specialist assistant (m/f/d) in metal processing (no training necessary!)</w:t>
        <w:br/>
        <w:t>- You are willing to learn and want to learn how to weld</w:t>
        <w:br/>
        <w:t>- You want a long-term assignment with an option to be taken on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Specialist, Helper</w:t>
        <w:br/>
        <w:t>Collective agreement: BAP</w:t>
        <w:tab/>
        <w:t>company fitter</w:t>
        <w:tab/>
        <w:t>None</w:t>
        <w:tab/>
        <w:t>2023-03-07 16:00:36.428000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