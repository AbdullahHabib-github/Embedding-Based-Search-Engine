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2986</w:t>
        <w:tab/>
        <w:t>5591</w:t>
        <w:tab/>
        <w:t>Cook (m/f/d) skilled worker</w:t>
        <w:tab/>
        <w:t>We are looking for the following committed employees for our customer as part of temporary employment in Bad Saarow: Koch (m/f/d).</w:t>
        <w:br/>
        <w:br/>
        <w:t>A secure and agreed income with good social benefits is just as important to you as a varied job and a long-term perspective?</w:t>
        <w:br/>
        <w:t>Then become a part of our company in Bad Saarow!</w:t>
        <w:br/>
        <w:br/>
        <w:t>Occupation: gastronomy</w:t>
        <w:br/>
        <w:br/>
        <w:t>Your working hours will be full time, shift/night/weekend.</w:t>
        <w:br/>
        <w:t xml:space="preserve"> With many years of experience in personnel services, our branch in Fürstenwalde offers you a new challenge in Bad Saarow as well as a secure job.</w:t>
        <w:br/>
        <w:br/>
        <w:t>What you can expect:</w:t>
        <w:br/>
        <w:t>- Very good chances of being taken on</w:t>
        <w:br/>
        <w:t>- Long-term use in the customer company</w:t>
        <w:br/>
        <w:br/>
        <w:t>Your tasks as a cook (m/f/d) include the following areas:</w:t>
        <w:br/>
        <w:t>- Activities in regulated working hours from Monday to Sunday</w:t>
        <w:br/>
        <w:t>- Daily work in the à la carte business</w:t>
        <w:br/>
        <w:t>- Preparation and serving of different dishes</w:t>
        <w:br/>
        <w:br/>
        <w:t>As a chef (m/f/d) our requirements for you are:</w:t>
        <w:br/>
        <w:t>- Prepare desserts</w:t>
        <w:br/>
        <w:t>- Garnish (food)</w:t>
        <w:br/>
        <w:t>- Prepare and serve meals</w:t>
        <w:br/>
        <w:t>- Prepare appetizers (hors d'oeuvre).</w:t>
        <w:br/>
        <w:t>- Cook</w:t>
        <w:br/>
        <w:br/>
        <w:t>You are characterized by the following personal strengths:</w:t>
        <w:br/>
        <w:t>- creativity</w:t>
        <w:br/>
        <w:t>- Independent working</w:t>
        <w:br/>
        <w:t>- Reliability</w:t>
        <w:br/>
        <w:br/>
        <w:t>Your professional experience as a chef (m/f/d), chef de rang (m/f/d), kitchen specialist (m/f/d), restaurant specialist (m/f/d), assistant cook (m/f/d) or as Specialist in gastronomy (m/f/d)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chef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15:56:40.415000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