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</w:t>
        <w:tab/>
        <w:t>3155</w:t>
        <w:tab/>
        <w:t>Employee for customer service (m/f/d) inbound</w:t>
        <w:tab/>
        <w:t>Employee for customer service (m/f/d) inbound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comprehensive induction</w:t>
        <w:br/>
        <w:t>• A versatile and responsible position with interesting tasks and varied activities</w:t>
        <w:br/>
        <w:t>• Work in a renowned and future-oriented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Self-responsible advice &amp; communication by phone / email to customers</w:t>
        <w:br/>
        <w:t>• Conducting consumer surveys, as well as general household surveys</w:t>
        <w:br/>
        <w:t>• Writing down the results</w:t>
        <w:br/>
        <w:br/>
        <w:t>☑️Your profile for the position Employee for customer service (m/f/d) inbound:</w:t>
        <w:br/>
        <w:br/>
        <w:t>• Gladly professional experience as a service specialist - dialogue marketing, call center agent, office assistant or an equivalent qualification</w:t>
        <w:br/>
        <w:t>• The focus is on motivation, willingness to learn, ambition and initiative</w:t>
        <w:br/>
        <w:t>• Confident expression and high communication and teamwork skills</w:t>
        <w:br/>
        <w:t>• An independent and organized way of working</w:t>
        <w:br/>
        <w:t>• Confident knowledge of spoken and written German</w:t>
        <w:br/>
        <w:br/>
        <w:t>☑️Interested in the position of customer service employee (m/f/d) inbound? This is how it goes!</w:t>
        <w:br/>
        <w:br/>
        <w:t>You can use the button below to send your application for the position of customer service employee (m/f/d) inbound directly to us. Alternatively, send us your application documents directly by email or give us a call:</w:t>
        <w:br/>
        <w:br/>
        <w:t>bewerbung.dresden@neo-temp.de</w:t>
        <w:br/>
        <w:t>☎️0351 205 48 38-0</w:t>
        <w:tab/>
        <w:t>Servicefachkraft - Dialogmarketing</w:t>
        <w:tab/>
        <w:t>None</w:t>
        <w:tab/>
        <w:t>2023-03-07 15:51:40.271000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