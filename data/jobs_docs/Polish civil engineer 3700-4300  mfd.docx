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5882</w:t>
        <w:tab/>
        <w:t>8487</w:t>
        <w:tab/>
        <w:t>Polish civil engineer 3700-4300 € (m/f/d)</w:t>
        <w:tab/>
        <w:t>We, DIE JOBTIMISTEN, are looking for one as soon as possible</w:t>
        <w:br/>
        <w:br/>
        <w:t>Foreman (m/f/d) civil engineering at the Sternberg location.</w:t>
        <w:br/>
        <w:br/>
        <w:t>Our customer, a leading company for textiles and toys, is looking for reinforcement for its existing team with immediate effect.</w:t>
        <w:br/>
        <w:br/>
        <w:t>As an industrial mechatronics technician for operating technology (m/f/d), after an induction period, you will be responsible for the maintenance and repair work on the operating facilities in accordance with the maintenance plan.</w:t>
        <w:br/>
        <w:br/>
        <w:t>You take over the technical support and the independent troubleshooting of the machines and systems, analyze errors and malfunctions, identify damage to operating equipment, identify technical problems and fix them.</w:t>
        <w:br/>
        <w:br/>
        <w:t>You will also carry out assembly and installation work according to plans and instructions.</w:t>
        <w:br/>
        <w:br/>
        <w:t>The remuneration here is between 38,000.00-40,000.00 € (higher remuneration is also possible if you are well qualified)</w:t>
        <w:br/>
        <w:br/>
        <w:t>With several branches and online shop and a turnover of around 894 million euros and around 2,000 employees, you can expect an employer with a lot of know-how and perspective.</w:t>
        <w:br/>
        <w:br/>
        <w:t>Our partner offers its employees opportunities for advancement, a company pension scheme, a company mobile phone, a family-friendly working environment, fruit and beverage flat rates, discounts for online shops, a Sodexo card with €30.00 tax-free, further training opportunities and a good work-life balance.</w:t>
        <w:br/>
        <w:br/>
        <w:t>If you have completed vocational training as an industrial mechanic/mechatronics technician (m/f/d), electronics technician (m/f/d) or a comparable professional qualification, have very good knowledge of German and are willing to work in a 3-shift system, we look forward to it us about your application or by calling 03020625955.</w:t>
        <w:br/>
        <w:br/>
        <w:t>Here is a brief overview for you.</w:t>
        <w:br/>
        <w:br/>
        <w:t>Tasks in the company:</w:t>
        <w:br/>
        <w:br/>
        <w:t>• Maintenance and repair work on the operating facilities in accordance with the maintenance plan</w:t>
        <w:br/>
        <w:t>• Technical support and independent troubleshooting of machines and systems</w:t>
        <w:br/>
        <w:t>• Analysis of errors and failures</w:t>
        <w:br/>
        <w:t>• Identification of damage to operating facilities and independent recognition and elimination of technical problems</w:t>
        <w:br/>
        <w:br/>
        <w:t>Requirement profile:</w:t>
        <w:br/>
        <w:br/>
        <w:t>• Completed vocational training as an industrial mechanic/mechatronics technician (m/f/d), electronics technician (m/f/d), or comparable professional qualification</w:t>
        <w:br/>
        <w:t>• You have sound basic knowledge in one or more of the following areas: conveyor technology, production technology, automation, maintenance, commissioning, maintenance and/or service technology.</w:t>
        <w:br/>
        <w:t>• You also have good knowledge of mechanics and pneumatics. You are willing to work in a 3-shift system, work independently, are reliable and a team player</w:t>
        <w:br/>
        <w:br/>
        <w:t>Key data:</w:t>
        <w:br/>
        <w:br/>
        <w:t>• full-time</w:t>
        <w:br/>
        <w:t>• Start now possible</w:t>
        <w:br/>
        <w:t>• Place of work: south of Darmstadt</w:t>
        <w:br/>
        <w:t>• Remuneration: at least €38,000-40,000 gross per year (more possible with good suitability)</w:t>
        <w:br/>
        <w:br/>
        <w:t>If we have aroused your interest, we look forward to receiving your application as an industrial mechatronics technician m/f/d.</w:t>
        <w:br/>
        <w:br/>
        <w:t>On 030 20625955 we are happy to help you with any questions! Send us your application documents preferably by e-mail or via our applicant portal.</w:t>
        <w:br/>
        <w:br/>
        <w:t>Note: A mediation voucher is not required</w:t>
        <w:tab/>
        <w:t>Factory foreman - expansion</w:t>
        <w:tab/>
        <w:t>None</w:t>
        <w:tab/>
        <w:t>2023-03-07 16:02:37.712000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