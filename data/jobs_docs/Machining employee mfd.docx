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2083</w:t>
        <w:tab/>
        <w:t>4688</w:t>
        <w:tab/>
        <w:t>Machining employee (m/f/d)</w:t>
        <w:tab/>
        <w:t>Are you looking for a new job?</w:t>
        <w:br/>
        <w:t>For our customer in Frankenthal, a company in the metal industry, we are looking for you - a machining employee (m/f/d) in temporary employment with the option of being taken on. In this position you can, depending on your professional experience and qualifications, from 20.00 €/hour earn.</w:t>
        <w:br/>
        <w:br/>
        <w:t>your benefits</w:t>
        <w:br/>
        <w:br/>
        <w:t>- Attractive remuneration package according to the IGZ collective agreement plus industry allowances and a permanent employment contract</w:t>
        <w:br/>
        <w:t>- Hourly wage from €20.00/hour</w:t>
        <w:br/>
        <w:t>- Our team at acordiz GmbH supports you throughout the application process and we are also at your side as a future employer</w:t>
        <w:br/>
        <w:t>- Other social benefits (such as holiday and Christmas bonuses) are waiting for you</w:t>
        <w:br/>
        <w:t>- Flexible flextime account</w:t>
        <w:br/>
        <w:t>- "Employees recruit employees" bonus (up to 300 euros)</w:t>
        <w:br/>
        <w:br/>
        <w:br/>
        <w:t>your activities</w:t>
        <w:br/>
        <w:br/>
        <w:t>- Preparing, equipping, setting up and operating conventional and CNC-controlled cutting machines</w:t>
        <w:br/>
        <w:t>- Order processing according to drawing</w:t>
        <w:br/>
        <w:t>- Setting up measuring devices</w:t>
        <w:br/>
        <w:t>- Carrying out tool changes</w:t>
        <w:br/>
        <w:t>- Material transport with industrial trucks</w:t>
        <w:br/>
        <w:br/>
        <w:br/>
        <w:t>your profile</w:t>
        <w:br/>
        <w:br/>
        <w:t>- Completed professional training in the field of machining (turning, milling, grinding) or several years of experience in the above areas</w:t>
        <w:br/>
        <w:t>- Willingness to work shifts</w:t>
        <w:br/>
        <w:t>- Ability to work in a team and reliability</w:t>
        <w:br/>
        <w:br/>
        <w:br/>
        <w:br/>
        <w:t>Your success is important to us</w:t>
        <w:br/>
        <w:t>As a regional provider of personnel services in the Rhine-Neckar metropolitan region, we see ourselves equally as a partner for companies and applicants in temporary employment and personnel placement. For you as an applicant, we look for exactly the company and the position that best suits your personal skills and knowledge. For our customers, we want to find exactly the employee who best meets the desired requirement profile.</w:t>
        <w:br/>
        <w:br/>
        <w:t>Have we piqued your interest?</w:t>
        <w:br/>
        <w:t>Are you still unsure whether your profile fits this position? If you have any questions, just give us a call, our colleague Edmund Schmidt will be happy to help!</w:t>
        <w:tab/>
        <w:t>Cutting machine operator</w:t>
        <w:tab/>
        <w:t>None</w:t>
        <w:tab/>
        <w:t>2023-03-07 15:54:49.297000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