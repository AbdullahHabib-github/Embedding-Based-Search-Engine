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7193</w:t>
        <w:tab/>
        <w:t>9798</w:t>
        <w:tab/>
        <w:t>Salesman beverages (m/f/d)</w:t>
        <w:tab/>
        <w:t>Location: 10247 Berlin / Friedrichshain | Contract type: part-time, unlimited | Job ID: 723302</w:t>
        <w:br/>
        <w:br/>
        <w:br/>
        <w:t>What you move with us:</w:t>
        <w:br/>
        <w:t>Do you love it when your guests feel really comfortable? And always give them your full attention? You can easily give our customers in sales the good feeling of being welcome in your REWE Manuela Hammel oHG every day:</w:t>
        <w:br/>
        <w:br/>
        <w:t>- You inspire our customers with an attractive product presentation.</w:t>
        <w:br/>
        <w:t>- You sell the goods actively and inspire our customers with competent advice and courteous service.</w:t>
        <w:br/>
        <w:t>- They store the goods and label them with the correct prices.</w:t>
        <w:br/>
        <w:t>- You control the incoming goods.</w:t>
        <w:br/>
        <w:br/>
        <w:br/>
        <w:t>What convinces us:</w:t>
        <w:br/>
        <w:br/>
        <w:t>- Ideally, your commercial vocational training or your professional experience, which you have best gained in retail. You are also very welcome to join us as a career changer.</w:t>
        <w:br/>
        <w:t>- Your enthusiasm for trade and pleasure in dealing with people.</w:t>
        <w:br/>
        <w:t>- Your pronounced customer orientation and communication skills, your team spirit and your sense of responsibility.</w:t>
        <w:br/>
        <w:t>- Your willingness to learn new things.</w:t>
        <w:br/>
        <w:t>- Your flexibility from Monday to Saturday from 6:45 a.m. to 11:15 p.m. in the rotating shift model.</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Extra payments such as vacation and Christmas bonuses.</w:t>
        <w:br/>
        <w:t>- 36 days vacation per year</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723302),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retail clerk</w:t>
        <w:tab/>
        <w:t>None</w:t>
        <w:tab/>
        <w:t>2023-03-07 16:05:18.429000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