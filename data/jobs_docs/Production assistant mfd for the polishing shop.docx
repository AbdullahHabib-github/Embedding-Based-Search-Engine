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4921</w:t>
        <w:tab/>
        <w:t>7526</w:t>
        <w:tab/>
        <w:t>Production assistant (m/f/d) for the polishing shop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Production assistant (m/f/d) for the polishing shop</w:t>
        <w:br/>
        <w:br/>
        <w:t>Location: Velbert</w:t>
        <w:br/>
        <w:t>Employment type(s): 3 - shift</w:t>
        <w:br/>
        <w:t>Working time: 40 hours per week</w:t>
        <w:br/>
        <w:br/>
        <w:t>We are looking for:</w:t>
        <w:br/>
        <w:t>For our well-known customer from the metal industry, we are looking for several hand polishers (m/f/d) at the Velbert location.</w:t>
        <w:br/>
        <w:br/>
        <w:t>Your tasks as a production assistant (m/f/d):</w:t>
        <w:br/>
        <w:t>- You grind and polish aluminum parts using hand-held machines</w:t>
        <w:br/>
        <w:t>- You visually inspect the manufactured car parts for surface quality</w:t>
        <w:br/>
        <w:t>- You are responsible for compliance with specifications and regulations that apply to the work area as well as to occupational safety, environmental protection and work regulations</w:t>
        <w:br/>
        <w:br/>
        <w:t>Your profile:</w:t>
        <w:br/>
        <w:t>- You do not need a completed education</w:t>
        <w:br/>
        <w:t>- You will be trained by our customer (2 weeks)</w:t>
        <w:br/>
        <w:t>- You have good manual skills</w:t>
        <w:br/>
        <w:t>- You bring a high degree of reliability and quality awareness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0177 34 31 67 9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Metalworking</w:t>
        <w:tab/>
        <w:t>None</w:t>
        <w:tab/>
        <w:t>2023-03-07 16:00:39.239000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