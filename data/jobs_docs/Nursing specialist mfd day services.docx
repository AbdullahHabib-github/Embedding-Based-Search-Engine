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5595</w:t>
        <w:tab/>
        <w:t>8200</w:t>
        <w:tab/>
        <w:t>Nursing specialist (m/f/d) day services</w:t>
        <w:tab/>
        <w:t>2023 March:</w:t>
        <w:br/>
        <w:t>Your new job with us:</w:t>
        <w:br/>
        <w:t>For our customer, a nursing home - we are looking for you as a nursing specialist (m / f / d) for inpatient care.</w:t>
        <w:br/>
        <w:t>Short and sweet - the most important information:</w:t>
        <w:br/>
        <w:br/>
        <w:t>• Completed training as a geriatric nurse (m/f/d), health worker and nurse (m/f/d) or comparable</w:t>
        <w:br/>
        <w:t>• Only day shifts (early and late shift)</w:t>
        <w:br/>
        <w:t>• great working atmosphere</w:t>
        <w:br/>
        <w:t>• stationary</w:t>
        <w:br/>
        <w:t>• above-standard pay</w:t>
        <w:br/>
        <w:br/>
        <w:t>Why should you choose zeitconcept?</w:t>
        <w:br/>
        <w:t>Thanks to our large customer base, we can give you the best job offer that suits your qualifications. As a company, what makes us special is that you as an employee (m/f/d) feel completely comfortable with us.</w:t>
        <w:br/>
        <w:br/>
        <w:t>(If applying for this job via email, please include Job ID #12355 in the subject line.)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take over the basic and treatment care of elderly and needy people</w:t>
        <w:br/>
        <w:t>• They give medication, treat wounds and other care measures according to the doctor's orders</w:t>
        <w:br/>
        <w:t>• You document your maintenance work</w:t>
        <w:br/>
        <w:t>• You are a patient caregiver with everyday problems</w:t>
        <w:br/>
        <w:t>• Relatives can turn to you for advice and guidance</w:t>
        <w:br/>
        <w:t>• You exchange ideas within the team and take part in work meetings</w:t>
        <w:br/>
        <w:br/>
        <w:t>profile</w:t>
        <w:br/>
        <w:br/>
        <w:t>• You have completed or recognized training as a geriatric nurse (m/f/d) or nurse (m/f/d)</w:t>
        <w:br/>
        <w:t>• You are reliable, motivated and responsible</w:t>
        <w:br/>
        <w:t>• Commitment and social skills complete your profile</w:t>
        <w:br/>
        <w:br/>
        <w:t>compensation</w:t>
        <w:br/>
        <w:br/>
        <w:t>• Achieve your maximum earnings: We offer you a far higher salary, a wide range of attractive bonuses and shift bonuses, Christmas and vacation bonuses - we have a wide range of earnings advantages. We would be happy to inform you individually!</w:t>
        <w:br/>
        <w:t>• Unlimited collective bargaining agreement based on IGZ DGB</w:t>
        <w:br/>
        <w:t>• Flexible service time models possible - we can design stand-by and special services for you individually according to your wishes</w:t>
        <w:br/>
        <w:t>• we know your professional environment very well: perfect support and process organization from A - Z by us</w:t>
        <w:br/>
        <w:t>• Diverse opportunities for further education and training</w:t>
        <w:br/>
        <w:t>• Qualified social, contract and employment law advice and support</w:t>
        <w:br/>
        <w:t>• Your personal zeitconcept contact person is always available for you</w:t>
        <w:br/>
        <w:t>• Takeover option by our customers</w:t>
        <w:br/>
        <w:br/>
        <w:t>We look forward to you starting your new job with us soon!</w:t>
        <w:br/>
        <w:br/>
        <w:t>Contact:</w:t>
        <w:br/>
        <w:t>zeitconcept GmbH personnel services</w:t>
        <w:br/>
        <w:t>Oliver Huth</w:t>
        <w:br/>
        <w:t>Breitwiesenstr. 28</w:t>
        <w:br/>
        <w:t>70565 Stuttgart</w:t>
        <w:br/>
        <w:t>+49 711 722368-14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https://zeitconcept.hr4you.org/applicationForm.php?sid=30859</w:t>
        <w:tab/>
        <w:t>Health and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16:02:02.358000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