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6953</w:t>
        <w:tab/>
        <w:t>9558</w:t>
        <w:tab/>
        <w:t>Machine operator (m/f/d) tire production 18 EUR hrs.</w:t>
        <w:tab/>
        <w:t>Are you looking for an exciting professional challenge?</w:t>
        <w:br/>
        <w:br/>
        <w:t>Our customer, a specialist in the tire industry in *Northeim*, is now looking for employees in the *membrane department* (m/f/d) *full-time* who are responsible for punching and printing membranes and membrane materials.</w:t>
        <w:br/>
        <w:br/>
        <w:t>With us you get exciting job opportunities in well-known companies in the region, an attractive *hourly wage from €18*, a permanent employment contract with very good chances of being taken on and much more.</w:t>
        <w:br/>
        <w:br/>
        <w:t>Join us and find your job with lots of extras. Use your potential in the best possible way - for your career as a</w:t>
        <w:br/>
        <w:t>This position is to be filled as part of temporary employment.</w:t>
        <w:br/>
        <w:br/>
        <w:t>Machine operator (m/f/d) tire production 18 € hrs.</w:t>
        <w:br/>
        <w:br/>
        <w:t>Your tasks:</w:t>
        <w:br/>
        <w:t xml:space="preserve"> • Equipping the machines with the appropriate materials</w:t>
        <w:br/>
        <w:t xml:space="preserve"> • Application of coatings</w:t>
        <w:br/>
        <w:t xml:space="preserve"> • Stamping and printing of membranes</w:t>
        <w:br/>
        <w:t xml:space="preserve"> • Carrying out measurements and equipping the systems</w:t>
        <w:br/>
        <w:t xml:space="preserve"> • Packing the goods</w:t>
        <w:br/>
        <w:br/>
        <w:t>Your qualifications:</w:t>
        <w:br/>
        <w:t xml:space="preserve"> • Completed training in a skilled trade</w:t>
        <w:br/>
        <w:t xml:space="preserve"> • First experience in machine operation desirable</w:t>
        <w:br/>
        <w:t xml:space="preserve"> • Skilled craftsmanship</w:t>
        <w:br/>
        <w:t xml:space="preserve"> • Willingness to work in shifts (several shift models)</w:t>
        <w:br/>
        <w:t xml:space="preserve"> • Good knowledge of German in speaking and writing</w:t>
        <w:br/>
        <w:br/>
        <w:t>What she expects:</w:t>
        <w:br/>
        <w:t xml:space="preserve"> • *Attractive salary €18/hour*</w:t>
        <w:br/>
        <w:t xml:space="preserve"> • Special payments such as *holiday and Christmas bonuses*</w:t>
        <w:br/>
        <w:t xml:space="preserve"> • A permanent employment contract and a secure job</w:t>
        <w:br/>
        <w:t xml:space="preserve"> • Good chances of being taken on by our customers</w:t>
        <w:br/>
        <w:t xml:space="preserve"> • Targeted training in customer operations</w:t>
        <w:br/>
        <w:t xml:space="preserve"> • Regulated working hours in a fixed work plan for the whole month</w:t>
        <w:br/>
        <w:t xml:space="preserve"> • An interesting and varied field of activity in an international company</w:t>
        <w:br/>
        <w:t xml:space="preserve"> • Our support throughout the entire time - you shouldn't want for anything!</w:t>
        <w:br/>
        <w:t xml:space="preserve"> • *Employees recruit employees* - Depending on the qualification of a job that is mediated, you can get a bonus of up to €1,500</w:t>
        <w:br/>
        <w:br/>
        <w:t>Then we should definitely get to know each other!</w:t>
        <w:br/>
        <w:br/>
        <w:t>Please email us your CV to *kassel@adecco.de*</w:t>
        <w:br/>
        <w:br/>
        <w:t>Still questions?</w:t>
        <w:br/>
        <w:br/>
        <w:t>Then please contact us</w:t>
        <w:br/>
        <w:t xml:space="preserve"> • by e-mail: kassel@adecco.de</w:t>
        <w:br/>
        <w:t xml:space="preserve"> • via WhatsApp: +49172 3523886</w:t>
        <w:br/>
        <w:t xml:space="preserve"> • by phone: +49 561 7880943 21</w:t>
        <w:br/>
        <w:br/>
        <w:t>Haven't found a suitable job yet?</w:t>
        <w:br/>
        <w:br/>
        <w:t>Register on our website *Adecco.de* and we will help you with your job search.</w:t>
        <w:br/>
        <w:br/>
        <w:t>We welcome applications from people who contribute to the diversity of our company.</w:t>
        <w:br/>
        <w:br/>
        <w:t>The *Adecco Team Kassel*</w:t>
        <w:tab/>
        <w:t>Helper / in - plastic, rubber</w:t>
        <w:tab/>
        <w:t>None</w:t>
        <w:tab/>
        <w:t>2023-03-07 16:04:49.030000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