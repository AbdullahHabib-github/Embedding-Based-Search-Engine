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3096</w:t>
        <w:tab/>
        <w:t>5701</w:t>
        <w:tab/>
        <w:t>Welder (m/f/d) urgently</w:t>
        <w:tab/>
        <w:t>Are you ready for a job change? Watch out, then our job of the week is just right for you!</w:t>
        <w:br/>
        <w:br/>
        <w:t>Welder (m/f/d) is a varied full-time job. We offer you a new start to your career as part of temporary employment with the option of being taken on!</w:t>
        <w:br/>
        <w:br/>
        <w:t>The job is not everything, so there are also these benefits for you:</w:t>
        <w:br/>
        <w:t>- Very good chances of being taken on</w:t>
        <w:br/>
        <w:t>- Bonuses</w:t>
        <w:br/>
        <w:t>- Payments on account</w:t>
        <w:br/>
        <w:t>- On-site support</w:t>
        <w:br/>
        <w:br/>
        <w:t xml:space="preserve"> Are you wondering what does a welder (m/f/d) do?</w:t>
        <w:br/>
        <w:t>- Welding of liquid metals</w:t>
        <w:br/>
        <w:t>- Machining of anode brackets</w:t>
        <w:br/>
        <w:t>- Welding with gas flame (hydrogen/oxygen)</w:t>
        <w:br/>
        <w:t>- Clean the surface of the anode bracket with a scraper</w:t>
        <w:br/>
        <w:br/>
        <w:t>What are the requirements for getting started at ARWA Personaldienstleistungen GmbH in Hungen?</w:t>
        <w:br/>
        <w:br/>
        <w:t>Show us your strengths:</w:t>
        <w:br/>
        <w:t>- comprehension ability/gift</w:t>
        <w:br/>
        <w:t>- Resilience</w:t>
        <w:br/>
        <w:t>- Independent working</w:t>
        <w:br/>
        <w:t>- Diligence/accuracy</w:t>
        <w:br/>
        <w:t>- Reliability</w:t>
        <w:br/>
        <w:br/>
        <w:t>Your talents are:</w:t>
        <w:br/>
        <w:t>- Aluminum welding</w:t>
        <w:br/>
        <w:t>- Soldering</w:t>
        <w:br/>
        <w:t>- welding</w:t>
        <w:br/>
        <w:t>- Driving license class B (cars/minibuses) (desirable)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Wetzlar on 0 64 41 / 2 00 19 - 0 or by e-mail wetzlar@arwa.de.</w:t>
        <w:br/>
        <w:br/>
        <w:t>With your application, you agree to ARWA's data protection guidelines (can be found on our homepage under “Privacy Policy”).</w:t>
        <w:tab/>
        <w:t>welder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15:56:53.958000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