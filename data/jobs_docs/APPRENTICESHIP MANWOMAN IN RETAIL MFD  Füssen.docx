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1749</w:t>
        <w:tab/>
        <w:t>4354</w:t>
        <w:tab/>
        <w:t>APPRENTICESHIP MAN/WOMAN IN RETAIL (M/F/D) – Füssen</w:t>
        <w:tab/>
        <w:t>Job Description</w:t>
        <w:br/>
        <w:br/>
        <w:t>Are you interested and can't wait?!</w:t>
        <w:br/>
        <w:br/>
        <w:t>An apprenticeship at JYSK means: You are a valuable team member right from the start! You will constantly learn something new, take responsibility and have a lot of fun!</w:t>
        <w:br/>
        <w:br/>
        <w:t>Apply now for an apprenticeship starting on August 1st, 2023</w:t>
        <w:br/>
        <w:br/>
        <w:t>WE OFFER YOU</w:t>
        <w:br/>
        <w:br/>
        <w:t xml:space="preserve"> - A team that has your back - because honesty and respect for colleagues and customers are at the core of our JYSK values: https://jobs.jysk.de/de/wir-sind-jysk</w:t>
        <w:br/>
        <w:t xml:space="preserve"> - Attractive training allowance</w:t>
        <w:br/>
        <w:t xml:space="preserve"> - 1st year of training: €960.00</w:t>
        <w:br/>
        <w:t xml:space="preserve"> - 2nd year of training: €1,060.00</w:t>
        <w:br/>
        <w:t xml:space="preserve"> - 3rd year of training: €1,210.00</w:t>
        <w:br/>
        <w:br/>
        <w:t xml:space="preserve"> - Sales-based bonus payments</w:t>
        <w:br/>
        <w:t xml:space="preserve"> - Tax-free salary extra with a benefit card of €25/month</w:t>
        <w:br/>
        <w:t xml:space="preserve"> - Additional holiday and Christmas bonuses</w:t>
        <w:br/>
        <w:t xml:space="preserve"> - Flexible working hours in a 37.5 hours / week</w:t>
        <w:br/>
        <w:t xml:space="preserve"> - 20% employee discount and discounts at partner online shops and fitness studios</w:t>
        <w:br/>
        <w:t xml:space="preserve"> - 36 days holiday (6 weeks)</w:t>
        <w:br/>
        <w:t xml:space="preserve"> - 2 free Saturdays per month in the 1st year of training</w:t>
        <w:br/>
        <w:t xml:space="preserve"> - Company pension scheme and other discounted pension benefits</w:t>
        <w:br/>
        <w:t xml:space="preserve"> - Opportunities for personal and professional development, e.g. by taking on responsibility for the area</w:t>
        <w:br/>
        <w:t xml:space="preserve"> - Support and feedback from an experienced instructor in the store</w:t>
        <w:br/>
        <w:t xml:space="preserve"> - Good chances of being taken on after a successful final exam with advancement and career opportunities</w:t>
        <w:br/>
        <w:br/>
        <w:t>YOUR TRAINING AT JYSK</w:t>
        <w:br/>
        <w:br/>
        <w:t>As a trainee in a JYSK store, you do more than just checkout and store goods. We train you to become a sales professional who inspires our customers and ensures unforgettable shopping experiences. You will get to know all processes and store areas, from ordering to warehouse management.</w:t>
        <w:br/>
        <w:br/>
        <w:t>In monthly, personal meetings, you will receive feedback on your progress, potential and training-related topics. We make sure that you can grow professionally and personally with us. You will be in contact with other trainees, great mentors and qualified trainers.</w:t>
        <w:br/>
        <w:br/>
        <w:t>YOU BRING IT WITH YOU</w:t>
        <w:br/>
        <w:br/>
        <w:t xml:space="preserve"> - Successful completion of school</w:t>
        <w:br/>
        <w:t xml:space="preserve"> - Enthusiasm for lifestyle and decoration</w:t>
        <w:br/>
        <w:t xml:space="preserve"> - Drive, team spirit and enjoy working with people</w:t>
        <w:br/>
        <w:t xml:space="preserve"> - Desire to get involved and help shape things</w:t>
        <w:br/>
        <w:br/>
        <w:t>About Us</w:t>
        <w:br/>
        <w:br/>
        <w:t>We believe that our people are the key to our success, which has grown from a single store in 1979 to more than 3,000 stores worldwide today. Therefore, it is our concern to offer development and advancement opportunities within JYSK.</w:t>
        <w:br/>
        <w:br/>
        <w:t>Note: In our job advertisements, the masculine form of address is used for reasons of better readability. The female/ diverse form is always included, because people are diverse. All people are welcome at JYSK, regardless of their gender, age, religion, disability, ethnic origin or sexual identity.</w:t>
        <w:br/>
        <w:br/>
        <w:t>For more information, visit our careers page: https://jobs.jysk.de/.</w:t>
        <w:tab/>
        <w:t>Merchant - retail trade</w:t>
        <w:tab/>
        <w:t>None</w:t>
        <w:tab/>
        <w:t>2023-03-07 15:54:08.242000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