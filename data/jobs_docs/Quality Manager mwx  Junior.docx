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8519</w:t>
        <w:tab/>
        <w:t>11124</w:t>
        <w:tab/>
        <w:t>Quality Manager (m/w/x) – Junior</w:t>
        <w:tab/>
        <w:t>[https://www.think-safe-think-ics.de/]</w:t>
        <w:br/>
        <w:br/>
        <w:t>QUALITY MANAGER (M/F/X) – JUNIOR</w:t>
        <w:br/>
        <w:br/>
        <w:t>Area: Process &amp; Quality Management</w:t>
        <w:br/>
        <w:t>Location: Berlin, Braunschweig, Stuttgart, Leipzig</w:t>
        <w:br/>
        <w:br/>
        <w:t>YOUR KEY TASKS INCLUDE:</w:t>
        <w:br/>
        <w:br/>
        <w:t>* Reinforcement of existing project teams</w:t>
        <w:br/>
        <w:t>* Project-accompanying quality management</w:t>
        <w:br/>
        <w:t>* Regular reviews of essential project documentation</w:t>
        <w:br/>
        <w:t>* Participation in the creation of specification documents (guidelines, process descriptions, project-related management plans, etc.)</w:t>
        <w:br/>
        <w:t>* Support in conducting internal audits (in projects) according to DIN 19011</w:t>
        <w:br/>
        <w:br/>
        <w:t>WHAT YOU CAN EXPECT FROM US:</w:t>
        <w:br/>
        <w:br/>
        <w:t>* You will receive a permanent employment contract and a secure job with individual training and career opportunities</w:t>
        <w:br/>
        <w:t>* Well-founded training in the professional environment</w:t>
        <w:br/>
        <w:t>* Challenges in the area of ​​safety-critical systems (among others) in the industrial and railway sector</w:t>
        <w:br/>
        <w:t>* Enjoy the family atmosphere of an established company, with experienced and motivated colleagues</w:t>
        <w:br/>
        <w:t>* You will receive performance-related remuneration with a 13th monthly salary and a result-related bonus</w:t>
        <w:br/>
        <w:t>* Arrange your working hours freely and benefit from a lot of flexibility - mobile work was part of our offer even before Covid</w:t>
        <w:br/>
        <w:t>* Benefit from our attractive company pension plan</w:t>
        <w:br/>
        <w:t>* Secure tax-free employer allowances that you can use for various health offers</w:t>
        <w:br/>
        <w:t>* Take advantage of our offer for an e-bike on a leasing basis with a significant employer subsidy</w:t>
        <w:br/>
        <w:t>* Develop yourself through appreciative feedback and become part of a team where your ideas are welcome</w:t>
        <w:br/>
        <w:br/>
        <w:t>WHAT WE WISH FROM YOU:</w:t>
        <w:br/>
        <w:br/>
        <w:t>* You are a communicative personality with strong social skills and an interdisciplinary way of thinking</w:t>
        <w:br/>
        <w:t>* Self-initiative and willingness to continue further education</w:t>
        <w:br/>
        <w:t>* Structured and independent way of working</w:t>
        <w:br/>
        <w:t>* University degree with a technical background or comparable</w:t>
        <w:br/>
        <w:t>* First knowledge in the field of project-accompanying quality management</w:t>
        <w:br/>
        <w:t>* Affinity to processes and standards, e.g. E.g. ISO 9001, ISO 27001</w:t>
        <w:br/>
        <w:t>* Interested in certification as a quality manager or (ISMS) auditor</w:t>
        <w:br/>
        <w:t>* Fluent German and very good English skills</w:t>
        <w:br/>
        <w:br/>
        <w:t>INTERESTED?</w:t>
        <w:br/>
        <w:br/>
        <w:t xml:space="preserve"> Then we look forward to receiving your application, stating your earliest possible starting date and your salary expectations. The best way is to use the "Apply now" button below.</w:t>
        <w:br/>
        <w:t>ICS – Informatik Consulting Systems GmbH (THINK SAFE THINK ICS)</w:t>
        <w:br/>
        <w:t>Stefanie Herrmann</w:t>
        <w:br/>
        <w:t>People and Culture</w:t>
        <w:br/>
        <w:br/>
        <w:t>career(at)ics-gmbh.de</w:t>
        <w:br/>
        <w:t>T +49 711 21037-00</w:t>
        <w:br/>
        <w:br/>
        <w:t>Data protection can be found in our data protection declaration [https://www.ics-gmbh.de/datenschutz/#bewerber] under point 7 ff.</w:t>
        <w:br/>
        <w:t xml:space="preserve"> [https://werbung.maxime-media.de/unternehmen/1994/job/8478]</w:t>
        <w:tab/>
        <w:t>Specialist - Quality Assurance/Management</w:t>
        <w:tab/>
        <w:t>None</w:t>
        <w:tab/>
        <w:t>2023-03-07 16:08:01.065000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