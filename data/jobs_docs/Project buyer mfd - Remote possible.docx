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6818</w:t>
        <w:tab/>
        <w:t>9423</w:t>
        <w:tab/>
        <w:t>Project buyer (m/f/d) - Remote possible</w:t>
        <w:tab/>
        <w:t>A well-known company based in Volkmarsen is now offering you an interesting perspective as a project buyer (m/f/d) in the context of recruitment.</w:t>
        <w:br/>
        <w:br/>
        <w:t>They are interested? Then apply today!</w:t>
        <w:br/>
        <w:br/>
        <w:t>Your benefits:</w:t>
        <w:br/>
        <w:t xml:space="preserve"> • An international, team-oriented company</w:t>
        <w:br/>
        <w:t xml:space="preserve"> • attractive salary package</w:t>
        <w:br/>
        <w:t xml:space="preserve"> • 30 days holiday</w:t>
        <w:br/>
        <w:t xml:space="preserve"> • You benefit from the company pension plan</w:t>
        <w:br/>
        <w:t xml:space="preserve"> • Use of bike leasing</w:t>
        <w:br/>
        <w:t>This position is to be filled within the framework of direct placement / within the framework of permanent placement.</w:t>
        <w:br/>
        <w:br/>
        <w:t>Project buyer (m/f/d) - Remote possible</w:t>
        <w:br/>
        <w:br/>
        <w:t>Your tasks:</w:t>
        <w:br/>
        <w:t xml:space="preserve"> • Procurement of defined product groups</w:t>
        <w:br/>
        <w:t xml:space="preserve"> • Responsibility for the selection, introduction and qualification of suppliers</w:t>
        <w:br/>
        <w:t xml:space="preserve"> • Preparation of offers and conduct of contract negotiations</w:t>
        <w:br/>
        <w:t xml:space="preserve"> • Conducting assessments and audits</w:t>
        <w:br/>
        <w:t xml:space="preserve"> • Partner support</w:t>
        <w:br/>
        <w:t xml:space="preserve"> • Supporting activities in operational purchasing</w:t>
        <w:br/>
        <w:t xml:space="preserve"> • Supervision of material procurement for projects for the introduction of new products</w:t>
        <w:br/>
        <w:t xml:space="preserve"> • Participation in the development of purchasing processes</w:t>
        <w:br/>
        <w:t xml:space="preserve"> • Market analysis (benchmarking) international &amp; national</w:t>
        <w:br/>
        <w:br/>
        <w:t>Your qualifications:</w:t>
        <w:br/>
        <w:t xml:space="preserve"> • commercial or technical training with an additional qualification / alternatively a completed degree</w:t>
        <w:br/>
        <w:t xml:space="preserve"> • Task-related professional experience in purchasing, preferably in strategic purchasing (project purchasing)</w:t>
        <w:br/>
        <w:t xml:space="preserve"> • technical and business understanding</w:t>
        <w:br/>
        <w:t xml:space="preserve"> • Experienced knowledge of MS Office and ERP</w:t>
        <w:br/>
        <w:t xml:space="preserve"> • Good time management and reliability</w:t>
        <w:br/>
        <w:t xml:space="preserve"> • Very good language skills in German and English</w:t>
        <w:br/>
        <w:br/>
        <w:t xml:space="preserve"> • Remote possible</w:t>
        <w:br/>
        <w:br/>
        <w:t>With us, your career path becomes a personal walk of fame - we offer you exciting perspectives in the areas of assistance and secretarial work. Now click on "Apply directly"!</w:t>
        <w:br/>
        <w:br/>
        <w:t>We welcome applications from people who contribute to the diversity of our company.</w:t>
        <w:tab/>
        <w:t>Technical buyer</w:t>
        <w:tab/>
        <w:t>None</w:t>
        <w:tab/>
        <w:t>2023-03-07 16:04:32.373000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