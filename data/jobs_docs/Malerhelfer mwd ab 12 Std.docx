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2403</w:t>
        <w:tab/>
        <w:t>5008</w:t>
        <w:tab/>
        <w:t>Malerhelfer (m/w/d) ab 12 €/Std.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 in Oldenburg and the surrounding area? For our customer, a well-known company in the construction industry, we are now looking for painter assistants (m/f/d) in Oldenburg.</w:t>
        <w:br/>
        <w:t>Hourly wage may vary based on experience and qualifications and is negotiable!</w:t>
        <w:br/>
        <w:t>Take your chance at TIMEPARTNER for your new job!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 as a painting assistant (m/f/d)</w:t>
        <w:br/>
        <w:br/>
        <w:t>- Preparatory work and preliminary work for the specialists</w:t>
        <w:br/>
        <w:t>- Interior and exterior wallpapering and painting</w:t>
        <w:br/>
        <w:t>- Substrate preparation and treatment</w:t>
        <w:br/>
        <w:t>- General filling work</w:t>
        <w:br/>
        <w:t>- Cleaning and removing old coatings</w:t>
        <w:br/>
        <w:t>- Repairs and touch-up work</w:t>
        <w:br/>
        <w:t>- Setting up aids</w:t>
        <w:br/>
        <w:br/>
        <w:br/>
        <w:t>Your qualifications as a painting assistant (m/f/d)</w:t>
        <w:br/>
        <w:br/>
        <w:t>- Professional experience in painting and/or varnishing</w:t>
        <w:br/>
        <w:t>- Ability to work in a team, reliability and a careful, independent way of working</w:t>
        <w:br/>
        <w:t>- Skilled craftsmanship</w:t>
        <w:br/>
        <w:t>- Friendly appearance</w:t>
        <w:br/>
        <w:t>- Class B driver's license an advantage</w:t>
        <w:br/>
        <w:br/>
        <w:br/>
        <w:t>Have we made you curious?</w:t>
        <w:br/>
        <w:t>Then we look forward to receiving your application documents and will be happy to answer your questions from Monday to Friday between 8 a.m. and 5 p.m.</w:t>
        <w:br/>
        <w:t>You are welcome to apply via the homepage or by email to d.drewes@timepartner.com.</w:t>
        <w:br/>
        <w:t>You can find out more about TIMEPARTNER and other jobs at: www.timepartner.com</w:t>
        <w:br/>
        <w:t>We look forward to getting to know you!</w:t>
        <w:tab/>
        <w:t>Helper - painting, varnishing</w:t>
        <w:tab/>
        <w:t>None</w:t>
        <w:tab/>
        <w:t>2023-03-07 15:55:28.563000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