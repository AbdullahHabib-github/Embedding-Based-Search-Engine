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1273</w:t>
        <w:tab/>
        <w:t>3878</w:t>
        <w:tab/>
        <w:t>Project engineer electricity and gas for energy suppliers (m/f/x)</w:t>
        <w:tab/>
        <w:t>If you want to implement interesting and challenging projects with us and are looking for an attractive and varied professional activity, you have come to the right place with matching. With us, you will build up cross-industry specialist knowledge and thus qualify on a broad basis, independent of the industry and flexibly for your further career path.</w:t>
        <w:br/>
        <w:br/>
        <w:t>Your tasks:</w:t>
        <w:br/>
        <w:br/>
        <w:t>- The focus of your work is the planning, management and execution of new, conversion and renovation projects for electricity and gas generation plants and their networks</w:t>
        <w:br/>
        <w:t>- You coordinate and monitor the processing by subcontractors and maintain close contact with the authorities, municipalities and decision-makers regarding the approval process</w:t>
        <w:br/>
        <w:t>- You check the plans (construction and execution plans or in the GIS system) and create the individual specifications for each project</w:t>
        <w:br/>
        <w:t>- You are responsible for factual and temporal performance monitoring when awarding services to third parties</w:t>
        <w:br/>
        <w:t>- They are also temporarily on site at the construction sites and monitor them</w:t>
        <w:br/>
        <w:br/>
        <w:br/>
        <w:t>Your profile:</w:t>
        <w:br/>
        <w:br/>
        <w:t>- You have completed your degree in electrical engineering, energy technology or a comparable degree</w:t>
        <w:br/>
        <w:t>- You have appropriate professional experience in the planning of electrotechnical systems as well as in the execution and management of corresponding projects.</w:t>
        <w:br/>
        <w:t>- You have good knowledge of MS Office or MS Project</w:t>
        <w:br/>
        <w:t>- Independent, committed and goal-oriented way of working as well as the ability to work in a team characterizes you</w:t>
        <w:br/>
        <w:t>- Good written and spoken English knowledge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15:53:09.584000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