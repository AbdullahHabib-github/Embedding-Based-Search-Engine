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</w:t>
        <w:tab/>
        <w:t>2673</w:t>
        <w:tab/>
        <w:t>SPS Programmierer (m/w/divers)</w:t>
        <w:tab/>
        <w:t>Tasks</w:t>
        <w:br/>
        <w:t xml:space="preserve">                </w:t>
        <w:br/>
        <w:t>• As a specialist in automation solutions, you are an important part of our digitization team</w:t>
        <w:br/>
        <w:t>• You are responsible for the creation or adaptation of PLC programs and visualizations according to customer standards in the context of small and medium-sized projects</w:t>
        <w:br/>
        <w:t>• You will develop and program PLC modules within the existing automation standards for data communication to subordinate systems such as robots and process devices and higher-level systems.</w:t>
        <w:br/>
        <w:t>• You accompany the commissioning and carry out the error analysis of the programs</w:t>
        <w:br/>
        <w:t>• You are responsible for diagnosing and eliminating PLC faults</w:t>
        <w:br/>
        <w:t>• You are the technical contact person for project management</w:t>
        <w:br/>
        <w:t>• You create training documents and train customers in the areas of production and maintenance</w:t>
        <w:br/>
        <w:t>• You constantly expand your knowledge of new programming standards and analyze new and innovative market trends</w:t>
        <w:br/>
        <w:br/>
        <w:t xml:space="preserve">                profile</w:t>
        <w:br/>
        <w:t xml:space="preserve">                </w:t>
        <w:br/>
        <w:t>• You have successfully completed an apprenticeship in an electrical profession, preferably with appropriate further training or a degree in electrical/automation technology or mechatronics</w:t>
        <w:br/>
        <w:t>• You have professional experience in PLC programming, preferably with knowledge of common customer standards such as VASS and Integra.</w:t>
        <w:br/>
        <w:t>• You are familiar with Siemens Step7 and TIA Portal</w:t>
        <w:br/>
        <w:t>• Ideally, you will have experience in the area of ​​body-in-white construction</w:t>
        <w:br/>
        <w:t>• You are confident in dealing with MS Office</w:t>
        <w:br/>
        <w:t>• You are characterized by your ability to work in a team as well as your independent way of working</w:t>
        <w:br/>
        <w:t>• You convince with a structured way of working and can abstract complex technical relationships and present them in a way that is easy to understand</w:t>
        <w:br/>
        <w:t>• You are flexible and enjoy occasional business trips</w:t>
        <w:br/>
        <w:br/>
        <w:t xml:space="preserve">                </w:t>
        <w:br/>
        <w:t>Your advantages with us</w:t>
        <w:br/>
        <w:t xml:space="preserve">                </w:t>
        <w:br/>
        <w:t>Collegial cooperation and respect in dealing with each other - you have found that with us for over 200 years. If this is as important to you as it is to us, then apply online now.</w:t>
        <w:br/>
        <w:t>• Flexible working time models</w:t>
        <w:br/>
        <w:t>• Ergonomic workstations</w:t>
        <w:br/>
        <w:t>• A company pension scheme that is highly subsidized by the employer</w:t>
        <w:br/>
        <w:t>• A comprehensive range of internal and external training opportunities</w:t>
        <w:br/>
        <w:t>• Subsidized and balanced lunch menus in our canteen and snacks from vending machines</w:t>
        <w:br/>
        <w:t>• Discounts at various shops and partners</w:t>
        <w:br/>
        <w:br/>
        <w:t xml:space="preserve">                Contact</w:t>
        <w:br/>
        <w:t xml:space="preserve">                </w:t>
        <w:br/>
        <w:t>thyssenkrupp Automotive Body Solutions</w:t>
        <w:br/>
        <w:br/>
        <w:t>Patricia Kaeppel</w:t>
        <w:br/>
        <w:br/>
        <w:t>People Manager</w:t>
        <w:br/>
        <w:br/>
        <w:t>Phone +49 7131 1569 17513</w:t>
        <w:br/>
        <w:br/>
        <w:br/>
        <w:t xml:space="preserve">                </w:t>
        <w:br/>
        <w:t xml:space="preserve">                That's what we offer</w:t>
        <w:br/>
        <w:t xml:space="preserve">                </w:t>
        <w:br/>
        <w:t>We value diversity and therefore welcome all applications - regardless of gender, nationality, ethnic and social background, religion/belief, disability, age, sexual orientation and identity.</w:t>
        <w:tab/>
        <w:t>PLC specialist</w:t>
        <w:tab/>
        <w:t>None</w:t>
        <w:tab/>
        <w:t>2023-03-07 15:50:37.413000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