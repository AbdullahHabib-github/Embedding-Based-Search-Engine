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3852</w:t>
        <w:tab/>
        <w:t>6457</w:t>
        <w:tab/>
        <w:t>Office clerk (m/f/d) in customer management</w:t>
        <w:tab/>
        <w:t>Office clerk (m/f/d) in customer management</w:t>
        <w:br/>
        <w:br/>
        <w:t>with the takeover option</w:t>
        <w:br/>
        <w:br/>
        <w:t>Everyone is different and together we are strong. We make sure that tasks and skills are well coordinated and that a suitable working environment offers the necessary framework for good performance. This is how interested people become satisfied new team members who want to stay. With us and with our customers.</w:t>
        <w:br/>
        <w:t>jobtimum for leasing | Mediation | Advice</w:t>
        <w:br/>
        <w:br/>
        <w:t>HERE YOU WILL WORK</w:t>
        <w:br/>
        <w:br/>
        <w:t>We are looking for a clerk in customer management for a globally leading, sustainable and respected company in the energy services sector.</w:t>
        <w:br/>
        <w:br/>
        <w:t>THOSE ARE YOUR TASKS</w:t>
        <w:br/>
        <w:br/>
        <w:t>• After an induction period, you will coordinate the appointments of the technicians and handle new and existing business</w:t>
        <w:br/>
        <w:t>• Together with the team you will be involved, among other things, in customer-specific inquiries and offers as well as in the processing of orders</w:t>
        <w:br/>
        <w:t>• In addition, you are in constant contact with the technicians and clarify technical questions about devices and systems</w:t>
        <w:br/>
        <w:t>• You maintain the customer master data in modern software so that your team can access usable data at any time</w:t>
        <w:br/>
        <w:t>• Finally, you will support inventories and take on other organizational and administrative tasks in the team</w:t>
        <w:br/>
        <w:br/>
        <w:t>WITH THIS YOU CAN POINTS</w:t>
        <w:br/>
        <w:br/>
        <w:t>• You have commercial or technical training and are enthusiastic about technical connections</w:t>
        <w:br/>
        <w:t>• You are also experienced in common MS Office programs and are open to software-supported processes</w:t>
        <w:br/>
        <w:t>• You work with commitment and can score with your service and customer orientation</w:t>
        <w:br/>
        <w:t>• You are an organizational talent and have a good sense of identifying priorities</w:t>
        <w:br/>
        <w:t>• Finally, you are a team player and convince with your communication skills</w:t>
        <w:br/>
        <w:br/>
        <w:t>DOES NOT FIT?</w:t>
        <w:br/>
        <w:br/>
        <w:t>You would actually like to do something different, but also use your experience? Apply proactively. jobtimum offers your application more than just a chance.</w:t>
        <w:br/>
        <w:t>UNSOLICITED APPLICATION</w:t>
        <w:br/>
        <w:br/>
        <w:t>JOB DETAILS</w:t>
        <w:br/>
        <w:br/>
        <w:t>Job category:</w:t>
        <w:br/>
        <w:br/>
        <w:t>office management</w:t>
        <w:br/>
        <w:br/>
        <w:t>Workplace:</w:t>
        <w:br/>
        <w:br/>
        <w:t>Delmenhorst</w:t>
        <w:br/>
        <w:br/>
        <w:t>Working hours:</w:t>
        <w:br/>
        <w:br/>
        <w:t>full time</w:t>
        <w:br/>
        <w:br/>
        <w:t>Employment:</w:t>
        <w:br/>
        <w:br/>
        <w:t>Permanent employment</w:t>
        <w:br/>
        <w:br/>
        <w:t>Compensation:</w:t>
        <w:br/>
        <w:br/>
        <w:t>Attractive remuneration</w:t>
        <w:br/>
        <w:br/>
        <w:t>YOUR ADDED VALUE</w:t>
        <w:br/>
        <w:br/>
        <w:t>▪ Personal support</w:t>
        <w:br/>
        <w:br/>
        <w:t>▪ Modern office</w:t>
        <w:br/>
        <w:br/>
        <w:t>▪ Training opportunities</w:t>
        <w:br/>
        <w:br/>
        <w:t>▪ Opportunity to take over</w:t>
        <w:br/>
        <w:br/>
        <w:t>▪ Holiday and Christmas bonuses</w:t>
        <w:br/>
        <w:br/>
        <w:t>WE ARE ON RECEIVING</w:t>
        <w:br/>
        <w:br/>
        <w:t>Our address is aimed at all members of society.</w:t>
        <w:tab/>
        <w:t>Businessman - office management</w:t>
        <w:tab/>
        <w:t>None</w:t>
        <w:tab/>
        <w:t>2023-03-07 15:58:27.079000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