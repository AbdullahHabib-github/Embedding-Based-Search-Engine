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9781</w:t>
        <w:tab/>
        <w:t>12386</w:t>
        <w:tab/>
        <w:t>Zugkoordinator (m/d/w)</w:t>
        <w:tab/>
        <w:t>You have extensive knowledge in the area of ​​disposition</w:t>
        <w:br/>
        <w:t>operations center and know your way around the route network in the East region? You</w:t>
        <w:br/>
        <w:t>are with the tasks at the interface between</w:t>
        <w:br/>
        <w:t>Railway transport companies and railway infrastructure companies</w:t>
        <w:br/>
        <w:t>trusted? You keep one even in demanding operational situations</w:t>
        <w:br/>
        <w:t>cool head and enjoy working in an agile, diverse team? Then search</w:t>
        <w:br/>
        <w:t>we you!</w:t>
        <w:br/>
        <w:br/>
        <w:br/>
        <w:t>We are looking for you as a train coordinator as soon as possible</w:t>
        <w:br/>
        <w:t>(f/m/d) for DB Netz AG in Berlin.</w:t>
        <w:br/>
        <w:br/>
        <w:br/>
        <w:t>*Your tasks:*</w:t>
        <w:br/>
        <w:br/>
        <w:br/>
        <w:br/>
        <w:t>· The coordination and scheduling of train operations to ensure safe,</w:t>
        <w:br/>
        <w:t>Punctual and economical management is in your hands</w:t>
        <w:br/>
        <w:t>Responsibility</w:t>
        <w:br/>
        <w:t>· You control the coordination of train operations in cooperation</w:t>
        <w:br/>
        <w:t>between the dispatchers and the contact persons of the</w:t>
        <w:br/>
        <w:t>Railway undertakings (EVU) taking into account the</w:t>
        <w:br/>
        <w:t>infrastructure availability</w:t>
        <w:br/>
        <w:t>· Responsibility for the order of moves in the event of deviations from</w:t>
        <w:br/>
        <w:t>The timetable is also up to you</w:t>
        <w:br/>
        <w:t>· In addition, you act in various projects and work here</w:t>
        <w:br/>
        <w:t>proactive with</w:t>
        <w:br/>
        <w:br/>
        <w:br/>
        <w:br/>
        <w:t>*Your profile:*</w:t>
        <w:br/>
        <w:br/>
        <w:br/>
        <w:br/>
        <w:t>· You have a railway-specific bachelor's degree, a specialist</w:t>
        <w:br/>
        <w:t>for railway operations or many years of professional experience</w:t>
        <w:br/>
        <w:t>Dispatcher: in / train driver: in or as a dispatcher: in</w:t>
        <w:br/>
        <w:t>Railway operation / control center in German-speaking countries</w:t>
        <w:br/>
        <w:t>· You have knowledge of the structure of an operations center or the</w:t>
        <w:br/>
        <w:t>Professional experience in an operations center as well as comprehensive and very secure</w:t>
        <w:br/>
        <w:t>Knowledge in the company, the professional experience within a</w:t>
        <w:br/>
        <w:t>railway company is desirable</w:t>
        <w:br/>
        <w:t>· The safe use of the common programs as well as a certain</w:t>
        <w:br/>
        <w:t>IT affinity is present</w:t>
        <w:br/>
        <w:t>· You are a team player, assertive, have a secure and</w:t>
        <w:br/>
        <w:t>Competent appearance and a high degree of commitment,</w:t>
        <w:br/>
        <w:t>independence and initiative</w:t>
        <w:br/>
        <w:t>· An above-average resilience, very good responsiveness</w:t>
        <w:br/>
        <w:t>in stressful situations combined with flexibility, faster</w:t>
        <w:br/>
        <w:t>Perceptiveness, very good concentration and coordination skills</w:t>
        <w:br/>
        <w:t>distinguish yourself - with the unrestricted willingness to</w:t>
        <w:br/>
        <w:t>shift work</w:t>
        <w:tab/>
        <w:t>Railway worker - operating service - route</w:t>
        <w:tab/>
        <w:t>None</w:t>
        <w:tab/>
        <w:t>2023-03-07 16:10:35.661000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