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1051</w:t>
        <w:tab/>
        <w:t>3656</w:t>
        <w:tab/>
        <w:t>Facility manager/facility manager (m/f/d) in the center</w:t>
        <w:tab/>
        <w:t>Welcome, we at rocket-match are specialists in the recruitment of specialists and executives in the field of medicine and care. We attach great importance to personal support and advice, discretion throughout the entire application process and extensive industry knowledge - completely free of charge!</w:t>
        <w:br/>
        <w:br/>
        <w:t>For our customer, an inpatient care facility in the Bochum area, we are looking for a permanent position as:</w:t>
        <w:br/>
        <w:br/>
        <w:t>Facility manager/facility manager (m/f/d) in the center</w:t>
        <w:br/>
        <w:br/>
        <w:t>What to expect</w:t>
        <w:br/>
        <w:br/>
        <w:t>• A permanent employment contract</w:t>
        <w:br/>
        <w:t>• Attractive, above-tariff remuneration</w:t>
        <w:br/>
        <w:t>• Annual bonus</w:t>
        <w:br/>
        <w:t>• Company car also for private use</w:t>
        <w:br/>
        <w:t>• Well-founded induction</w:t>
        <w:br/>
        <w:t>• large scope for action</w:t>
        <w:br/>
        <w:t>• Individual training and further education opportunities</w:t>
        <w:br/>
        <w:t>• collegial working atmosphere</w:t>
        <w:br/>
        <w:t>• motivated and open-minded team</w:t>
        <w:br/>
        <w:br/>
        <w:t>Your profile:</w:t>
        <w:br/>
        <w:br/>
        <w:t>• A completed degree in business administration or comparable further training for facility management (m/f/d)</w:t>
        <w:br/>
        <w:t>• economic mindset</w:t>
        <w:br/>
        <w:t>• Management experience in nursing</w:t>
        <w:br/>
        <w:t>• Empathy, assertiveness and organizational skills</w:t>
        <w:br/>
        <w:t>• solution-oriented way of working</w:t>
        <w:br/>
        <w:br/>
        <w:t>Whether you have recently completed your apprenticeship or are already experienced in your professional life - we welcome applicants of all ages as well as career starters and returnees!</w:t>
        <w:br/>
        <w:br/>
        <w:t>We are pleased to meet you!</w:t>
        <w:br/>
        <w:br/>
        <w:t>If you are interested, apply by phone on 0211 54249680 or via our application form. You are also welcome to email your application documents directly to us at jobs(at)rocket-match.de.</w:t>
        <w:br/>
        <w:br/>
        <w:t>We are also at your disposal with our WhatsApp service. You can reach us at: 0163/5157185.</w:t>
        <w:br/>
        <w:br/>
        <w:t>For better readability, only the masculine form of speech is used in the text. The text applies to all genders, taking into account the AGG.</w:t>
        <w:tab/>
        <w:t>Manager - Elderly care facility</w:t>
        <w:tab/>
        <w:t>None</w:t>
        <w:tab/>
        <w:t>2023-03-07 15:52:41.897000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