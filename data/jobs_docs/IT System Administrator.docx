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4516</w:t>
        <w:tab/>
        <w:t>7121</w:t>
        <w:tab/>
        <w:t>IT System Administrator</w:t>
        <w:tab/>
        <w:t>- A medium-sized company with the opportunity to actively shape | An exciting and varied area of ​​responsibility</w:t>
        <w:br/>
        <w:br/>
        <w:t>company profile</w:t>
        <w:br/>
        <w:t>Working for us means being active in an exciting field. We develop and sell environmentally friendly aluminum systems for long-term use and combine them with the latest technology trends.</w:t>
        <w:br/>
        <w:t>Become part of a dedicated team of around 80 employees! We are looking from now on</w:t>
        <w:br/>
        <w:br/>
        <w:t>area of ​​responsibility</w:t>
        <w:br/>
        <w:br/>
        <w:t>- Supervision and continuous optimization of the IT solutions for which you are responsible and ensuring the smooth operational flow of processes and functions</w:t>
        <w:br/>
        <w:t>- Ensuring trouble-free operation in the IT infrastructure and excellent accessibility and availability of the IT systems</w:t>
        <w:br/>
        <w:t>-Advice and support for the departments with the aim of continuously optimizing existing IT solutions for worldwide order and delivery processing</w:t>
        <w:br/>
        <w:t>-Process optimization in cooperation with the specialist departments: technology, purchasing, production, storage and sales</w:t>
        <w:br/>
        <w:t>- Interface between the departments, the development department (= technology) and external IT partners</w:t>
        <w:br/>
        <w:t>-Conception and implementation of workshops with the departments for the joint development and coordination of requirements</w:t>
        <w:br/>
        <w:t>-Assessment of the requirements developed in cooperation with the departments with regard to implementation, cost-effectiveness and optimization potential</w:t>
        <w:br/>
        <w:t>-You are willing to support us in setting up and supporting our IT and communication infrastructure</w:t>
        <w:br/>
        <w:t>-Introduction of requirements into the development process in an agile working environment</w:t>
        <w:br/>
        <w:t>-Test and acceptance of the developed solutions in cooperation with the department</w:t>
        <w:br/>
        <w:t>- Management of projects within the area of ​​responsibility for which you are responsible</w:t>
        <w:br/>
        <w:t>-Training of the departments and solving of user problems</w:t>
        <w:br/>
        <w:t>-You will report directly to management</w:t>
        <w:br/>
        <w:br/>
        <w:t>requirement profile</w:t>
        <w:br/>
        <w:br/>
        <w:t>-You have successfully completed your studies in business informatics, economics, industrial engineering (ideally with a focus on IT, logistics, supply chain management or similar) or a sound commercial education with several years of professional experience in retail</w:t>
        <w:br/>
        <w:t>-You have already gained experience in IT projects / IT consulting, preferably in the areas of procurement and logistics</w:t>
        <w:br/>
        <w:t>-You are motivated, have a high willingness to perform and are willing to take on responsibility within your area of ​​responsibility</w:t>
        <w:br/>
        <w:t>- You think analytically and thus manage to penetrate complex issues and solve problems quickly and in a structured manner</w:t>
        <w:br/>
        <w:t>-You have good presentation and communication skills</w:t>
        <w:br/>
        <w:t>-High affinity for figures, controlling and IT</w:t>
        <w:br/>
        <w:t>- Good technical understanding is an advantage</w:t>
        <w:br/>
        <w:br/>
        <w:t>Compensation Package</w:t>
        <w:br/>
        <w:br/>
        <w:t>-A friendly, open and collegial team</w:t>
        <w:br/>
        <w:t>-An exciting and varied area of ​​responsibility</w:t>
        <w:br/>
        <w:t>-A team in a family environment with flat hierarchies and open doors</w:t>
        <w:br/>
        <w:t>-A medium-sized company with the opportunity to actively shape</w:t>
        <w:br/>
        <w:t>-Flexible working hours and a long-term flextime account, 30 vacation days</w:t>
        <w:br/>
        <w:t>- Supplementary company health insurance after the probationary period</w:t>
        <w:br/>
        <w:t>- Freedom for professional and personal development and long-term perspectives with attractive conditions</w:t>
        <w:br/>
        <w:br/>
        <w:t>Our company building offers a pleasant working atmosphere with a cafeteria and a parking lot that is always free.</w:t>
        <w:tab/>
        <w:t>IT-System administrator/in</w:t>
        <w:tab/>
        <w:t>None</w:t>
        <w:tab/>
        <w:t>2023-03-07 15:59:48.839000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