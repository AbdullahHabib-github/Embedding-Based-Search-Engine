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1101</w:t>
        <w:tab/>
        <w:t>3706</w:t>
        <w:tab/>
        <w:t>Assistant Project Management (m/f/d)</w:t>
        <w:tab/>
        <w:t>Would you like to reach the next level in your career? At matching, you have the opportunity to continuously develop yourself with well-known customers - across all industries. Take the decisive step in your career today and apply to us as &lt;Project Management Assistant (m/f/d)&gt;.</w:t>
        <w:br/>
        <w:br/>
        <w:t>Your tasks:</w:t>
        <w:br/>
        <w:br/>
        <w:br/>
        <w:t>• The focus of your work lies in the creation of reports and data analysis as well as internal communication in the area of ​​process innovation &amp;amp; project management</w:t>
        <w:br/>
        <w:t>• You are jointly responsible for the monitoring, analysis and optimization of processes and KPIs</w:t>
        <w:br/>
        <w:t>• Employee support and advice on internal systems and IT-related issues</w:t>
        <w:br/>
        <w:t>• You create management reports and business analysis reports</w:t>
        <w:br/>
        <w:t>• You are active in internal projects in the field of process innovation &amp;amp; project management</w:t>
        <w:br/>
        <w:br/>
        <w:t>Your profile:</w:t>
        <w:br/>
        <w:br/>
        <w:br/>
        <w:t>• You have a degree in business administration, commercial training with a focus on controlling or comparable suitability for IT-related project management</w:t>
        <w:br/>
        <w:t>• Very good knowledge of MS Office (Excel, Powerpoint, Word)</w:t>
        <w:br/>
        <w:t>• Good knowledge of SAP</w:t>
        <w:br/>
        <w:t>• Fluent German and English skills (spoken and written)</w:t>
        <w:br/>
        <w:t>• Fluency in Korean desirable</w:t>
        <w:br/>
        <w:t>• Affinity for IT related topics and excellent analytical skills</w:t>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15:52:48.163000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