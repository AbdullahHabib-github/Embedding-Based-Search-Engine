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9726</w:t>
        <w:tab/>
        <w:t>12331</w:t>
        <w:tab/>
        <w:t>Project engineer for self-directed projects (m/d/f)</w:t>
        <w:tab/>
        <w:t>We are looking for you as a project engineer as soon as possible</w:t>
        <w:br/>
        <w:t>In-house projects (f/m/d) for DB Netz AG in Cologne.</w:t>
        <w:br/>
        <w:br/>
        <w:br/>
        <w:t>*Your tasks:*</w:t>
        <w:br/>
        <w:br/>
        <w:br/>
        <w:br/>
        <w:t>· You are responsible for the time, budget and quality</w:t>
        <w:br/>
        <w:t>Implementation and realization of the transferred projects accordingly</w:t>
        <w:br/>
        <w:t>qualitative and quantitative requirements across all work phases</w:t>
        <w:br/>
        <w:t>away</w:t>
        <w:br/>
        <w:t>· Creation of service agreements, contracts with service providers and</w:t>
        <w:br/>
        <w:t>Suppliers (incl. contract and addendum negotiations)</w:t>
        <w:br/>
        <w:t>· Through proactive opportunity/risk management and early initiation</w:t>
        <w:br/>
        <w:t>of countermeasures you bring your projects to success</w:t>
        <w:br/>
        <w:t>· Ensuring data quality and maintenance in all relevant</w:t>
        <w:br/>
        <w:t>IT systems</w:t>
        <w:br/>
        <w:t>· Observance of and compliance with legal and internal company regulations</w:t>
        <w:br/>
        <w:t>Specifications for environmental protection also in technical, legal and</w:t>
        <w:br/>
        <w:t>economically both internally and externally</w:t>
        <w:br/>
        <w:t>· After the successful completion of your projects, you hand them over with the</w:t>
        <w:br/>
        <w:t>corresponding documentation to the person responsible for the system</w:t>
        <w:br/>
        <w:br/>
        <w:br/>
        <w:br/>
        <w:t>*Your profile:*</w:t>
        <w:br/>
        <w:br/>
        <w:br/>
        <w:br/>
        <w:t>· The basis of your career is a successfully completed degree</w:t>
        <w:br/>
        <w:t>for: civil engineer or industrial engineer with a focus</w:t>
        <w:br/>
        <w:t>Building</w:t>
        <w:br/>
        <w:t>· Several years of professional experience in project management and ideally</w:t>
        <w:br/>
        <w:t>Knowledge of planning railway infrastructure projects</w:t>
        <w:br/>
        <w:t>· Railway-specific expertise, experience in permit planning</w:t>
        <w:br/>
        <w:t>or in the planning approval process would be desirable</w:t>
        <w:br/>
        <w:t>· You have very good computer skills related to the workplace</w:t>
        <w:br/>
        <w:t>Applications (e.g. MS-Office, iTWO, SAP) and are familiar with VOB, HOAI and</w:t>
        <w:br/>
        <w:t>from the railway-specific set of rules</w:t>
        <w:br/>
        <w:t>· Entrepreneurial thinking with strong target and</w:t>
        <w:br/>
        <w:t>Result orientation is your strength</w:t>
        <w:br/>
        <w:t>· Strategic understanding as well as an analytical and independent</w:t>
        <w:br/>
        <w:t>way of working complete your profile</w:t>
        <w:tab/>
        <w:t>Engineer - Construction</w:t>
        <w:tab/>
        <w:t>None</w:t>
        <w:tab/>
        <w:t>2023-03-07 16:10:28.973000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