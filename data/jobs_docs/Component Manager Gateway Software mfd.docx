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4860</w:t>
        <w:tab/>
        <w:t>7465</w:t>
        <w:tab/>
        <w:t>Component Manager Gateway Software (m/f/d)</w:t>
        <w:tab/>
        <w:t>Hardly anything motivates as much as success. Da Vinci Engineering is committed to the success of its employees. Become a part of us!</w:t>
        <w:br/>
        <w:br/>
        <w:t>Component Manager Gateway Software (m/f/d)</w:t>
        <w:br/>
        <w:br/>
        <w:t>Job ID: 18068</w:t>
        <w:br/>
        <w:t>Location: Stuttgart</w:t>
        <w:br/>
        <w:br/>
        <w:br/>
        <w:t>We are looking for smart and innovative employees for customers like Mercedes-Benz, Porsche and Bosch who want to make a difference. If you would like to work in a dynamic team with flat hierarchies, we look forward to seeing you!</w:t>
        <w:br/>
        <w:br/>
        <w:t>Your tasks:</w:t>
        <w:br/>
        <w:t xml:space="preserve"> - Technical contact for the development teams regarding deadlines, technology, efficiency, technical correctness and reuse</w:t>
        <w:br/>
        <w:t xml:space="preserve"> - Supplier control and project coordination for the responsible scopes</w:t>
        <w:br/>
        <w:t xml:space="preserve"> - Cost, deadline and maturity tracking and safeguarding of the respective development status</w:t>
        <w:br/>
        <w:t xml:space="preserve"> - Design and implementation of complex software components on different platforms</w:t>
        <w:br/>
        <w:t xml:space="preserve"> - Component responsibility for the conception and implementation of software components</w:t>
        <w:br/>
        <w:br/>
        <w:t>Your profile:</w:t>
        <w:br/>
        <w:t xml:space="preserve"> - Completed technical studies with a focus on electrical engineering, information technology, physics, mechatronics or a comparable subject</w:t>
        <w:br/>
        <w:t xml:space="preserve"> - Technical knowledge in the field of software development</w:t>
        <w:br/>
        <w:t xml:space="preserve"> - Good knowledge of the modern product development process within the automotive industry and good knowledge of vehicle electronics</w:t>
        <w:br/>
        <w:t xml:space="preserve"> - Good knowledge in the use of CANoe/CANalyzer as well as in the area of ​​testing and testing</w:t>
        <w:br/>
        <w:t xml:space="preserve"> - Several years of project experience e.g. B. as part/component manager</w:t>
        <w:br/>
        <w:t xml:space="preserve"> - MS Office skills (PowerPoint, Excel, Word)</w:t>
        <w:br/>
        <w:t xml:space="preserve"> - Good knowledge of German and English</w:t>
        <w:br/>
        <w:br/>
        <w:t>It awaits you...</w:t>
        <w:br/>
        <w:t>- Experience in exciting and international projects</w:t>
        <w:br/>
        <w:t>- Continuous salary development</w:t>
        <w:br/>
        <w:t>- Da Vinci Corporate Benefits</w:t>
        <w:br/>
        <w:t>- Training on the job and language courses</w:t>
        <w:br/>
        <w:t>- Appreciation, motivation and commitment</w:t>
        <w:br/>
        <w:br/>
        <w:t>Contact details for job advertisement</w:t>
        <w:br/>
        <w:t>Mr. Martin Staiger</w:t>
        <w:br/>
        <w:t>Da Vinci Engineering GmbH</w:t>
        <w:br/>
        <w:t>Hauptstätter Strasse 149</w:t>
        <w:br/>
        <w:t>70178 Stuttgart</w:t>
        <w:br/>
        <w:t>+49 711 72240 170</w:t>
        <w:br/>
        <w:t>job@davinci.de</w:t>
        <w:br/>
        <w:t>+49 711 72240 198</w:t>
        <w:tab/>
        <w:t>Engineer - electrical engineering</w:t>
        <w:tab/>
        <w:t>Temporary employment, work contracts and direct placements. We are looking for engineers and commercial employees.</w:t>
        <w:tab/>
        <w:t>2023-03-07 16:00:31.766000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