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617</w:t>
        <w:tab/>
        <w:t>3222</w:t>
        <w:tab/>
        <w:t>HR clerk (m/f/d) with a focus on payroll accounting 30-40 hours per week</w:t>
        <w:tab/>
        <w:t>HR clerk (m/f/d) with a focus on payroll accounting 30-40 hours per week</w:t>
        <w:br/>
        <w:br/>
        <w:t>Job ID: M-ND-25052022</w:t>
        <w:br/>
        <w:t>Location: Baierbrunn, Isar Valley</w:t>
        <w:br/>
        <w:t>Employment type(s): part-time - flexible, full-time</w:t>
        <w:br/>
        <w:br/>
        <w:t>INTRODUCTION</w:t>
        <w:br/>
        <w:t xml:space="preserve"> MUNICH</w:t>
        <w:br/>
        <w:br/>
        <w:t>Do you find the field of HR work exciting? Do you like working with numbers and have knowledge of income tax and social security law? We are looking for a human resources clerk (m/f/d) with a focus on payroll accounting for 30-40 hours per week for our customer as part of direct placement</w:t>
        <w:br/>
        <w:br/>
        <w:t>YOUR ESSENTIAL TASKS</w:t>
        <w:br/>
        <w:t>- Support in the preparation and implementation of payroll accounting for around 300 employees</w:t>
        <w:br/>
        <w:t>- Contact person (m/f/d) for employees on the subject of payroll accounting</w:t>
        <w:br/>
        <w:t>- Taking over the reporting and certification system</w:t>
        <w:br/>
        <w:t>- Monitoring of absenteeism management</w:t>
        <w:br/>
        <w:t>- Maintenance of the time recording system</w:t>
        <w:br/>
        <w:t>- Creation of standard reports and personnel statistics and their evaluation</w:t>
        <w:br/>
        <w:br/>
        <w:t>YOUR SKILLS</w:t>
        <w:br/>
        <w:t>- Successfully completed training with initial professional experience in HR or an additional qualification in payroll accounting and/or HR specialist (m/f/d)</w:t>
        <w:br/>
        <w:t>- Knowledge of income tax and social security law</w:t>
        <w:br/>
        <w:t>- Good MS Office knowledge, desirable DATEV and time recording systems</w:t>
        <w:br/>
        <w:t>- Numerical understanding, analytical thinking, team player</w:t>
        <w:br/>
        <w:br/>
        <w:br/>
        <w:t>right</w:t>
        <w:br/>
        <w:br/>
        <w:t>YOUR BENEFITS</w:t>
        <w:br/>
        <w:t>- Flexible working time models and family-friendly offers in order to have a good balance between family and work.</w:t>
        <w:br/>
        <w:t>- Numerous health offers</w:t>
        <w:br/>
        <w:t>- Varied tasks and cooperation in a great team with binding working methods</w:t>
        <w:br/>
        <w:t>- Appreciation that is shown and lived</w:t>
        <w:br/>
        <w:br/>
        <w:t>NEED TO KNOW</w:t>
        <w:br/>
        <w:t>Our client is a leading publishing house with various guidebooks in print format and the innovative orientation to also be involved in the digital transformation of the classic publishing industry.</w:t>
        <w:br/>
        <w:br/>
        <w:t>Have we piqued your interest?</w:t>
        <w:br/>
        <w:t>Then we look forward to receiving your CV for the position as a HR clerk (m/f/d) with a focus on payroll accounting 30-40 hours per week, quoting the reference number "M-ND-25052022" by email to karriere.muc@serviceline- online.de and we guarantee you a response within 10 working days!</w:t>
        <w:br/>
        <w:br/>
        <w:t>Ms. Nicole Dietrich will be happy to answer any questions you may have personally on the following telephone number: 089 543 249 40.</w:t>
        <w:br/>
        <w:br/>
        <w:br/>
        <w:br/>
        <w:t>We look forward to seeing you!</w:t>
        <w:br/>
        <w:br/>
        <w:t>Department(s): Sales</w:t>
        <w:tab/>
        <w:t>Personnel Administrator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15:51:48.552000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