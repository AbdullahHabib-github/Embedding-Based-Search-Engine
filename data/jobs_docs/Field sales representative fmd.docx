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9186</w:t>
        <w:tab/>
        <w:t>11791</w:t>
        <w:tab/>
        <w:t>Field sales representative (f/m/d)</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br/>
        <w:t>We are looking for you as a sales representative (f/m/d) for our air freight product area at the Chemnitz location.</w:t>
        <w:br/>
        <w:br/>
        <w:t>Your tasks:</w:t>
        <w:br/>
        <w:t>- You are responsible for the acquisition of new customers and the promotion of business expansion in the sales area of ​​North Saxony and East Thuringia</w:t>
        <w:br/>
        <w:t>- You will also take on personal and virtual presentations and the marketing of Schenker products and services in air freight</w:t>
        <w:br/>
        <w:t>- You are the interface to the specialist departments in Germany and abroad and contact person for our customers by telephone and e-mail</w:t>
        <w:br/>
        <w:t>- You take part in sales campaigns and events / trade fairs and actively shape them</w:t>
        <w:br/>
        <w:t>- You make competition and market observations and create market analyses</w:t>
        <w:br/>
        <w:t>- You are responsible for customer data maintenance and the development of solutions for customers</w:t>
        <w:br/>
        <w:br/>
        <w:br/>
        <w:t>Your profile:</w:t>
        <w:br/>
        <w:t>- You have completed commercial training, preferably in the field of forwarding and logistics services</w:t>
        <w:br/>
        <w:t>- You have already gained professional experience in customer service in the sales environment</w:t>
        <w:br/>
        <w:t>- Ideally, you can demonstrate experience in selling air freight services and have operational knowledge of handling air freight shipments</w:t>
        <w:br/>
        <w:t>- You have good MS Office skills</w:t>
        <w:br/>
        <w:t>- You are characterized by your excellent communication skills, both written and spoken (German and English), as well as your sales affinity and problem-solving skills</w:t>
        <w:br/>
        <w:br/>
        <w:br/>
        <w:t>your advantages</w:t>
        <w:br/>
        <w:t>* We trust you in organizing your working hours. Regular work in the mobile office, e.g. B. possible from home.</w:t>
        <w:br/>
        <w:t>* In addition to a wide range of fringe benefits and a company pension scheme, we offer our employees (m/f/d) other attractive benefits.</w:t>
        <w:br/>
        <w:t>* As part of the world's leading provider of global logistics services, you will experience a sustainable global player and work on exciting projects.</w:t>
        <w:br/>
        <w:t>* At DB Schenker, you benefit from comprehensive company health management with programs for health promotion and prevention.</w:t>
        <w:br/>
        <w:br/>
        <w:t>If you are interested in this varied task and would like to strengthen and support a dedicated team, then we look forward to receiving your application, stating the possible starting date and your salary expectations.</w:t>
        <w:br/>
        <w:t>Please apply exclusively via our applicant portal. Upload your CV, cover letter and certificates (ideally as a .pdf) there.</w:t>
        <w:br/>
        <w:t>If you have any questions, please contact us:</w:t>
        <w:br/>
        <w:t>Schenker Germany AGJulia SchmitzTalent Acquisition Partner</w:t>
        <w:br/>
        <w:t>Email: job@dbschenker.com</w:t>
        <w:br/>
        <w:t>At DB Schenker, we are proud of the diversity of our teams and determined to push it further. Therefore, we welcome all applicants, regardless of gender, age, disability, nationality, religion or sexual orientation.</w:t>
        <w:br/>
        <w:t>DB Schenker does not accept applications from agencies. Please do not forward CVs to our application mailboxes, employees or company locations. Schenker Deutschland AG/DB Schenker assumes no liability for costs arising from unsolicited applications.</w:t>
        <w:tab/>
        <w:t>Merchant - forwarding and logistics services</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16:09:22.654000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