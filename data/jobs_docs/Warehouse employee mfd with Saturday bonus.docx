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5419</w:t>
        <w:tab/>
        <w:t>8024</w:t>
        <w:tab/>
        <w:t>Warehouse employee (m/f/d) with Saturday bonus</w:t>
        <w:tab/>
        <w:t>We are looking for you as a warehouse employee (m/f/d) for our customer in Maisach/Gernlinden.</w:t>
        <w:br/>
        <w:br/>
        <w:t>We offer:</w:t>
        <w:br/>
        <w:br/>
        <w:t>• Permanent employment</w:t>
        <w:br/>
        <w:t>• Bonus for Saturday work</w:t>
        <w:br/>
        <w:t>• Pay above the standard pay scale</w:t>
        <w:br/>
        <w:t>• Employer-funded pension</w:t>
        <w:br/>
        <w:t>• Interesting job</w:t>
        <w:br/>
        <w:t>• Personal care</w:t>
        <w:br/>
        <w:br/>
        <w:t>Your tasks:</w:t>
        <w:br/>
        <w:br/>
        <w:t>• Goods receipt and goods issue</w:t>
        <w:br/>
        <w:t>• Order picking and packing of goods</w:t>
        <w:br/>
        <w:t>• Record and process shipments using SAP</w:t>
        <w:br/>
        <w:t>• Labeling of goods and documentation</w:t>
        <w:br/>
        <w:br/>
        <w:t>Your profile:</w:t>
        <w:br/>
        <w:br/>
        <w:t>• Completed training as a warehouse logistics specialist (m/f/d) or warehouse clerk (m/f/d) or relevant professional experience in logistics</w:t>
        <w:br/>
        <w:t>• Forklift license desirable</w:t>
        <w:br/>
        <w:t>• Good knowledge of German in speaking and writing</w:t>
        <w:br/>
        <w:t>• 2-shift availability: 6 am - 2 pm and 2 pm - 10 pm</w:t>
        <w:br/>
        <w:t>• Bonus for Saturday work</w:t>
        <w:br/>
        <w:t>• The location is very easy to reach by public transport</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 Warehouse Logistics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16:01:40.615000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