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2762</w:t>
        <w:tab/>
        <w:t>5367</w:t>
        <w:tab/>
        <w:t>Secretary m/f/d for sales department</w:t>
        <w:tab/>
        <w:t>About the job</w:t>
        <w:br/>
        <w:br/>
        <w:t>We are looking for a secretary (m/f/d) for the sales department for a well-known and large Berlin construction company. The position is to be filled full-time. You can expect flexible working time models, regular training opportunities and great benefits.</w:t>
        <w:br/>
        <w:br/>
        <w:t>Apply today!</w:t>
        <w:br/>
        <w:br/>
        <w:t>area of ​​responsibility</w:t>
        <w:br/>
        <w:br/>
        <w:t>- Support of the sales staff (m/f/d) in the daily tasks</w:t>
        <w:br/>
        <w:t>- Appointment coordination for the office and field service</w:t>
        <w:br/>
        <w:t>- Preparation of documents and contractual documents</w:t>
        <w:br/>
        <w:t>- Processing of the filing</w:t>
        <w:br/>
        <w:t>- Various documentation activities and order entry in the IT system</w:t>
        <w:br/>
        <w:br/>
        <w:t>requirement profile</w:t>
        <w:br/>
        <w:br/>
        <w:t>- Commercial vocational training and in-depth knowledge as a secretary (m/f/d)</w:t>
        <w:br/>
        <w:t>- Fluent oral and written German</w:t>
        <w:br/>
        <w:t>- Excellent knowledge of MS Office programs</w:t>
        <w:br/>
        <w:t>- Good English knowledge</w:t>
        <w:br/>
        <w:t>- ability to work in a team</w:t>
        <w:br/>
        <w:br/>
        <w:t>We offer</w:t>
        <w:br/>
        <w:br/>
        <w:t>- An interesting field of work and the possibility of professional and personal development as a secretary (m/f/d)</w:t>
        <w:br/>
        <w:t>- Different working time models and standard market remuneration</w:t>
        <w:br/>
        <w:t>- Nice colleagues (m/f/d) and a pleasant working atmosphere</w:t>
        <w:br/>
        <w:t>- With enthusiasm and many years of expertise, we ensure that your expectations and wishes for your future workplace are fulfilled</w:t>
        <w:br/>
        <w:br/>
        <w:t>About Us</w:t>
        <w:br/>
        <w:br/>
        <w:t>At aventa Personalmanagement, we specialize in the temporary employment and placement of specialists and executives as well as certified job placement for applicants from the commercial sector. And we specialize in recognizing and promoting strengths and opening up new opportunities. We work for corporations, medium-sized companies, law firms, associations and institutions. But above all, we work for you. With know-how and values ​​such as honesty, competence and appreciation. The result is just good work.</w:t>
        <w:br/>
        <w:br/>
        <w:t>It's easier to get ahead together</w:t>
        <w:br/>
        <w:br/>
        <w:t>If everyone pulls together, then good work is involved. At aventa, we won't leave you alone: ​​We rely on cooperative working relationships, flat hierarchies and personal support so that you can achieve your goals. And start motivated.</w:t>
        <w:br/>
        <w:br/>
        <w:t>Well then, good cooperation!</w:t>
        <w:br/>
        <w:br/>
        <w:t>Have we piqued your interest?</w:t>
        <w:br/>
        <w:br/>
        <w:t>Then we look forward to receiving your comprehensive application including current certificates. This job as secretary (m/f/d) is right for you if you are also interested in secretary (m/f/d), secretarial assistant (m/f/d), secretarial employee (m/f/d) or</w:t>
        <w:br/>
        <w:br/>
        <w:t>secretarial specialist interested.</w:t>
        <w:br/>
        <w:br/>
        <w:t>In your application, please be sure to state the following reference number 5370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secretary</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15:56:12.870000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