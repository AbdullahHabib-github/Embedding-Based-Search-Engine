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2604</w:t>
        <w:tab/>
        <w:t>5209</w:t>
        <w:tab/>
        <w:t>Manager Quality Control (m/f/d) Pharma</w:t>
        <w:tab/>
        <w:t>Kelly offers you interesting job and career opportunities as Manager Quality Control (m/f/d) Pharma at our customer Sanofi, a large pharmaceutical company in Frankfurt/Höchst.</w:t>
        <w:br/>
        <w:br/>
        <w:t>These are your tasks:</w:t>
        <w:br/>
        <w:br/>
        <w:t xml:space="preserve"> * Definition of material specifications and test concepts as well as management of validations and verifications of the measurement methods used</w:t>
        <w:br/>
        <w:t xml:space="preserve"> * Determination of transit times and storage conditions for raw materials and disposable materials</w:t>
        <w:br/>
        <w:t xml:space="preserve"> * Technical examination and approval of the test results of samples to prove the cleaning success</w:t>
        <w:br/>
        <w:t xml:space="preserve"> * Selection, review and commissioning of internal and external contract laboratories</w:t>
        <w:br/>
        <w:t xml:space="preserve"> * Processing of change controls and CAPAs</w:t>
        <w:br/>
        <w:t xml:space="preserve"> * Support for inquiries from authorities and representation of the subject area during inspections and quality audits</w:t>
        <w:br/>
        <w:br/>
        <w:t>What do you bring with you:</w:t>
        <w:br/>
        <w:br/>
        <w:t xml:space="preserve"> * University degree or comparable degree in the field of natural sciences or Parma</w:t>
        <w:br/>
        <w:t xml:space="preserve"> * Two years of professional experience with quality systems in the pharmaceutical industry</w:t>
        <w:br/>
        <w:t xml:space="preserve"> * Experience in quality control in the context of the production of active ingredients</w:t>
        <w:br/>
        <w:t xml:space="preserve"> * Expert knowledge of analytical methods for testing raw and auxiliary materials and good knowledge of cleaning validation</w:t>
        <w:br/>
        <w:t xml:space="preserve"> * Knowledge of regulatory requirements related to the production of active ingredients</w:t>
        <w:br/>
        <w:t xml:space="preserve"> * Very good knowledge of spoken and written German and English</w:t>
        <w:br/>
        <w:br/>
        <w:t>We offer you:</w:t>
        <w:br/>
        <w:br/>
        <w:t xml:space="preserve"> * Attractive remuneration according to the chemical collective agreement</w:t>
        <w:br/>
        <w:t xml:space="preserve"> * An exciting assignment in one of our top customer companies</w:t>
        <w:br/>
        <w:t xml:space="preserve"> * Discounted canteen use</w:t>
        <w:br/>
        <w:t xml:space="preserve"> * Employee parking spaces outside of the industrial park (footpath required)</w:t>
        <w:br/>
        <w:t xml:space="preserve"> * Numerous Kelly employee benefits in the form of corporate benefits</w:t>
        <w:br/>
        <w:t xml:space="preserve"> * Good accessibility by car and public transport</w:t>
        <w:br/>
        <w:br/>
        <w:t>Curious? Then apply as Manager Quality Control (m/f/d) Pharma, stating your salary expectations and your earliest possible starting date, directly online or by e-mail to projecthub@kellyservices.de</w:t>
        <w:br/>
        <w:br/>
        <w:t>We are looking forward to your application!</w:t>
        <w:br/>
        <w:br/>
        <w:t>Your Kelly contact for this position:</w:t>
        <w:br/>
        <w:br/>
        <w:t>Ramona Owczarek - Talent Acquisition Specialist</w:t>
        <w:br/>
        <w:t>Tel. 0157 8500 2096, team no. 040 808 12 69 6</w:t>
        <w:br/>
        <w:br/>
        <w:t>About Kelly:</w:t>
        <w:br/>
        <w:t xml:space="preserve"> #WHATSNEXT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t xml:space="preserve"> </w:t>
        <w:br/>
        <w:t xml:space="preserve"> 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Quality Controller</w:t>
        <w:tab/>
        <w:t>None</w:t>
        <w:tab/>
        <w:t>2023-03-07 15:55:53.278000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