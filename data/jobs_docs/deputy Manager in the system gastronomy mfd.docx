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8430</w:t>
        <w:tab/>
        <w:t>11035</w:t>
        <w:tab/>
        <w:t>deputy Manager in the system gastronomy (m/f/d)</w:t>
        <w:tab/>
        <w:t>Customer service and gastronomy are your passion and you are looking for an exciting challenge! Then you are exactly right with us! With more than 12,000 employees, we and our franchise partners ensure the well-being of around 500 million travelers throughout Germany every day and around the clock. Because with more than 400 locations, we are the leading provider of gastronomy, retail and hotel business on the German motorways. For you, this means: a wide range of opportunities and varied tasks in a strong team. Benefit from the security of a large franchise system and enjoy the good feeling of giving hundreds of people the perfect break every day. Secure your job with a future in the Autobahn team. Your tasks: Active sales promotion through constant optimization of the gastronomic services Support of the management in day-to-day business as well as in all administrative and operational tasks Preparatory work for the budget and forecast preparation Co-responsibility for all business key figures Support in personnel deployment planning/holiday planning as well as the creation of duty rosters Personnel responsibility and management and the development of our employees Your profile: You have gastronomic/commercial training or many years of experience in gastronomy You have already gained management experience You are experienced in using MS Office programs You ideally have HACCP knowledge Our offer: We offer you a permanent position Employment contract with non-tariff salary Look forward to varied tasks in direct customer contact Supervise our variety of modules at the location: Segafredo coffee bar, Burger King and many more We offer you individual training opportunities Working hours: 8-hour shift Early shift Late shift Day shift Benefits: Company pension plan Company Further education Flexible working hours Free drinks Free parking Free or discounted food Employee discount Special payments: Additional payments Type of position: Full-time, permanent Salary: from 2,800.00? per month</w:t>
        <w:tab/>
        <w:t>Operations Manager - Hotel/Restaurants</w:t>
        <w:tab/>
        <w:t>None</w:t>
        <w:tab/>
        <w:t>2023-03-07 16:07:50.048000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