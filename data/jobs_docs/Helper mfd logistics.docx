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4875</w:t>
        <w:tab/>
        <w:t>7480</w:t>
        <w:tab/>
        <w:t>Helper (m/f/d) logistics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Helper (m/f/d) logistics</w:t>
        <w:br/>
        <w:br/>
        <w:t>Location: Ratingen</w:t>
        <w:br/>
        <w:t>Employment type(s): full-time</w:t>
        <w:br/>
        <w:br/>
        <w:t>For our well-known customer, we are looking for an experienced helper (m/f/d) for the Ratingen location.</w:t>
        <w:br/>
        <w:br/>
        <w:t>Your tasks:</w:t>
        <w:br/>
        <w:t>- They check the goods for identity, quantity and quality</w:t>
        <w:br/>
        <w:t>- They put together small parts for tools</w:t>
        <w:br/>
        <w:t>- You assemble goods for shipping</w:t>
        <w:br/>
        <w:t>- You edit the packing lists</w:t>
        <w:br/>
        <w:br/>
        <w:t>Your profile:</w:t>
        <w:br/>
        <w:t>- ​​​​​​You bring initial professional experience in the warehouse logistics area</w:t>
        <w:br/>
        <w:t>- You are willing to work in 2 shifts</w:t>
        <w:br/>
        <w:t>- You have good knowledge of German</w:t>
        <w:br/>
        <w:br/>
        <w:t>Why Aurea?</w:t>
        <w:br/>
        <w:t>- Secure, above-tariff income (BZA/DGB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Sandy Liebergesellschaft</w:t>
        <w:br/>
        <w:t>Sales dispatcher</w:t>
        <w:br/>
        <w:t>0211 82 82 47 26</w:t>
        <w:br/>
        <w:t>duesseldorf@aurea-gmbh.de</w:t>
        <w:br/>
        <w:br/>
        <w:t>Aurea Ltd</w:t>
        <w:br/>
        <w:t>Hafenstr. 1</w:t>
        <w:br/>
        <w:t>40213 Dusseldorf</w:t>
        <w:br/>
        <w:t>www.aurea-gmbh.de</w:t>
        <w:br/>
        <w:br/>
        <w:t>Department(s): Helpers</w:t>
        <w:br/>
        <w:t>Type(s) of staffing needs: Reassignment</w:t>
        <w:br/>
        <w:t>Collective agreement: BAP</w:t>
        <w:tab/>
        <w:t>Helper - warehousing, transport</w:t>
        <w:tab/>
        <w:t>None</w:t>
        <w:tab/>
        <w:t>2023-03-07 16:00:33.606000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