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324</w:t>
        <w:tab/>
        <w:t>2929</w:t>
        <w:tab/>
        <w:t>Buyer - Metal (m/f/d)</w:t>
        <w:tab/>
        <w:t>We are looking for a full-time metal purchasing clerk (m/f/d) for our office.</w:t>
        <w:br/>
        <w:br/>
        <w:t>You receive:</w:t>
        <w:br/>
        <w:br/>
        <w:t>• An interesting area of ​​responsibility</w:t>
        <w:br/>
        <w:t>• An attractive monthly salary</w:t>
        <w:br/>
        <w:t>• Holidays and holiday and Christmas bonuses based on the metal/electrical tariff</w:t>
        <w:br/>
        <w:t>• A future-proof position with very good chances of being taken on</w:t>
        <w:br/>
        <w:t>• A modern and innovative working environment</w:t>
        <w:br/>
        <w:t>• Induction and support from the existing team</w:t>
        <w:br/>
        <w:t>• Flexible working hours, mobile working</w:t>
        <w:br/>
        <w:t>• Very good development opportunities</w:t>
        <w:br/>
        <w:br/>
        <w:t>Responsibilities:</w:t>
        <w:br/>
        <w:br/>
        <w:t>• Buy &amp; distribute metal for use in a foundry</w:t>
        <w:br/>
        <w:t>• Contract creation &amp; condition negotiation</w:t>
        <w:br/>
        <w:t>• Check order confirmations</w:t>
        <w:br/>
        <w:t>• General administrative tasks</w:t>
        <w:br/>
        <w:t>• Returns processing</w:t>
        <w:br/>
        <w:t>• Support purchasing projects</w:t>
        <w:br/>
        <w:t>• Document maintenance in the ERP system</w:t>
        <w:br/>
        <w:br/>
        <w:t>You bring:</w:t>
        <w:br/>
        <w:br/>
        <w:t>• Completed training in the commercial field + several years of professional experience, preferably in purchasing</w:t>
        <w:br/>
        <w:t>• Business knowledge</w:t>
        <w:br/>
        <w:t>• Knowledge of handling a merchandise management system</w:t>
        <w:br/>
        <w:t>• Computer skills</w:t>
        <w:br/>
        <w:t>• Good knowledge of spoken and written German</w:t>
        <w:br/>
        <w:t>• Diligence, team spirit, initiative</w:t>
        <w:br/>
        <w:br/>
        <w:t>ABOUT US:</w:t>
        <w:br/>
        <w:br/>
        <w:t>For more than 40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We look forward to receiving your application!</w:t>
        <w:br/>
        <w:br/>
        <w:t>If you have any questions, Ms. Stefanie Marold is available at 0221/92 58 28-16 or bewerber@dreada.de. You can find other attractive job offers on our website www.dreada.de.</w:t>
        <w:tab/>
        <w:t>Clerk Shopping</w:t>
        <w:tab/>
        <w:t>None</w:t>
        <w:tab/>
        <w:t>2023-03-07 15:51:12.482000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