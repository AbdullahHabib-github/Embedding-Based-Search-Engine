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9519</w:t>
        <w:tab/>
        <w:t>12124</w:t>
        <w:tab/>
        <w:t>Training electronics technician for industrial engineering (m/f/d)</w:t>
        <w:tab/>
        <w:t>//</w:t>
        <w:br/>
        <w:br/>
        <w:t>Altdorf, market</w:t>
        <w:br/>
        <w:br/>
        <w:t>// from 09/01/2023</w:t>
        <w:br/>
        <w:br/>
        <w:t>-What do you learn with us?-</w:t>
        <w:br/>
        <w:br/>
        <w:t>*The best toolbox for your future. *</w:t>
        <w:br/>
        <w:br/>
        <w:t>In your 3.5 exciting years of training you will gradually</w:t>
        <w:br/>
        <w:t>to the energy professional:</w:t>
        <w:br/>
        <w:br/>
        <w:t>• Learn how we use the latest technology to monitor our huge network</w:t>
        <w:br/>
        <w:t>and improve.</w:t>
        <w:br/>
        <w:br/>
        <w:t>• Install intelligent controls with us – so that together we can</w:t>
        <w:br/>
        <w:t>master the energy transition.</w:t>
        <w:br/>
        <w:br/>
        <w:t>• ...and let's fix faults together quickly and safely!</w:t>
        <w:br/>
        <w:br/>
        <w:t>Whenever someone turns on the light or charges their smartphone: That has</w:t>
        <w:br/>
        <w:t>to do with you soon...</w:t>
        <w:br/>
        <w:br/>
        <w:t>We ensure the perfect mix of theory and practice. And you have</w:t>
        <w:br/>
        <w:t>Lots of contact with your fellow trainees: each about a third of your time</w:t>
        <w:br/>
        <w:t>you are in our training center Regensburg, your customer center</w:t>
        <w:br/>
        <w:t>Altdorf and the Regensburg vocational school.</w:t>
        <w:br/>
        <w:br/>
        <w:t>By the way: We make almost all trainees a permanent offer</w:t>
        <w:br/>
        <w:t>at a great salary! Your degree will soon open many doors for you – in</w:t>
        <w:br/>
        <w:t>your region and worldwide.</w:t>
        <w:br/>
        <w:br/>
        <w:br/>
        <w:br/>
        <w:br/>
        <w:t>-Do we fit together? You have …-</w:t>
        <w:br/>
        <w:br/>
        <w:t>• a successful school leaving certificate in your pocket or in prospect,</w:t>
        <w:br/>
        <w:br/>
        <w:br/>
        <w:t>• Desire for intelligent technology and tricky tasks</w:t>
        <w:br/>
        <w:br/>
        <w:t>• ...and logical flair?</w:t>
        <w:br/>
        <w:br/>
        <w:t>Excellent! Then send us your application right away!</w:t>
        <w:br/>
        <w:br/>
        <w:t>Bayernwerk stands for diversity and integration. We are looking forward to</w:t>
        <w:br/>
        <w:t>Applications from people with disabilities.</w:t>
        <w:br/>
        <w:br/>
        <w:t>*Build the future of our energy with us! *</w:t>
        <w:tab/>
        <w:t>Electronics technician - industrial engineering</w:t>
        <w:tab/>
        <w:t>None</w:t>
        <w:tab/>
        <w:t>2023-03-07 16:10:03.634000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