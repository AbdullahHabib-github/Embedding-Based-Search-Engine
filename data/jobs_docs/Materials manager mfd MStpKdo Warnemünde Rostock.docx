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5479</w:t>
        <w:tab/>
        <w:t>8084</w:t>
        <w:tab/>
        <w:t>Materials manager (m,f,d), MStpKdo Warnemünde, Rostock</w:t>
        <w:tab/>
        <w:t>Company:</w:t>
        <w:br/>
        <w:br/>
        <w:br/>
        <w:t>The Bundeswehr guarantees security, sovereignty and the ability of the Federal Republic of Germany to act in foreign policy. In addition, it protects citizens, supports allies and provides administrative assistance in the event of natural disasters and serious accidents domestically. In doing so, it is subject to the decisions of the Bundestag, the German Basic Law and international law.</w:t>
        <w:br/>
        <w:br/>
        <w:t>EMPLOYMENT SERVICE:</w:t>
        <w:br/>
        <w:br/>
        <w:t>Naval Base Command Warnemünde-Hohe Düne</w:t>
        <w:br/>
        <w:br/>
        <w:br/>
        <w:t>Job Description:</w:t>
        <w:br/>
        <w:br/>
        <w:br/>
        <w:t>* The job offer has been shortened. You can find the complete call for applications under the link below in the "Information on the application / Desired application types" section.</w:t>
        <w:br/>
        <w:t>* You are responsible for checking and processing all requirements of the units and departments to be supplied that are transmitted in the SAP data processing system.</w:t>
        <w:br/>
        <w:t>* You process urgent requirements of floating units up to the timely provision of materials and services.</w:t>
        <w:br/>
        <w:t>* You are responsible for creating and sending telexes.</w:t>
        <w:br/>
        <w:t>* You carry out material transfers and inventory adjustments.</w:t>
        <w:br/>
        <w:t>* You conduct online queries to complete material requests.</w:t>
        <w:br/>
        <w:t>* The position is expected to be filled from June 1st, 2023.l&gt;</w:t>
        <w:br/>
        <w:br/>
        <w:t>WHAT COUNTS FOR YOU::</w:t>
        <w:br/>
        <w:br/>
        <w:t>* You will be hired on a full-time, permanent basis.</w:t>
        <w:br/>
        <w:t>* A classification takes place in salary group 5 TVöD.</w:t>
        <w:br/>
        <w:t>* You benefit from targeted personnel development and a comprehensive range of further education and training opportunities.</w:t>
        <w:br/>
        <w:t>* You work for a recognized and family-friendly employer in secure financial circumstances.</w:t>
        <w:br/>
        <w:t>* The Bundeswehr promotes the compatibility of family, care and work, for example through employment in the form of mobile work or part-time. The advertised position is part-time.l&gt;</w:t>
        <w:br/>
        <w:br/>
        <w:br/>
        <w:br/>
        <w:t>Qualification Requirements:</w:t>
        <w:br/>
        <w:br/>
        <w:br/>
        <w:br/>
        <w:t>* You have successfully completed vocational training in a commercial or administrative profession or have several years of professional experience in administration.</w:t>
        <w:br/>
        <w:t>* You have applicable PC skills.</w:t>
        <w:br/>
        <w:t>* Applicable SAP knowledge is desirable or you agree to acquire it.</w:t>
        <w:br/>
        <w:t>* You have a conscientious and systematic way of working.</w:t>
        <w:br/>
        <w:t>* You are a team player, willing to perform and have good communication skills.</w:t>
        <w:br/>
        <w:t>* You have a class B driver's license and the Bundeswehr driver's license B or are willing to acquire them. You consent to driving a service vehicle.</w:t>
        <w:br/>
        <w:t>* You agree to take part in a health suitability assessment and, if necessary, an extended security screening in accordance with the Federal Security Screening Act.</w:t>
        <w:br/>
        <w:t>* You stand up for the free-democratic basic order in the sense of the Basic Law.l&gt;</w:t>
        <w:br/>
        <w:br/>
        <w:br/>
        <w:br/>
        <w:t>Additional information:</w:t>
        <w:br/>
        <w:br/>
        <w:br/>
        <w:t>Bundeswehr Service Center Rostock</w:t>
        <w:br/>
        <w:t>human resources management</w:t>
        <w:br/>
        <w:t>0381-802-4122 (Ms. Ronnecker)</w:t>
        <w:tab/>
        <w:t>office clerk</w:t>
        <w:tab/>
        <w:t>None</w:t>
        <w:tab/>
        <w:t>2023-03-07 16:01:48.061000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