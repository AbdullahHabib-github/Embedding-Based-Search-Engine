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2162</w:t>
        <w:tab/>
        <w:t>4767</w:t>
        <w:tab/>
        <w:t>Helper - metal and flat glass industry (m/f/d)</w:t>
        <w:tab/>
        <w:t>When it comes to craftsmanship, no one can fool you? Then we need you!</w:t>
        <w:br/>
        <w:br/>
        <w:br/>
        <w:br/>
        <w:t>Then we have exactly your job:</w:t>
        <w:br/>
        <w:br/>
        <w:t>- You (m/f/d) help with the processing and finishing of flat glass</w:t>
        <w:br/>
        <w:t>- You will operate production lines after training</w:t>
        <w:br/>
        <w:t>- You will be carefully trained</w:t>
        <w:br/>
        <w:br/>
        <w:br/>
        <w:br/>
        <w:t>This is why this position is so exciting for you:</w:t>
        <w:br/>
        <w:br/>
        <w:t>- As an employee (m/f/d) you are part of a friendly and motivated team where work is great fun!</w:t>
        <w:br/>
        <w:t>- You not only have a secure job with our customer, but also development and the best chances of being taken on!</w:t>
        <w:br/>
        <w:t>- You will receive a top salary of €12.50 per hour starting salary and many additional benefits such as Christmas and holiday bonuses as well as shift bonuses and a monthly iperdi bonus.</w:t>
        <w:br/>
        <w:t>-</w:t>
        <w:br/>
        <w:br/>
        <w:br/>
        <w:br/>
        <w:t>Your skills:</w:t>
        <w:br/>
        <w:br/>
        <w:t>- skilled craftsmanship</w:t>
        <w:br/>
        <w:t>- the eye for quality</w:t>
        <w:br/>
        <w:t>- Reliability</w:t>
        <w:br/>
        <w:br/>
        <w:br/>
        <w:br/>
        <w:t>Just some of the reasons why our employees feel so comfortable with us:</w:t>
        <w:br/>
        <w:t>At iperdi Potsdam you and our employees receive more appreciation and recognition. We promote people – whether they are assistants or highly specialized professionals. We approach each person individually. At iperdi, friendly and courteous interaction is just as natural as an open ear for all questions and encounters on an equal footing. We create motivation and joy at work - and our customers benefit from committed and motivated employees and specialists</w:t>
        <w:br/>
        <w:br/>
        <w:t>Excellent prospects - we look forward to seeing you!</w:t>
        <w:br/>
        <w:t>Just give us a call on 0331 950 50000. We look forward to your call or apply online at: potsdam@iperdi.de</w:t>
        <w:br/>
        <w:t>We are happy!</w:t>
        <w:tab/>
        <w:t>Helper - metal construction</w:t>
        <w:tab/>
        <w:t>None</w:t>
        <w:tab/>
        <w:t>2023-03-07 15:54:58.966000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