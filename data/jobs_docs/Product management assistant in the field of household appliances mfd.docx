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1119</w:t>
        <w:tab/>
        <w:t>3724</w:t>
        <w:tab/>
        <w:t>Product management assistant in the field of household appliances (m/f/d)</w:t>
        <w:tab/>
        <w:t>Would you like to reach the next level in your career? At matching, you have the opportunity to continuously develop yourself with well-known customers - across all industries. Take the decisive step in your career today and apply to us as &lt;assistant product management in the field of household appliances (m/f/d)&gt;.</w:t>
        <w:br/>
        <w:br/>
        <w:t>Your tasks:</w:t>
        <w:br/>
        <w:br/>
        <w:br/>
        <w:t>• Your main task is to support the PM team in the area of ​​household appliances with operational tasks</w:t>
        <w:br/>
        <w:t>• You provide support in handling internal processes</w:t>
        <w:br/>
        <w:t>• You maintain internal product databases, systems and drives</w:t>
        <w:br/>
        <w:t>• You take on the coordination and management of agencies</w:t>
        <w:br/>
        <w:t>• Your tasks will also include translations (English - German) and optimization of texts</w:t>
        <w:br/>
        <w:t>• You are also responsible for maintaining and optimizing the website</w:t>
        <w:br/>
        <w:t>• The creation of data sheets and assortment overviews are also routine tasks for you</w:t>
        <w:br/>
        <w:br/>
        <w:t>Your profile:</w:t>
        <w:br/>
        <w:br/>
        <w:br/>
        <w:t>• Your main task is to support the PM team in the area of ​​household appliances with operational tasks</w:t>
        <w:br/>
        <w:t>• You provide support in handling internal processes</w:t>
        <w:br/>
        <w:t>• You maintain internal product databases, systems and drives</w:t>
        <w:br/>
        <w:t>• You take on the coordination and management of agencies</w:t>
        <w:br/>
        <w:t>• Your tasks will also include translations (English - German) and optimization of texts</w:t>
        <w:br/>
        <w:t>• You are also responsible for maintaining and optimizing the website</w:t>
        <w:br/>
        <w:t>• The creation of data sheets and assortment overviews are also routine tasks for you</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Business economist (university)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15:52:50.404000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