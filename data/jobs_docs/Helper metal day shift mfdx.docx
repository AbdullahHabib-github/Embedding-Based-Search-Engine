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885</w:t>
        <w:tab/>
        <w:t>3490</w:t>
        <w:tab/>
        <w:t>Helper metal day shift (m/f/d/x)</w:t>
        <w:tab/>
        <w:t>Helper metal day shift (m/f/d/x)</w:t>
        <w:br/>
        <w:br/>
        <w:t>Location: Großröhrsdorf, Upper Lusatia</w:t>
        <w:br/>
        <w:t>Employment type(s): full-time</w:t>
        <w:br/>
        <w:br/>
        <w:t>Tasks:</w:t>
        <w:br/>
        <w:br/>
        <w:t>- As part of the production team, you will support the department in a wide variety of activities</w:t>
        <w:br/>
        <w:br/>
        <w:t>Requirements:</w:t>
        <w:br/>
        <w:br/>
        <w:t>- Interest in the topic "metal"</w:t>
        <w:br/>
        <w:t>- Very good knowledge of spoken and written German</w:t>
        <w:br/>
        <w:br/>
        <w:t>Our range:</w:t>
        <w:br/>
        <w:br/>
        <w:t>- Permanent employment relationship</w:t>
        <w:br/>
        <w:t>- Remuneration according to tariff</w:t>
        <w:br/>
        <w:t>- Professional training</w:t>
        <w:br/>
        <w:br/>
        <w:br/>
        <w:t>Our contact details:</w:t>
        <w:br/>
        <w:br/>
        <w:t>Patrick Timmerman</w:t>
        <w:br/>
        <w:t>sales disposition</w:t>
        <w:br/>
        <w:br/>
        <w:t>iperdi GmbH</w:t>
        <w:br/>
        <w:t>North Street 33</w:t>
        <w:br/>
        <w:t>01917 Kamenz</w:t>
        <w:br/>
        <w:t>Telephone: 03578/787510</w:t>
        <w:br/>
        <w:br/>
        <w:t>Email: jobs-KM@iperdi.de</w:t>
        <w:tab/>
        <w:t>Helper - Metalworking</w:t>
        <w:tab/>
        <w:t>At iperdi, the focus is on people.</w:t>
        <w:br/>
        <w:t>iperdi is a multiple award-winning company</w:t>
        <w:br/>
        <w:t>for personal services in family and private ownership. We are there for our employees and customers in 60 branches nationwide. We stand for</w:t>
        <w:br/>
        <w:t>Commitment with heart &amp; passion and live ours</w:t>
        <w:br/>
        <w:t>Philosophy ›The key to success are people‹.</w:t>
        <w:br/>
        <w:br/>
        <w:t>›› You can find more information about iperdi here:</w:t>
        <w:br/>
        <w:t>http://www.iperdi.de/bewerber/herzlich-welcome/</w:t>
        <w:tab/>
        <w:t>2023-03-07 15:52:21.485000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