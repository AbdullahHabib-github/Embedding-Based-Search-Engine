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9245</w:t>
        <w:tab/>
        <w:t>11850</w:t>
        <w:tab/>
        <w:t>Project manager for infrastructure projects (f/m/d)</w:t>
        <w:tab/>
        <w:t>Deutsche Bahn is not only one of the most important mobility service providers, but also one of the largest engineering offices in Germany. Around 10,000 engineers are currently working for us to build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project manager for various infrastructure projects at DB Netz AG in Karlsruhe or Stuttgart as soon as possible.</w:t>
        <w:br/>
        <w:br/>
        <w:t>Your tasks:</w:t>
        <w:br/>
        <w:br/>
        <w:br/>
        <w:t>- As a project manager, you are responsible for the implementation of various railway projects</w:t>
        <w:br/>
        <w:t>- Together with your team, you will work out the operational project measures, including the concepts for driving and building</w:t>
        <w:br/>
        <w:t>- You control the projects in the planning, tendering and implementation phase and are the contact person for all project-related issues</w:t>
        <w:br/>
        <w:t>- You coordinate the project team, the internal and external contractors and the supporting functions</w:t>
        <w:br/>
        <w:t>- The requirements-based implementation of the obligations of the valid legal requirements as well as ensuring all requirements for the commissioning are also part of your tasks</w:t>
        <w:br/>
        <w:t>- You control the achievement of (planning law) resolutions and approvals for the project and are responsible for the guideline-compliant documentation of the projects</w:t>
        <w:br/>
        <w:br/>
        <w:br/>
        <w:t>Your profile:</w:t>
        <w:br/>
        <w:br/>
        <w:t>- You have a degree in civil or electrical engineering or in technical project management</w:t>
        <w:br/>
        <w:t>- You have already gained a wide range of experience in handling construction or technical projects</w:t>
        <w:br/>
        <w:t>- Interest in technical issues and an affinity for construction and/or electrical engineering are particularly desirable</w:t>
        <w:br/>
        <w:t>- You have routine experience in project management and knowledge of HOAI or VOB</w:t>
        <w:br/>
        <w:t>- You think and act across departments in the interests of the company and assume responsibility for successful project implementation</w:t>
        <w:br/>
        <w:t>- You also have excellent analytical skills and a reliable, independent, customer-oriented way of working</w:t>
        <w:br/>
        <w:t>- You manage to inspire customers and colleagues and thus find optimal solutions for all parties</w:t>
        <w:br/>
        <w:br/>
        <w:br/>
        <w:t>your advantages</w:t>
        <w:br/>
        <w:t>* Fascinating projects and tasks - from exciting regional infrastructure measures to the largest construction sites in Europe - demand your skills and are waiting for your handwriting.</w:t>
        <w:br/>
        <w:t>* We support you in your search for daycare places or holiday care for your children. You can also take time off to care for relatives or take sabbaticals. Depending on the job, a flexible arrangement of working hours and location is possible.</w:t>
        <w:br/>
        <w:t>* Targeted and individual further development opportunities at specialist, project or management level give you a long-term perspective.</w:t>
        <w:br/>
        <w:t>* You achieve great things and get nothing less in return: a salary package that is customary in the market, usually with permanent employment contracts and job security, as well as a wide range of fringe benefits and a company pension scheme.</w:t>
        <w:br/>
        <w:br/>
        <w:br/>
        <w:t>Equal opportunities and self-determined participation of the severely disabled and equals as well as respectful cooperation are firmly anchored principles within the DB Group. For this reason, severely disabled applicants with equal suitability will be given preferential consideration.</w:t>
        <w:br/>
        <w:t>Apply online now, stating your salary expectations.</w:t>
        <w:br/>
        <w:br/>
        <w:t>We treat your personal data confidentially: www.deutschebahn.com/datenschutz-personal</w:t>
        <w:br/>
        <w:br/>
        <w:t>Apply and find out more: www.deutschebahn.com/karriere</w:t>
        <w:tab/>
        <w:t>Engineer - electrical engineering</w:t>
        <w:tab/>
        <w:t>None</w:t>
        <w:tab/>
        <w:t>2023-03-07 16:09:29.917000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