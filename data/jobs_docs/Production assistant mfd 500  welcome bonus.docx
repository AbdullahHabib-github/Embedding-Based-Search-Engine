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558</w:t>
        <w:tab/>
        <w:t>3163</w:t>
        <w:tab/>
        <w:t>Production assistant (m/f/d) 500 € welcome bonus</w:t>
        <w:tab/>
        <w:t>Production assistant (m/f/d) 500 € welcome bonus in Lommatzsch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Travel allowance of €50</w:t>
        <w:br/>
        <w:t>• A versatile and responsible position with interesting tasks and varied activities</w:t>
        <w:br/>
        <w:t>• You will receive high-quality work clothing</w:t>
        <w:br/>
        <w:t>• Working in a renowned and future-oriented innovation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They help with the glass production processing</w:t>
        <w:br/>
        <w:t>• Disinfection and cleaning of the machines used according to hygiene standards</w:t>
        <w:br/>
        <w:t>• Implementation of process-accompanying tests</w:t>
        <w:br/>
        <w:br/>
        <w:t>☑️Your profile for the position production assistant (m/f/d) 500 € welcome bonus:</w:t>
        <w:br/>
        <w:br/>
        <w:t>• Experience in the production area, e.g. as a production assistant, machine operator, operator, glass mass manufacturer, glassmaker, assistant - glass production and processing or a comparable qualification</w:t>
        <w:br/>
        <w:t>• You are a conscientious and independent personality</w:t>
        <w:br/>
        <w:t>• Readiness for the 3-shift system</w:t>
        <w:br/>
        <w:t>• Willingness to work weekends and holidays</w:t>
        <w:br/>
        <w:br/>
        <w:t>☑️Interested in the position of production assistant (m/f/d) 500 € welcome bonus? This is how it goes!</w:t>
        <w:br/>
        <w:br/>
        <w:t>You can use the button below to send your application for the position as a production assistant (m/f/d) with a €500 welcome bonus directly to us. Alternatively, send us your application documents directly by email or give us a call:</w:t>
        <w:br/>
        <w:br/>
        <w:t>bewerbung.dresden@neo-temp.de</w:t>
        <w:br/>
        <w:t>☎️0351 205 48 38-0</w:t>
        <w:tab/>
        <w:t>Helper - glass production and processing</w:t>
        <w:tab/>
        <w:t>None</w:t>
        <w:tab/>
        <w:t>2023-03-07 15:51:41.253000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