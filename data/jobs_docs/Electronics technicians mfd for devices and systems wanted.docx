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4987</w:t>
        <w:tab/>
        <w:t>7592</w:t>
        <w:tab/>
        <w:t>Electronics technicians (m/f/d) for devices and systems wanted!</w:t>
        <w:tab/>
        <w:t>Who are we?</w:t>
        <w:br/>
        <w:t>We connect jobs and people!</w:t>
        <w:br/>
        <w:br/>
        <w:t>As an owner-managed company, we rely on fairness, reliability and appreciation for our employees, customers and partners.</w:t>
        <w:br/>
        <w:br/>
        <w:t>Electronics technicians (m/f/d) for devices and systems wanted!</w:t>
        <w:br/>
        <w:br/>
        <w:t>Location: Hamburg</w:t>
        <w:br/>
        <w:t>Employment type(s): full-time</w:t>
        <w:br/>
        <w:br/>
        <w:t>job description</w:t>
        <w:br/>
        <w:t>We are looking for YOU as an electronic technician (m/f/d) for devices and systems at our Hamburg location as soon as possible.</w:t>
        <w:br/>
        <w:br/>
        <w:t>Your skills:</w:t>
        <w:br/>
        <w:t>- Completed vocational training as an electronics technician (m/f/d) for devices and systems or comparable</w:t>
        <w:br/>
        <w:t>- Previous work experience desirable</w:t>
        <w:br/>
        <w:t>- A careful way of working</w:t>
        <w:br/>
        <w:t>- Reliability, team spirit and flexibility</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Testing, maintenance, servicing and repair of electrical devices and systems</w:t>
        <w:br/>
        <w:t>- Troubleshooting</w:t>
        <w:br/>
        <w:t>- Carrying out measurements</w:t>
        <w:br/>
        <w:t>- Wiring and assembly of assemblies</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Electronic technician - energy and building technology</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16:00:47.372000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