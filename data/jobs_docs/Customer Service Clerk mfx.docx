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919</w:t>
        <w:tab/>
        <w:t>3523</w:t>
        <w:tab/>
        <w:t>Customer Service Clerk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take care of order tracking, planning and scheduling of deliveries, customer requests for changes and complaints about orders</w:t>
        <w:br/>
        <w:t>* They check orders from the sellers and pass the orders on to the manufacturers</w:t>
        <w:br/>
        <w:t>* You plan financing options with the customer and act as an interface between the customer and the bank</w:t>
        <w:br/>
        <w:t>* You form the interface to our customers after the conclusion of the purchase contract and do your best to satisfy the customer</w:t>
        <w:br/>
        <w:t>We want to get to know you</w:t>
        <w:br/>
        <w:t>if you are an organizational talent (m/f/x) with a service heart. We are looking for fluent, likeable task jugglers (m/f/x) with assertiveness.</w:t>
        <w:br/>
        <w:t>If you already have experience in customer service, great. If not, we will be happy to teach you everything about the job.</w:t>
        <w:br/>
        <w:t>Enthusiastic? We look forward to meeting you!</w:t>
        <w:br/>
        <w:t>Contact</w:t>
        <w:br/>
        <w:t>tendering company</w:t>
        <w:br/>
        <w:t>Höffner Möbelgesellschaft GmbH &amp; Co. KG</w:t>
        <w:br/>
        <w:t>e.g. Attention Ms. Lauchauer</w:t>
        <w:br/>
        <w:t>In the Schmalau 40</w:t>
        <w:br/>
        <w:t>90765 Fuerth</w:t>
        <w:br/>
        <w:t>People. Trust. Höffner.</w:t>
        <w:tab/>
        <w:t>Customer Service Advisor</w:t>
        <w:tab/>
        <w:t>None</w:t>
        <w:tab/>
        <w:t>2023-03-07 15:52:25.658000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