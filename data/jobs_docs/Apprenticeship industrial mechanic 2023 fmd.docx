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9681</w:t>
        <w:tab/>
        <w:t>12286</w:t>
        <w:tab/>
        <w:t>Apprenticeship industrial mechanic 2023 (f/m/d)</w:t>
        <w:tab/>
        <w:t>On August 15th, 2023 we are looking for you for the 3.5-year apprenticeship</w:t>
        <w:br/>
        <w:t>Industrial mechanic for DB Services GmbH in Düsseldorf. The</w:t>
        <w:br/>
        <w:t>Vocational school and the training workshop are located in Cologne.</w:t>
        <w:br/>
        <w:br/>
        <w:br/>
        <w:t>*What awaits you in your training: *</w:t>
        <w:br/>
        <w:br/>
        <w:br/>
        <w:br/>
        <w:t>· You will become a professional for the assembly, commissioning and maintenance of</w:t>
        <w:br/>
        <w:t>Systems e.g. of lifting platforms, lathes, washing systems, fire protection doors,</w:t>
        <w:br/>
        <w:t>water treatment plants, etc.</w:t>
        <w:br/>
        <w:t>· Metalworking with tools and machines – that’s part of it</w:t>
        <w:br/>
        <w:t>Turning, flame cutting, drilling and milling</w:t>
        <w:br/>
        <w:t>· Maintenance and repair of our systems</w:t>
        <w:br/>
        <w:t>· You deal with the topics of occupational safety and quality assurance</w:t>
        <w:br/>
        <w:br/>
        <w:t>*Your profile: *</w:t>
        <w:br/>
        <w:br/>
        <w:br/>
        <w:br/>
        <w:t>You have (soon) successfully finished school</w:t>
        <w:br/>
        <w:t>· Your knowledge of math and physics is particularly good</w:t>
        <w:br/>
        <w:t>· You have manual skills and like to tinker with yours</w:t>
        <w:br/>
        <w:t>Leisure time</w:t>
        <w:br/>
        <w:t>· You enjoy teamwork</w:t>
        <w:br/>
        <w:t>· Your dedicated, diligent and reliable way of working is outstanding</w:t>
        <w:br/>
        <w:t>you off</w:t>
        <w:tab/>
        <w:t>industrial mechanic</w:t>
        <w:tab/>
        <w:t>None</w:t>
        <w:tab/>
        <w:t>2023-03-07 16:10:23.483000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