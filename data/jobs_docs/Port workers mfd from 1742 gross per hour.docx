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2267</w:t>
        <w:tab/>
        <w:t>4872</w:t>
        <w:tab/>
        <w:t>Port workers (m/f/d) from €17.42 gross per hour</w:t>
        <w:tab/>
        <w:t>Witt Personalservice has been a regional and owner-managed personnel service provider for 14 years and is now looking for port workers (m/f/d) €17.42 gross per hour for a customer in Lübeck-Kücknitz. Be part of the team!</w:t>
        <w:br/>
        <w:br/>
        <w:t>We offer you:</w:t>
        <w:br/>
        <w:br/>
        <w:br/>
        <w:t>- a permanent employment contract</w:t>
        <w:br/>
        <w:t>- a change guarantee in case of dissatisfaction with the job</w:t>
        <w:br/>
        <w:t>- Possibility of remuneration above the collective agreement and industry surcharges according to the IGZ/-DGB collective agreement</w:t>
        <w:br/>
        <w:t>- Monthly and weekly installments</w:t>
        <w:br/>
        <w:t>- 100€ in cash already after 5 days of work</w:t>
        <w:br/>
        <w:t>- Long-term assignments with high retention rates</w:t>
        <w:br/>
        <w:t>- Holiday and Christmas bonuses</w:t>
        <w:br/>
        <w:t>- Employment relationship to 30 hours/week</w:t>
        <w:br/>
        <w:t>- from 8:00 p.m. 25% surcharge</w:t>
        <w:br/>
        <w:t>- Starting wage: €17.42 gross per hour</w:t>
        <w:br/>
        <w:br/>
        <w:br/>
        <w:t>Your tasks:</w:t>
        <w:br/>
        <w:br/>
        <w:t>- Securing the load</w:t>
        <w:br/>
        <w:t>- Unloading of cargo</w:t>
        <w:br/>
        <w:t>- Loading and unloading of containers</w:t>
        <w:br/>
        <w:br/>
        <w:br/>
        <w:br/>
        <w:t>Our requirements:</w:t>
        <w:br/>
        <w:br/>
        <w:t>- Resilience</w:t>
        <w:br/>
        <w:t>- no problem to work even in bad weather</w:t>
        <w:br/>
        <w:t>- Motivated</w:t>
        <w:br/>
        <w:t>- no professional training necessary</w:t>
        <w:br/>
        <w:t>- Work in two shifts: 6:30 a.m. - 2:30 p.m., 4:00 p.m. - 11:00 p.m</w:t>
        <w:br/>
        <w:br/>
        <w:br/>
        <w:t>Are you looking for your dream job? We'll gladly assist you! Witt Personalservice GmbH is an owner-managed personnel service provider and has been active in Lübeck for more than 14 years, and we have received several awards.</w:t>
        <w:br/>
        <w:t>Do you have more questions? We are at your disposal by telephone, e-mail or with our Whatsapp service. You can reach us at: 0451-790789-0.</w:t>
        <w:br/>
        <w:t>You can apply by phone, e-mail, Whatsapp or directly via our "Applicant button"!</w:t>
        <w:br/>
        <w:t>Your contacts are Mr. Maximilian Witt and Mr. Dominick Albrecht.</w:t>
        <w:br/>
        <w:t>﻿Witt Personalservice GmbHDr.-Julius-Leber-Strasse 9-1123552 Lübeck</w:t>
        <w:br/>
        <w:t>We look forward to seeing you!</w:t>
        <w:tab/>
        <w:t>dockworker</w:t>
        <w:tab/>
        <w:t>None</w:t>
        <w:tab/>
        <w:t>2023-03-07 15:55:11.897000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