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893</w:t>
        <w:tab/>
        <w:t>3498</w:t>
        <w:tab/>
        <w:t>Salesperson service counter (m/f/d)</w:t>
        <w:tab/>
        <w:t>Salesperson service counter (m/f/d)</w:t>
        <w:br/>
        <w:br/>
        <w:t>Job ID: 1260</w:t>
        <w:br/>
        <w:t>Location: Schwarzenberg / Ore Mountains</w:t>
        <w:br/>
        <w:t>Working time: 25 - 35 hours per week</w:t>
        <w:br/>
        <w:br/>
        <w:t>What opportunities does jobGIGANT open up for YOU and how can you benefit from our experience?</w:t>
        <w:br/>
        <w:br/>
        <w:t>jobGIGANT offers you a wide range of possible applications. These are mostly well-known supermarket chains, but also bakeries and smaller grocery stores. You can only expect permanent assignments with the option of being taken on after a careful induction phase.</w:t>
        <w:br/>
        <w:br/>
        <w:t>So take the initiative and contact us!</w:t>
        <w:br/>
        <w:br/>
        <w:t>We are looking for YOU as a salesperson (m/f/d) for the fresh food counter. The assignment is part-time or full-time.</w:t>
        <w:br/>
        <w:br/>
        <w:t>For your commitment you will receive:</w:t>
        <w:br/>
        <w:br/>
        <w:br/>
        <w:t>- a structured induction, accompanied by experienced employees</w:t>
        <w:br/>
        <w:t>- an hourly wage of at least EUR 13.00, the exact amount depends on your previous career</w:t>
        <w:br/>
        <w:t>- a permanent part-time or full-time employment contract</w:t>
        <w:br/>
        <w:t>- Special payments such as holiday and Christmas bonuses</w:t>
        <w:br/>
        <w:t>- for shopping in your region, the Ticket Plus® City Card from Edenred (up to EUR 50/month tax-free) - can also be used as a fuel voucher</w:t>
        <w:br/>
        <w:t>- permanent support and your personal contact person at jobGIGANT</w:t>
        <w:br/>
        <w:br/>
        <w:t>And this is what you should bring with you:</w:t>
        <w:br/>
        <w:br/>
        <w:br/>
        <w:t>- ideally a completed apprenticeship in food retail or experience in handling food</w:t>
        <w:br/>
        <w:t>- as a career changer, the willingness to work with meat, fish, sausage and cheese products, etc</w:t>
        <w:br/>
        <w:t>- A friendly and open demeanor</w:t>
        <w:br/>
        <w:t>- Enjoy working in a team, but also a structured way of working to take on tasks independently</w:t>
        <w:br/>
        <w:t>- Time flexibility to be available within the usual shop opening hours</w:t>
        <w:br/>
        <w:br/>
        <w:t>You are responsible for:</w:t>
        <w:br/>
        <w:br/>
        <w:br/>
        <w:t>- An attractive presentation of the goods (meat, sausage, cheese specialties, salads, delicatessen and sometimes fish)</w:t>
        <w:br/>
        <w:t>- the production of regional delicacies in a well-equipped "Schnippel kitchen"</w:t>
        <w:br/>
        <w:t>- friendly, competent and service-oriented advice to customers</w:t>
        <w:br/>
        <w:t>- a clean, tidy working environment in accordance with applicable hygiene regulations</w:t>
        <w:br/>
        <w:br/>
        <w:t>If we have aroused your interest, do we look forward to receiving your application?</w:t>
        <w:br/>
        <w:br/>
        <w:t>Simply use one of the following options and send us your meaningful application (at least a tabular CV):</w:t>
        <w:br/>
        <w:br/>
        <w:t>- by email: info@jobgigant.eu</w:t>
        <w:br/>
        <w:t>- via WhatsApp: 491774453191</w:t>
        <w:br/>
        <w:t>- via our job portal at http://www.jobgigant.eu</w:t>
        <w:br/>
        <w:t>- by post to jobGIGANT GmbH &amp; Co. KG / Frankenberger Str. 2 / 09573 Augustusburg</w:t>
        <w:br/>
        <w:br/>
        <w:t>Our aim is to process every application immediately. If you haven't heard from us after 5 days, feel free to ask!</w:t>
        <w:tab/>
        <w:t>Salesperson - food craft</w:t>
        <w:tab/>
        <w:t>What does jobGIGANT offer you and how can you benefit from our experience?</w:t>
        <w:br/>
        <w:br/>
        <w:t>jobGIGANT is THE personnel service provider for the retail trade in Saxony and Thuringia.</w:t>
        <w:br/>
        <w:br/>
        <w:t>Our customers are mostly well-known supermarket chains, but also bakeries and smaller grocery stores.</w:t>
        <w:br/>
        <w:br/>
        <w:t>You can expect a permanent assignment with our customer with the option of being taken on after a careful induction phase.</w:t>
        <w:tab/>
        <w:t>2023-03-07 15:52:22.471000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