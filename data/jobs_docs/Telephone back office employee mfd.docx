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5815</w:t>
        <w:tab/>
        <w:t>8420</w:t>
        <w:tab/>
        <w:t>Telephone back office employee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Receiving incoming calls from members and customers (inbound)</w:t>
        <w:br/>
        <w:t>- Telephone advice on all questions relating to membership and the sale of insurance and financial products</w:t>
        <w:br/>
        <w:t>- Attracting new members by actively selling membership</w:t>
        <w:br/>
        <w:t>- Active telephone sales</w:t>
        <w:br/>
        <w:t>- Ensuring sales targets</w:t>
        <w:br/>
        <w:br/>
        <w:br/>
        <w:t>Your profile:</w:t>
        <w:br/>
        <w:t>- Experience in a call center preferred</w:t>
        <w:br/>
        <w:t>- Independent way of working</w:t>
        <w:br/>
        <w:t>- ability to work in a team</w:t>
        <w:tab/>
        <w:t>Call center agent/in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16:02:29.422000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