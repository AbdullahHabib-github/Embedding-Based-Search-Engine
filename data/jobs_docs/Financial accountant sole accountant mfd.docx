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616</w:t>
        <w:tab/>
        <w:t>3221</w:t>
        <w:tab/>
        <w:t>Financial accountant/ sole accountant (m/f/d)</w:t>
        <w:tab/>
        <w:t>Financial accountant/ sole accountant (m/f/d)</w:t>
        <w:br/>
        <w:br/>
        <w:t>Job ID: M-ND-22062022</w:t>
        <w:br/>
        <w:t>Location: Munich</w:t>
        <w:br/>
        <w:t>Employment type(s): full-time</w:t>
        <w:br/>
        <w:br/>
        <w:t>INTRODUCTION</w:t>
        <w:br/>
        <w:t xml:space="preserve"> Munich</w:t>
        <w:br/>
        <w:br/>
        <w:t>Do you value a pleasant workplace and love juggling with numbers? Are you an expert (m/f/d) in the field of accounts receivable and accounts payable and would you like to acquire new knowledge? The preparation of annual accounts and the leg work on payslips is another field in which you feel confident? Then we are looking for you as part of the direct placement for our customer: A financial accountant/ sole accountant (m/f/d)</w:t>
        <w:br/>
        <w:br/>
        <w:t>YOUR ESSENTIAL TASKS ARE</w:t>
        <w:br/>
        <w:t>- Processing of accounts receivable, accounts payable and general ledger accounting</w:t>
        <w:br/>
        <w:t>- Posting of all business transactions, also in foreign currencies</w:t>
        <w:br/>
        <w:t>- Processing of incoming mail, general correspondence and office work</w:t>
        <w:br/>
        <w:t>- Preparation of intercompany settlements</w:t>
        <w:br/>
        <w:t>- Execution of payment transactions and dunning</w:t>
        <w:br/>
        <w:t>- Preparatory year-end activities</w:t>
        <w:br/>
        <w:t>- Account reconciliation and account maintenance</w:t>
        <w:br/>
        <w:t>- Booking of various evaluations of the online shop for the VAT pre-registration</w:t>
        <w:br/>
        <w:t>- Preparation of travel expense reports</w:t>
        <w:br/>
        <w:t>- Cash management and booking</w:t>
        <w:br/>
        <w:t>- Processing of payment transactions in Germany and abroad</w:t>
        <w:br/>
        <w:t>- Storage of various documents by company</w:t>
        <w:br/>
        <w:br/>
        <w:t>YOUR SKILLS</w:t>
        <w:br/>
        <w:t>- Successfully completed training or comparable qualification</w:t>
        <w:br/>
        <w:t>- Experience in financial accounting</w:t>
        <w:br/>
        <w:t>- Very good knowledge of MS Office (Word &amp; Excel) and knowledge of SAP One is a great advantage</w:t>
        <w:br/>
        <w:t>- Good knowledge of income tax and social security law</w:t>
        <w:br/>
        <w:t>- Good knowledge of English is mandatory due to the international customer relationships</w:t>
        <w:br/>
        <w:br/>
        <w:t>YOUR BENEFITS</w:t>
        <w:br/>
        <w:t>- You will receive a permanent employment contract with performance-related remuneration in an innovative and future-oriented company with flexible working hours</w:t>
        <w:br/>
        <w:t>- 30 days of vacation per year for relaxation and the perfect balance to everyday work</w:t>
        <w:br/>
        <w:t>- Varied tasks and a good induction</w:t>
        <w:br/>
        <w:t>- A beautiful individual office for the perfect concentration</w:t>
        <w:br/>
        <w:br/>
        <w:t>NEED TO KNOW</w:t>
        <w:br/>
        <w:t>Our customer has been operating in the aviation sector as a service partner for well-known airlines for over 20 years. Here, individual concepts and products are developed at the highest level in terms of functionality and design, which ultimately benefits many travelers.</w:t>
        <w:br/>
        <w:br/>
        <w:t>Have we piqued your interest?</w:t>
        <w:br/>
        <w:t>Then we look forward to receiving your application for the position as a financial accountant/sole accountant (m/f/d) by e-mail to karriere.muc@serviceline-online.de, stating the reference number "M-ND-22062022" and we guarantee you a response within 10 working days!</w:t>
        <w:br/>
        <w:br/>
        <w:t>Our branch manager Ms Nicole Dietrich will be happy to answer any questions you may have personally on the following telephone number: 089 543 249 40.</w:t>
        <w:br/>
        <w:br/>
        <w:t>We look forward to seeing you!</w:t>
        <w:tab/>
        <w:t>Financial Accountant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15:51:48.430000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