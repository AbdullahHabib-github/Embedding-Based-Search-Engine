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4739</w:t>
        <w:tab/>
        <w:t>7344</w:t>
        <w:tab/>
        <w:t>Helper / career changer m/f/d</w:t>
        <w:tab/>
        <w:t>Attractive salary, secure and punctual payment:</w:t>
        <w:br/>
        <w:br/>
        <w:br/>
        <w:br/>
        <w:t>As a helper / career changer (m/f/d) you can look forward to an exciting full-time position at an interesting company in your area with the option of being taken on.</w:t>
        <w:br/>
        <w:br/>
        <w:t>Our customer, based in the Kirchardt area, is a well-known company in the field of beauty products, which is present on the market in Central and Eastern Europe and now in over 30 countries.</w:t>
        <w:br/>
        <w:br/>
        <w:t>Your activities:</w:t>
        <w:br/>
        <w:br/>
        <w:t>• You are responsible for assembling product displays</w:t>
        <w:br/>
        <w:br/>
        <w:t>• Sorting out, checking and putting away small parts is part of your job</w:t>
        <w:br/>
        <w:br/>
        <w:t>• You pick items according to orders</w:t>
        <w:br/>
        <w:br/>
        <w:t>• Finally, you pack the goods and prepare them for shipping</w:t>
        <w:br/>
        <w:br/>
        <w:br/>
        <w:br/>
        <w:t>Your profile:</w:t>
        <w:br/>
        <w:br/>
        <w:t>• You enjoy quality control and the compilation of articles</w:t>
        <w:br/>
        <w:br/>
        <w:t>• Career changers are very welcome for this full-time job</w:t>
        <w:br/>
        <w:br/>
        <w:t>• You are flexible in terms of working hours</w:t>
        <w:br/>
        <w:br/>
        <w:t>• Good knowledge of spoken and written German completes your profile</w:t>
        <w:br/>
        <w:br/>
        <w:br/>
        <w:br/>
        <w:t>Perspectives:</w:t>
        <w:br/>
        <w:br/>
        <w:t>• Workplaces close to home and checked by Select</w:t>
        <w:br/>
        <w:br/>
        <w:t>• Fabulous pay and numerous perks/discounts</w:t>
        <w:br/>
        <w:br/>
        <w:t>• High chances of being taken on</w:t>
        <w:br/>
        <w:br/>
        <w:t>• Holiday, Christmas and fare allowances</w:t>
        <w:br/>
        <w:br/>
        <w:t>• Recommend now and get a bonus of up to 500 euros</w:t>
        <w:br/>
        <w:br/>
        <w:t>• Secure your company pension</w:t>
        <w:tab/>
        <w:t>Helper - textile production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16:00:16.800000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