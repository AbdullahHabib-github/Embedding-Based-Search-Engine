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5132</w:t>
        <w:tab/>
        <w:t>7737</w:t>
        <w:tab/>
        <w:t>Electronics technician for devices and systems (m/f/x)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For our customer in Tönisvorst, we are now looking for the ideal position</w:t>
        <w:br/>
        <w:t>for the position:</w:t>
        <w:br/>
        <w:br/>
        <w:t>Electronics technician (m/f/d) for devices and systems</w:t>
        <w:br/>
        <w:br/>
        <w:t>Your tasks:</w:t>
        <w:br/>
        <w:br/>
        <w:t>* As an electronics technician for devices and systems (m/f/d) at our customer in</w:t>
        <w:br/>
        <w:t>Tönisvorst, take on the construction and assembly of control cabinets,</w:t>
        <w:br/>
        <w:t>Wiring work and cable production as well as construction and final assembly</w:t>
        <w:br/>
        <w:t>of test systems</w:t>
        <w:br/>
        <w:t>* They manufacture electronic assemblies for test systems, recognize and correct them</w:t>
        <w:br/>
        <w:t>Causes of errors and carry out basic electronic work</w:t>
        <w:br/>
        <w:t>* Furthermore, the installation of printed circuit boards as well as measuring,</w:t>
        <w:br/>
        <w:t>Testing and commissioning of electronic devices in your area of ​​responsibility</w:t>
        <w:br/>
        <w:br/>
        <w:t>Your profile:</w:t>
        <w:br/>
        <w:br/>
        <w:t>* You have completed vocational training as an electronics technician for devices</w:t>
        <w:br/>
        <w:t>and systems (m/f/d) or comparable training and have already been able to</w:t>
        <w:br/>
        <w:t>Practical experience in the field of construction and assembly of control cabinets or</w:t>
        <w:br/>
        <w:t>collect comparable systems</w:t>
        <w:br/>
        <w:t>* An independent way of working, sense of responsibility, resilience</w:t>
        <w:br/>
        <w:t>as well as the ability to independently familiarize yourself with new subject areas,</w:t>
        <w:br/>
        <w:t>distinguishes you</w:t>
        <w:br/>
        <w:t>* Motivation as well as a good basic technical understanding and</w:t>
        <w:br/>
        <w:t>manual skills round off your profile</w:t>
        <w:br/>
        <w:br/>
        <w:t>Your advantages:</w:t>
        <w:br/>
        <w:br/>
        <w:t>* You can expect exciting development projects with the technologies of</w:t>
        <w:br/>
        <w:t>Morning with a modern and ergonomic workplace in an air-conditioned</w:t>
        <w:br/>
        <w:t>Office</w:t>
        <w:br/>
        <w:t>* Look forward to a collegial environment with a family</w:t>
        <w:br/>
        <w:t>Together, flat hierarchies, open communication and more flexible</w:t>
        <w:br/>
        <w:t>organization of working hours</w:t>
        <w:br/>
        <w:t>* Enjoy perks like complimentary drinks, fresh fruit, and</w:t>
        <w:br/>
        <w:t>much more...</w:t>
        <w:tab/>
        <w:t>Electronics technician - devices and systems</w:t>
        <w:tab/>
        <w:t>None</w:t>
        <w:tab/>
        <w:t>2023-03-07 16:01:05.232000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