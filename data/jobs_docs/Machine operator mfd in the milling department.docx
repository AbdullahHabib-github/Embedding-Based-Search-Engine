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5777</w:t>
        <w:tab/>
        <w:t>8382</w:t>
        <w:tab/>
        <w:t>Machine operator (m/f/d) in the milling department</w:t>
        <w:tab/>
        <w:t>Propartner Zeitarbeit + Handelsagentur GmbH has established and consolidated itself as a strong partner in the personnel services market over the past 25 years.</w:t>
        <w:br/>
        <w:br/>
        <w:t>We are looking for one for our customer in Pfinztal</w:t>
        <w:br/>
        <w:br/>
        <w:t>Machine operator (m/f/d) in the milling department</w:t>
        <w:br/>
        <w:br/>
        <w:t>Your tasks:</w:t>
        <w:br/>
        <w:t>- Equipping the CNC turning and milling machines with raw material and prefabricated components made of plastic, aluminum and stainless steel</w:t>
        <w:br/>
        <w:t>- Deburring of production parts</w:t>
        <w:br/>
        <w:t>- Alignment of tools according to the machine setup sheet</w:t>
        <w:br/>
        <w:t>- Setting up the CNC lathes and milling machines, as well as running in and measuring workpieces at the start of a new production order</w:t>
        <w:br/>
        <w:br/>
        <w:t>Your profile:</w:t>
        <w:br/>
        <w:t>- Completed training as a cutting machine operator specializing in turning/milling technology, toolmaker or industrial mechanic, alternatively CNC specialist</w:t>
        <w:br/>
        <w:t>- Experience in setting up and running in CNC machine tools</w:t>
        <w:br/>
        <w:t>- Willingness to work 2 shifts</w:t>
        <w:br/>
        <w:br/>
        <w:t>What we offer you:</w:t>
        <w:br/>
        <w:t>- Above-tariff payment according to the IGZ collective agreement</w:t>
        <w:br/>
        <w:t>- Holiday and Christmas bonuses</w:t>
        <w:br/>
        <w:t>- TOP chance of being taken over by the customer</w:t>
        <w:br/>
        <w:t>- Competent and appreciative support from our branch</w:t>
        <w:br/>
        <w:t>- Payments on account and advances</w:t>
        <w:br/>
        <w:t>- Mileage allowance or public transport ticket</w:t>
        <w:br/>
        <w:br/>
        <w:t>Propartner Zeitarbeit + Handelsagentur GmbH</w:t>
        <w:br/>
        <w:t>Branch in Karlsruhe</w:t>
        <w:br/>
        <w:br/>
        <w:t>Michael Merkel</w:t>
        <w:br/>
        <w:t>personnel dispatcher</w:t>
        <w:br/>
        <w:br/>
        <w:t>Ettlinger Strasse 5a</w:t>
        <w:br/>
        <w:t>76137 Karlsruhe</w:t>
        <w:br/>
        <w:br/>
        <w:t>Phone: +49 (0) 721 921 39 79 - 13</w:t>
        <w:br/>
        <w:t>Email: ka-werbung@propartner.net</w:t>
        <w:br/>
        <w:t>Homepage: www.propartner.net</w:t>
        <w:br/>
        <w:t>Type(s) of personnel requirements: Temporary employment</w:t>
        <w:br/>
        <w:t>Collective agreement: iGZ</w:t>
        <w:tab/>
        <w:t>cutter</w:t>
        <w:tab/>
        <w:t>None</w:t>
        <w:tab/>
        <w:t>2023-03-07 16:02:24.785000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