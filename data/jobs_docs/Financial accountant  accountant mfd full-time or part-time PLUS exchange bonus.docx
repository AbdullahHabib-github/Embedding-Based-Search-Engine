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6706</w:t>
        <w:tab/>
        <w:t>9311</w:t>
        <w:tab/>
        <w:t>Financial accountant / accountant (m/f/d) full-time or part-time PLUS exchange bonus</w:t>
        <w:tab/>
        <w:t>YOUR COMFORT ZONE IS ACCOUNTING</w:t>
        <w:br/>
        <w:br/>
        <w:t>You like to work independently in your area. Then you are exactly right with us. We look forward to you in the position</w:t>
        <w:br/>
        <w:br/>
        <w:t>*Financial accountant / accountant (m/f/d)*</w:t>
        <w:br/>
        <w:br/>
        <w:t>to strengthen our team in Weyhe with at least 30 hours part-time or full-time.</w:t>
        <w:br/>
        <w:br/>
        <w:t>BRING IT WITH YOU</w:t>
        <w:br/>
        <w:t>- Completed commercial training, ideally with an additional qualification as a financial accountant / accountant (m/f/d) and/or</w:t>
        <w:br/>
        <w:t>- Professional experience in accounting (not necessarily in the automotive industry)</w:t>
        <w:br/>
        <w:t>- Advanced knowledge of MS Office and standard accounting systems</w:t>
        <w:br/>
        <w:t>- Enjoy working independently, understand numbers and analytical thinking skills as well as conscientiousness, reliability and discretion</w:t>
        <w:br/>
        <w:br/>
        <w:t>YOUR RANGE OF TASKS INCLUDES</w:t>
        <w:br/>
        <w:t>- Complete processing of financial accounting and asset accounting</w:t>
        <w:br/>
        <w:t>- Independent management of accounts receivable and accounts payable including dunning procedures</w:t>
        <w:br/>
        <w:t>- Ensuring timely payment runs and proper accounting</w:t>
        <w:br/>
        <w:t>- Timely submission of monthly tax returns (UVA, ZM etc.)</w:t>
        <w:br/>
        <w:t>- Preparation of the annual financial statements in cooperation with the commercial management for the auditing company</w:t>
        <w:br/>
        <w:br/>
        <w:t>LOOK FORWARD TO</w:t>
        <w:br/>
        <w:t>- Permanent position in a varied field of activity</w:t>
        <w:br/>
        <w:t>- **Attractive remuneration** according to your qualifications</w:t>
        <w:br/>
        <w:t>- **Annual bonus** based on company development</w:t>
        <w:br/>
        <w:t>- Attractive **company pension scheme** in the form of our **"Werner pension"** (AG subsidy of 20%)</w:t>
        <w:br/>
        <w:t>- **Flexitime regulation** and working time account for flexibility and transparency</w:t>
        <w:br/>
        <w:t>- **accompanied training** is given</w:t>
        <w:br/>
        <w:t>- **Economic stability** of a regionally rooted and dedicated family business</w:t>
        <w:br/>
        <w:t>- Individual **further training opportunities** as required</w:t>
        <w:br/>
        <w:t>- Free/discounted services in various **fitness studios and wellness facilities** thanks to "EGYM Wellpass" (formerly: qualitrain)</w:t>
        <w:br/>
        <w:br/>
        <w:t xml:space="preserve"> as well as **numerous additional services**, such as employee parking, annual employee events (e.g. summer party, Christmas party)</w:t>
        <w:br/>
        <w:br/>
        <w:t>COME TO US AND SECURE YOUR EXCHANGE PREMIUM OF €1,000!</w:t>
        <w:br/>
        <w:t>Apply in just a few minutes using our online form. We will give you qualified feedback within the next 7 days.</w:t>
        <w:br/>
        <w:t>We are pleased to meet you!</w:t>
        <w:br/>
        <w:br/>
        <w:t>If you have any questions beforehand, you are welcome to contact us:</w:t>
        <w:br/>
        <w:t>Anke Moeller - 0421 89905 115</w:t>
        <w:tab/>
        <w:t>Financial Accountant</w:t>
        <w:tab/>
        <w:t>None</w:t>
        <w:tab/>
        <w:t>2023-03-07 16:04:18.687000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