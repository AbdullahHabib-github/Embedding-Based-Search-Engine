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8484</w:t>
        <w:tab/>
        <w:t>11089</w:t>
        <w:tab/>
        <w:t>Guest Service Agent (m/w/d)</w:t>
        <w:tab/>
        <w:t>WE ARE LOOKING FOR AN IMMEDIATE ONE TO STRENGTHEN OUR TEAM</w:t>
        <w:br/>
        <w:br/>
        <w:t>GUEST SERVICE AGENT (M/F/D)</w:t>
        <w:br/>
        <w:br/>
        <w:t>Type of position: part-time, permanent</w:t>
        <w:br/>
        <w:br/>
        <w:t>Would you like to become part of our team? Then we look forward to receiving your application.</w:t>
        <w:br/>
        <w:br/>
        <w:t>We are looking for an all-rounder for our hotel in Limburg:</w:t>
        <w:br/>
        <w:br/>
        <w:t>YOUR BENEFITS WITH US:</w:t>
        <w:br/>
        <w:br/>
        <w:t>* A crisis-proof workplace</w:t>
        <w:br/>
        <w:t>* A family run hotel</w:t>
        <w:br/>
        <w:t>* A motivated team with an innovative concept</w:t>
        <w:br/>
        <w:t>* Short decision paths</w:t>
        <w:br/>
        <w:t>* Permanent position</w:t>
        <w:br/>
        <w:t>* Holiday work, weekend work</w:t>
        <w:br/>
        <w:br/>
        <w:t>WHAT YOU BRING WITH YOU:</w:t>
        <w:br/>
        <w:br/>
        <w:t>* A confident, friendly demeanor and a well-groomed appearance</w:t>
        <w:br/>
        <w:t>* Experience in breakfast service, reception &amp; guest relations</w:t>
        <w:br/>
        <w:t>* You process inquiries, reservations and billing at the reception</w:t>
        <w:br/>
        <w:t>* You support your team in all areas, whether in breakfast or at the reception</w:t>
        <w:br/>
        <w:t>* Reliable and flexible</w:t>
        <w:br/>
        <w:t>* Structured and committed work</w:t>
        <w:br/>
        <w:t>* Good knowledge of German and good comprehension forms</w:t>
        <w:br/>
        <w:t>* Hygienic work</w:t>
        <w:br/>
        <w:t>* Enjoy dealing with guests</w:t>
        <w:br/>
        <w:br/>
        <w:t>YOUR TASKS:</w:t>
        <w:br/>
        <w:br/>
        <w:t>As a Guest Service Agent (reception &amp; breakfast) you are passionate about working in the hotel industry</w:t>
        <w:br/>
        <w:br/>
        <w:t>* Setting up and preparing the food and drinks for the breakfast buffet</w:t>
        <w:br/>
        <w:t>* Breakfast service with care of guests during breakfast time</w:t>
        <w:br/>
        <w:t>* Independent cleaning of the kitchen area and follow-up or preparation for the next day</w:t>
        <w:br/>
        <w:t>* Ordering of goods and storage management</w:t>
        <w:br/>
        <w:t>* Processing of reservations &amp; inquiries, including billing</w:t>
        <w:br/>
        <w:t>* Reception service including check-in and check-out and forwarding of information</w:t>
        <w:br/>
        <w:t>* Maintenance of reservation systems, correspondence and documentation</w:t>
        <w:br/>
        <w:t>* Advising guests on bookings and excursions</w:t>
        <w:br/>
        <w:br/>
        <w:t>Working in the catering and hotel industry sometimes demands a lot from us. Come to us and receive the highest appreciation and greatest respect. Because talent, skills and personal development count for us - you can live them out here!</w:t>
        <w:br/>
        <w:br/>
        <w:t>INTERESTED?</w:t>
        <w:br/>
        <w:br/>
        <w:t>Then we look forward to receiving your application, stating the earliest possible starting date and your salary expectations! Our HR department will be happy to provide you with further information.</w:t>
        <w:br/>
        <w:br/>
        <w:t>WE LOOK FORWARD TO SEEING YOU!</w:t>
        <w:br/>
        <w:br/>
        <w:t xml:space="preserve"> Hotel B4</w:t>
        <w:br/>
        <w:t>Tel: (0) 64314 - 094094</w:t>
        <w:br/>
        <w:t>Apply now [https://werbung.maxime-media.de/unternehmen/hotel-b4-2668/job/9901]</w:t>
        <w:tab/>
        <w:t>Restaurant specialist</w:t>
        <w:tab/>
        <w:t>None</w:t>
        <w:tab/>
        <w:t>2023-03-07 16:07:56.696000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