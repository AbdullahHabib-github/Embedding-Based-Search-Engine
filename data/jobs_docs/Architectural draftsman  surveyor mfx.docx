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8927</w:t>
        <w:tab/>
        <w:t>11532</w:t>
        <w:tab/>
        <w:t>Architectural draftsman / surveyor (m/f/x)</w:t>
        <w:tab/>
        <w:t>We are world market leaders in the production of summer toboggan runs and pioneers in the production of water slides and children's slides as well as amusement park attractions.</w:t>
        <w:br/>
        <w:br/>
        <w:t>To strengthen our team, we are looking for a draftsman / surveyor (m/f/d) as soon as possible.</w:t>
        <w:br/>
        <w:br/>
        <w:t>Architectural draftsman / surveyor (m/f/x)</w:t>
        <w:br/>
        <w:br/>
        <w:t>Your tasks::</w:t>
        <w:br/>
        <w:br/>
        <w:t>- Implementation of the design specifications and wishes of the client</w:t>
        <w:br/>
        <w:t>- Elaboration of input plans</w:t>
        <w:br/>
        <w:t>- Visualization of facilities in the field</w:t>
        <w:br/>
        <w:t>- Preparation of foundation and reinforcement plans</w:t>
        <w:br/>
        <w:t>- Creation of three-dimensional terrain models based on surveys</w:t>
        <w:br/>
        <w:t>- Independently read and understand architectural plans and modify them to meet our system requirements</w:t>
        <w:br/>
        <w:t>Your profile::</w:t>
        <w:br/>
        <w:br/>
        <w:t>- Proficient in AutoCad Revit and/or Civil 3D in both 2D and 3D</w:t>
        <w:br/>
        <w:t>- Good feeling and the technical know-how for the implementation of the drafts in detail</w:t>
        <w:br/>
        <w:t>- Experience in structural steelwork would be an advantage</w:t>
        <w:br/>
        <w:t>- Knowledge of English desired</w:t>
        <w:br/>
        <w:t>- ideally at least 1 - 3 years of professional experience in the above areas</w:t>
        <w:br/>
        <w:t>- Independent, structured and absolutely reliable work</w:t>
        <w:br/>
        <w:t>- "capable of multitasking" to master a very wide range of tasks</w:t>
        <w:br/>
        <w:t>- Team player, good communication skills</w:t>
        <w:br/>
        <w:t>Our range::</w:t>
        <w:br/>
        <w:br/>
        <w:t>- a future-proof job</w:t>
        <w:br/>
        <w:t>- Varied tasks and challenges</w:t>
        <w:br/>
        <w:t>- a modern, future-oriented working environment and a good working atmosphere</w:t>
        <w:br/>
        <w:t>- Voluntary social benefits, such as bonus payments, Christmas bonuses, capital-forming benefits, tax-free benefits in kind, as well as health care, company pension schemes and flexible working hours</w:t>
        <w:br/>
        <w:t>- Free employee parking</w:t>
        <w:br/>
        <w:t>- Free coffee</w:t>
        <w:br/>
        <w:t>- Annual employee events</w:t>
        <w:br/>
        <w:br/>
        <w:t>Please send us your comprehensive application, stating your salary expectations.</w:t>
        <w:br/>
        <w:br/>
        <w:t>Josef Wiegand GmbH &amp; Co. KG</w:t>
        <w:br/>
        <w:t>Mr Dieter Hahn</w:t>
        <w:br/>
        <w:t>Josef Wiegand GmbH &amp; Co. KG</w:t>
        <w:br/>
        <w:t>recreational facilities</w:t>
        <w:br/>
        <w:t>country road 12</w:t>
        <w:br/>
        <w:t>36169 Rasdorf</w:t>
        <w:br/>
        <w:t>bewerbung@wiegandslide.de</w:t>
        <w:br/>
        <w:t>+496651 / 980-913</w:t>
        <w:tab/>
        <w:t>Surveyor - Surveying</w:t>
        <w:tab/>
        <w:t>None</w:t>
        <w:tab/>
        <w:t>2023-03-07 16:08:50.938000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