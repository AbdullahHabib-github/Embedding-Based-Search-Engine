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3660</w:t>
        <w:tab/>
        <w:t>6265</w:t>
        <w:tab/>
        <w:t>Electronics technician for energy and building technology (m/f/d)</w:t>
        <w:tab/>
        <w:t>Electronics technician for energy and building technology (m/f/d)</w:t>
        <w:br/>
        <w:br/>
        <w:t>Location: Bremen</w:t>
        <w:br/>
        <w:t>Employment type(s): full-time</w:t>
        <w:br/>
        <w:br/>
        <w:t>Our long-standing customer can look back on a long tradition with more than 100 years of company history. Whether in the private, commercial or industrial sector, our client is the contact for the entire house and building technology.</w:t>
        <w:br/>
        <w:br/>
        <w:t>Together we are looking for electronics technicians (m/f/d) - energy and building technology</w:t>
        <w:br/>
        <w:br/>
        <w:t>Your tasks include:</w:t>
        <w:br/>
        <w:br/>
        <w:br/>
        <w:t>- General installation work</w:t>
        <w:br/>
        <w:t>- Laying of cables and wiring</w:t>
        <w:br/>
        <w:t>- Lay electrical cables</w:t>
        <w:br/>
        <w:t>- Determine and rectify faults</w:t>
        <w:br/>
        <w:t>- repair work</w:t>
        <w:br/>
        <w:t>- Provision of materials</w:t>
        <w:br/>
        <w:br/>
        <w:t>Your profile:</w:t>
        <w:br/>
        <w:br/>
        <w:br/>
        <w:t>- Training as an electronics technician (m/f/d) or a comparable qualification</w:t>
        <w:br/>
        <w:t>- Experience in the field of building services engineering desirable</w:t>
        <w:br/>
        <w:t>- Structured way of working</w:t>
        <w:br/>
        <w:t>- German language skills in speaking and writing</w:t>
        <w:br/>
        <w:t>- Exercise capacity</w:t>
        <w:br/>
        <w:t>- High quality orientation</w:t>
        <w:br/>
        <w:t>- Customer friendliness</w:t>
        <w:br/>
        <w:t>- Driving license class B and car an advantage</w:t>
        <w:br/>
        <w:br/>
        <w:t>We offer you:</w:t>
        <w:br/>
        <w:br/>
        <w:br/>
        <w:t>- A permanent employment contract.</w:t>
        <w:br/>
        <w:t>- Guaranteed vacation and Christmas bonuses.</w:t>
        <w:br/>
        <w:t>- Access to the top companies in the region and possibly your dream employer and much more.</w:t>
        <w:br/>
        <w:br/>
        <w:t>Your contact person:</w:t>
        <w:br/>
        <w:t>M&amp;B Industrietechnik GmbH</w:t>
        <w:br/>
        <w:t>Mr Kai Janz</w:t>
        <w:br/>
        <w:t>Heidlerchenstr. 6a</w:t>
        <w:br/>
        <w:t>28777 Bremen</w:t>
        <w:br/>
        <w:t>hb@mbpersonal.de</w:t>
        <w:br/>
        <w:t>+49 (421) 669170</w:t>
        <w:br/>
        <w:t>Type(s) of personnel requirements: temporary employment, temporary employment with the possibility of being taken on</w:t>
        <w:tab/>
        <w:t>Electronic technician - energy and building technology</w:t>
        <w:tab/>
        <w:t>None</w:t>
        <w:tab/>
        <w:t>2023-03-07 15:58:03.510000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