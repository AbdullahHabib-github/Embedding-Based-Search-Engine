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8914</w:t>
        <w:tab/>
        <w:t>11519</w:t>
        <w:tab/>
        <w:t>Warehouse employee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Warehouse employee (m/f/d)</w:t>
        <w:br/>
        <w:br/>
        <w:t>Tasks:</w:t>
        <w:br/>
        <w:br/>
        <w:t>- You are the contact person for our customers and ensure the issue of goods</w:t>
        <w:br/>
        <w:t>- You communicate with suppliers and pay attention to inventory accuracy, product availability and quality when receiving goods</w:t>
        <w:br/>
        <w:t>- You are always on the move in the warehouse, pick the goods and ensure that they are issued or stored correctly</w:t>
        <w:br/>
        <w:t>- You accept complaints and always find a solution for the customer</w:t>
        <w:br/>
        <w:t>Qualifications:</w:t>
        <w:br/>
        <w:br/>
        <w:t>- Ideally, a successfully completed vocational training or initial experience as a warehouse clerk - career changers with an interest in logistics are also welcome</w:t>
        <w:br/>
        <w:t>- You have a high level of commitment, like to work flexibly in a team and keep a cool head in stressful situations</w:t>
        <w:br/>
        <w:t>- You are team-oriented, customer-friendly and physically fit - Here you save yourself the gym!</w:t>
        <w:br/>
        <w:t>- First experience with forklifts or other industrial trucks or possession of a driver's license is an advantage</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Discounted food in our own Mömax restaurants</w:t>
        <w:br/>
        <w:t>- Working hours are based on the opening hours of the furniture store 10:00 a.m. - 7/8:00 p.m. - no shift work!</w:t>
        <w:br/>
        <w:t>- A permanent position</w:t>
        <w:br/>
        <w:br/>
        <w:t>Take the chance and become part of a dynamic team that looks forward to working with you. We are a modern company that also reflects the trend of the times in our exhibitions. We offer you varied and, above all, exciting tasks even during your induction period. As a warehouse clerk and logistician, you are the happy conclusion to the shopping experience of our customers.</w:t>
        <w:br/>
        <w:br/>
        <w:t>momax Germany GmbH</w:t>
        <w:br/>
        <w:t>- - Mömax Kempten</w:t>
        <w:br/>
        <w:t>Momax Kempten</w:t>
        <w:br/>
        <w:t>Bahnhofstrasse 77</w:t>
        <w:br/>
        <w:t>87435 Kempten</w:t>
        <w:br/>
        <w:t>jobs@moemax.de</w:t>
        <w:br/>
        <w:t>-</w:t>
        <w:br/>
        <w:t>-</w:t>
        <w:tab/>
        <w:t>Specialist warehouse clerk</w:t>
        <w:tab/>
        <w:t>None</w:t>
        <w:tab/>
        <w:t>2023-03-07 16:08:49.351000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