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4906</w:t>
        <w:tab/>
        <w:t>7511</w:t>
        <w:tab/>
        <w:t>Factory assistant (m/f/d)</w:t>
        <w:tab/>
        <w:t>About Us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Factory assistant (m/f/d)</w:t>
        <w:br/>
        <w:br/>
        <w:t>Location: Ennepetal</w:t>
        <w:br/>
        <w:t>Employment type(s): full-time</w:t>
        <w:br/>
        <w:br/>
        <w:t>Purpose and goal of the position</w:t>
        <w:br/>
        <w:t>For our well-known customer, we are looking for an experienced and communicative works assistant (m/f/d) for the Ennepetal location.</w:t>
        <w:br/>
        <w:br/>
        <w:t>Your tasks</w:t>
        <w:br/>
        <w:t>- You are responsible for recording the shift results</w:t>
        <w:br/>
        <w:t>(including the quantity of goods produced, downtimes, rejects) and the stocks in the SAP ERP system</w:t>
        <w:br/>
        <w:t>- You record maintenance notifications from production and take them into account when creating a maintenance and service plan in consultation with the maintenance manager and plant manager</w:t>
        <w:br/>
        <w:t>- You support maintenance in all administrative matters (filing / documentation requirements)</w:t>
        <w:br/>
        <w:t>- You monitor and maintain the stamping times of various departments and, if necessary, carry out manual stamping in consultation with the employee</w:t>
        <w:br/>
        <w:t>- You check shipping documents and compare shipping documents with the invoices</w:t>
        <w:br/>
        <w:t>- You analyze operational key figures and create statistics</w:t>
        <w:br/>
        <w:t>- You list jointly decided measures and keep track of the status of the processing</w:t>
        <w:br/>
        <w:t>- You organize and book business trips</w:t>
        <w:br/>
        <w:br/>
        <w:t>your profile</w:t>
        <w:br/>
        <w:t>- You have completed commercial vocational training</w:t>
        <w:br/>
        <w:t>- You have reliable user knowledge in the common MS Office programs</w:t>
        <w:br/>
        <w:t>- You are open and communicative and could imagine acting as an interface between several departments</w:t>
        <w:br/>
        <w:t>- At best, you have knowledge of SAP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Department(s): Specialist</w:t>
        <w:br/>
        <w:t>Type(s) of staffing needs: Reassignment</w:t>
        <w:br/>
        <w:t>Collective agreement: BAP</w:t>
        <w:tab/>
        <w:t>office clerk</w:t>
        <w:tab/>
        <w:t>None</w:t>
        <w:tab/>
        <w:t>2023-03-07 16:00:37.406000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