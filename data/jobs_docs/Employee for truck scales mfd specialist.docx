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841</w:t>
        <w:tab/>
        <w:t>3446</w:t>
        <w:tab/>
        <w:t>Employee for truck scales (m/f/d) specialist</w:t>
        <w:tab/>
        <w:t>For a well-known company in Magdeburg, we are currently looking for you as an employee for truck scales (m/f/d) as part of temporary employment with the option of being taken on.</w:t>
        <w:br/>
        <w:br/>
        <w:t>These are your tasks as an employee for truck scales (m/f/d):</w:t>
        <w:br/>
        <w:t>- Truck empty and full weighing</w:t>
        <w:br/>
        <w:t>- Draw up a weighing report</w:t>
        <w:br/>
        <w:t>- Computer skills</w:t>
        <w:br/>
        <w:t>- Advising end customers on the scales</w:t>
        <w:br/>
        <w:t>- Handling of own and third-party vehicles / disposition</w:t>
        <w:br/>
        <w:t>- Processing of cash payments</w:t>
        <w:br/>
        <w:br/>
        <w:t>Benefit from our benefits:</w:t>
        <w:br/>
        <w:t>- As an employer, you can reach us outside of working hours</w:t>
        <w:br/>
        <w:t>- Good working atmosphere</w:t>
        <w:br/>
        <w:br/>
        <w:t>You bring these personal strengths with you:</w:t>
        <w:br/>
        <w:t>- Resilience</w:t>
        <w:br/>
        <w:t>- communication skills</w:t>
        <w:br/>
        <w:t>- Willingness to learn</w:t>
        <w:br/>
        <w:t>- Motivation/willingness to perform</w:t>
        <w:br/>
        <w:t>- Independent working</w:t>
        <w:br/>
        <w:br/>
        <w:t>Knowledge and skills that you need as an employee for truck scales (m/f/d) in the job:</w:t>
        <w:br/>
        <w:t>- Merchant - freight forwarding and logistics services</w:t>
        <w:br/>
        <w:t>- Handling service</w:t>
        <w:br/>
        <w:t>- Loading, unloading</w:t>
        <w:br/>
        <w:t>- Delivery note processing</w:t>
        <w:br/>
        <w:t>- Driving license class B (cars/minibuses) (desirable)</w:t>
        <w:br/>
        <w:t>- German (Basic)</w:t>
        <w:br/>
        <w:br/>
        <w:t>Your working time is full time.</w:t>
        <w:br/>
        <w:br/>
        <w:t>Do you enjoy these tasks? Then we look forward to receiving your application. Your new team is already looking forward to seeing you.</w:t>
        <w:br/>
        <w:br/>
        <w:t>Do you have any questions about the job as a truck scale employee (m/f/d) in Magdeburg or would you rather speak to us personally?</w:t>
        <w:br/>
        <w:br/>
        <w:t>Contact</w:t>
        <w:br/>
        <w:t>You can reach our arcus.plan AG branch in Magdeburg on the telephone number 0391 - 50 69 34 0 or by e-mail magdeburg@arcusplan.de.</w:t>
        <w:br/>
        <w:br/>
        <w:t>Opening hours:</w:t>
        <w:br/>
        <w:t>Mon - Fri from 8 a.m. to 5 p.m</w:t>
        <w:br/>
        <w:br/>
        <w:t>Would you like to see more jobs? Click here for our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Forwarding clerk</w:t>
        <w:tab/>
        <w:t>None</w:t>
        <w:tab/>
        <w:t>2023-03-07 15:52:16.039000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