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9757</w:t>
        <w:tab/>
        <w:t>12362</w:t>
        <w:tab/>
        <w:t>Internship as a Matlab developer</w:t>
        <w:tab/>
        <w:t>We are looking for you for an internship as soon as possible</w:t>
        <w:br/>
        <w:t>at least 3 (up to 6) months for DB Netz AG in the Digital Base im</w:t>
        <w:br/>
        <w:t>WeWork at the Berlin-Mitte location.</w:t>
        <w:br/>
        <w:br/>
        <w:br/>
        <w:t>*Your tasks:*</w:t>
        <w:br/>
        <w:br/>
        <w:br/>
        <w:br/>
        <w:t>· You support the team in system development in an agile</w:t>
        <w:br/>
        <w:t>Development process (SCRUM)</w:t>
        <w:br/>
        <w:t>· You design and create simulations independently</w:t>
        <w:br/>
        <w:t>Matlab Simulink and Stateflow in close exchange with the departments</w:t>
        <w:br/>
        <w:t>· You play a key role in the further development of the simulation environment</w:t>
        <w:br/>
        <w:t>in Matlab as well as with their test and the support of the introduction</w:t>
        <w:br/>
        <w:t>· You support the analysis of system models and the</w:t>
        <w:br/>
        <w:t>quality assurance</w:t>
        <w:br/>
        <w:t>· You independently program prototypes as a basis for later ones</w:t>
        <w:br/>
        <w:t>software development</w:t>
        <w:br/>
        <w:br/>
        <w:t>*Your profile:*</w:t>
        <w:br/>
        <w:br/>
        <w:br/>
        <w:br/>
        <w:t>You are studying computer science, engineering,</w:t>
        <w:br/>
        <w:t>Transportation or in a comparable course</w:t>
        <w:br/>
        <w:t>· You have very good knowledge of Matlab Simulink and Stateflow</w:t>
        <w:br/>
        <w:t>· You already have experience working with version control (Git)</w:t>
        <w:br/>
        <w:t>collected</w:t>
        <w:br/>
        <w:t>· You are interested in agile procedures and have an optimal way</w:t>
        <w:br/>
        <w:t>initial practical experience in this area</w:t>
        <w:br/>
        <w:t>· You are open to new topics and have a quick grasp</w:t>
        <w:br/>
        <w:t>· Your independent, structured way of working and a high level of</w:t>
        <w:br/>
        <w:t>Quality orientation characterizes you</w:t>
        <w:br/>
        <w:t>· You also bring a high degree of commitment and</w:t>
        <w:br/>
        <w:t>initiative with</w:t>
        <w:br/>
        <w:t>· Your ability to work in a team and communication skills, as well as your good ones</w:t>
        <w:br/>
        <w:t>Knowledge of English completes your profile</w:t>
        <w:br/>
        <w:br/>
        <w:br/>
        <w:br/>
        <w:t>We do not need a cover letter for your application</w:t>
        <w:tab/>
        <w:t>software developer</w:t>
        <w:tab/>
        <w:t>None</w:t>
        <w:tab/>
        <w:t>2023-03-07 16:10:32.749000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