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2225</w:t>
        <w:tab/>
        <w:t>4830</w:t>
        <w:tab/>
        <w:t>Industrial clerk (m/f/d)</w:t>
        <w:tab/>
        <w:t>Are you ready for exciting projects? We are looking for pragmatic personalities who want to take on responsibility for exciting jobs. Become part of our team at König!</w:t>
        <w:br/>
        <w:t>Industrial clerk - customs and shipping (m/f/d)</w:t>
        <w:br/>
        <w:t>We offer</w:t>
        <w:br/>
        <w:t>- A permanent full-time position</w:t>
        <w:br/>
        <w:t>- An interesting and varied JOB with very good development opportunities</w:t>
        <w:br/>
        <w:t>- Great colleagues</w:t>
        <w:br/>
        <w:t>- Overpay and punctual payment</w:t>
        <w:br/>
        <w:t>- Gross hourly wage from 20.00 euros</w:t>
        <w:br/>
        <w:t>- Holiday and Christmas bonuses</w:t>
        <w:br/>
        <w:t>- Capital-forming benefits already after 6 months of employment</w:t>
        <w:br/>
        <w:t>- A great team, which is always there for you!</w:t>
        <w:br/>
        <w:t>- Up to 30 days vacation</w:t>
        <w:br/>
        <w:t>- A starting bonus of €300.00 for a minimum employment period of 2 months</w:t>
        <w:br/>
        <w:br/>
        <w:t>Your tasks</w:t>
        <w:br/>
        <w:t>- Takeover of operational processing of customs-related activities (export control, origin of goods and preferential law)</w:t>
        <w:br/>
        <w:t>- Proactive management of customs-related issues and research into customs and foreign trade requirements/changes and their implementation</w:t>
        <w:br/>
        <w:t>- Monitoring and continuous optimization of internal customs processes</w:t>
        <w:br/>
        <w:t>- Creation of work and organizational instructions</w:t>
        <w:br/>
        <w:t>- Execution of import customs clearance</w:t>
        <w:br/>
        <w:t>- Contacting the relevant authorities and taking over master data under foreign trade law</w:t>
        <w:br/>
        <w:t>- Planning and organization of shipping</w:t>
        <w:br/>
        <w:br/>
        <w:t>your profile</w:t>
        <w:br/>
        <w:t>- Professional experience in customs, shipping and export processing</w:t>
        <w:br/>
        <w:t>- Knowledge of customs and foreign trade law</w:t>
        <w:br/>
        <w:t>- Knowledge of MS Office (Excel, Word)</w:t>
        <w:br/>
        <w:t>- Confident spoken and written English in the context of export processing</w:t>
        <w:br/>
        <w:t>- Persuasion and communication skills in internal and external contact</w:t>
        <w:br/>
        <w:t>- Ability to work independently</w:t>
        <w:br/>
        <w:t>- You are a team player, reliable and work diligently</w:t>
        <w:br/>
        <w:br/>
        <w:t>Interest?</w:t>
        <w:br/>
        <w:t>Then we look forward to getting to know you! The fastest way is via our job portal with just a few clicks. If you would like more information in advance, please call us on 0711 217 481 20. Alternatively, send us your application documents directly by e-mail to nl.stuttgart@koenigkg.de, stating your earliest possible starting date and salary expectations.</w:t>
        <w:br/>
        <w:t>#wirsindkoenig</w:t>
        <w:br/>
        <w:t>We are a family business and a solid, medium-sized group of companies. For more than 50 years, well-known customer companies have trusted in our employees - and in their skills!</w:t>
        <w:tab/>
        <w:t>Industrial clerk</w:t>
        <w:tab/>
        <w:t>None</w:t>
        <w:tab/>
        <w:t>2023-03-07 15:55:06.734000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