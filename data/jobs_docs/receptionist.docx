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7299</w:t>
        <w:tab/>
        <w:t>9904</w:t>
        <w:tab/>
        <w:t>receptionist</w:t>
        <w:tab/>
        <w:t>Your tasks: Check in and check out of the guests - various design work on the computer e.g. Varied work in the front and back office. Are you outgoing and enjoy working with people? Then you've come to the right place at the reception! Prerequisites: Graduate from tourism school or CPR. Completed apprenticeship as a hotel clerk or HGA or 1 year of experience at the reception. We offer: 5 days week. Board &amp; lodging included. Wage by agreement - depending on qualification. permanent year position.</w:t>
        <w:tab/>
        <w:t>Receptionist (hotel)</w:t>
        <w:tab/>
        <w:t>None</w:t>
        <w:tab/>
        <w:t>2023-03-07 16:05:31.351000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