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6332</w:t>
        <w:tab/>
        <w:t>8937</w:t>
        <w:tab/>
        <w:t>Sales representative m/f/d - dogs can be taken along 19 EUR</w:t>
        <w:tab/>
        <w:t>Sales representative m/f/d - dogs can be taken along 19 EUR</w:t>
        <w:br/>
        <w:br/>
        <w:t>Location: Nuremberg</w:t>
        <w:br/>
        <w:br/>
        <w:t>Do you approach challenges in an innocent way? Can you get people excited about animal products? Are you looking for a long-term job and don't want to be without your dog at work? Then apply now.</w:t>
        <w:br/>
        <w:br/>
        <w:t>We look forward to your application, because our customer would like to expand his team with motivated and interested sales talent!</w:t>
        <w:br/>
        <w:br/>
        <w:t>Your tasks:</w:t>
        <w:br/>
        <w:t>- New customer acquisition and existing customer care</w:t>
        <w:br/>
        <w:t>- Customer-oriented and friendly advice on various products</w:t>
        <w:br/>
        <w:t>- Preparation of offers and entry of orders</w:t>
        <w:br/>
        <w:t>- Presentation of cross-selling products</w:t>
        <w:br/>
        <w:t>- Recording of all sales activities and maintenance of customer data</w:t>
        <w:br/>
        <w:br/>
        <w:t>Your profile:</w:t>
        <w:br/>
        <w:t>- Professional experience in retail, telephone sales, telesales, call centers and/or other commercial professional experience</w:t>
        <w:br/>
        <w:t>- Fluent knowledge of German, both spoken and written, is mandatory</w:t>
        <w:br/>
        <w:t>- Sales and negotiation skills</w:t>
        <w:br/>
        <w:t>- Communicative with a strong team spirit</w:t>
        <w:br/>
        <w:t>- MS Office user skills</w:t>
        <w:br/>
        <w:br/>
        <w:t>We offer:</w:t>
        <w:br/>
        <w:t>- Full-time or part-time employment</w:t>
        <w:br/>
        <w:t>- Flexible working hours between 8:00 a.m. and 8:00 p.m</w:t>
        <w:br/>
        <w:t>- Above-tariff payment with social benefits according to the BAP/DGB tariff</w:t>
        <w:br/>
        <w:t>- Detailed training with product training at the customer</w:t>
        <w:br/>
        <w:t>- Dogs are allowed</w:t>
        <w:br/>
        <w:t>- Easily accessible by public transport</w:t>
        <w:br/>
        <w:br/>
        <w:br/>
        <w:t>Have we piqued your interest?</w:t>
        <w:br/>
        <w:br/>
        <w:t>Then apply now.</w:t>
        <w:br/>
        <w:br/>
        <w:t>We look forward to receiving your complete application by email or post. Questions can also be asked via WhatsApp on 0911 99 99 86 0.</w:t>
        <w:br/>
        <w:br/>
        <w:t>Contact details for job advertisement</w:t>
        <w:br/>
        <w:t>redworkgroup GmbH</w:t>
        <w:br/>
        <w:t>e.g. Attn: Anja Zöllner</w:t>
        <w:br/>
        <w:t>Plobenhofstrasse 1-9</w:t>
        <w:br/>
        <w:t>D-90403 Nuremberg</w:t>
        <w:br/>
        <w:br/>
        <w:t>Phone: 0911 99 99 86 26</w:t>
        <w:br/>
        <w:t>job@redworkgroup.com</w:t>
        <w:tab/>
        <w:t>Call center agent/in</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16:03:33.018000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