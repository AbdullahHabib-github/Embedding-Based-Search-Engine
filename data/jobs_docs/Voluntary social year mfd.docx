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5689</w:t>
        <w:tab/>
        <w:t>8294</w:t>
        <w:tab/>
        <w:t>Voluntary social year (m/f/d)</w:t>
        <w:tab/>
        <w:t>We are looking for the kindergartens</w:t>
        <w:br/>
        <w:br/>
        <w:t>Edith Stein, St. Joseph,</w:t>
        <w:br/>
        <w:br/>
        <w:t>St. Mary and St. Pancratius</w:t>
        <w:br/>
        <w:br/>
        <w:t>in Schwetzingen from September 1st, 2023</w:t>
        <w:br/>
        <w:br/>
        <w:t>Interested in a</w:t>
        <w:br/>
        <w:br/>
        <w:br/>
        <w:br/>
        <w:t>Voluntary social year (FSJ)</w:t>
        <w:br/>
        <w:br/>
        <w:br/>
        <w:br/>
        <w:t>An FSJ in kindergarten offers, among other things, an insight into the profession of an educator and the opportunity to gain practical experience in the social field</w:t>
        <w:br/>
        <w:br/>
        <w:br/>
        <w:br/>
        <w:t>If you are interested, we would be very happy to receive your call or a short application.</w:t>
        <w:br/>
        <w:br/>
        <w:br/>
        <w:br/>
        <w:t>Children's home Edith Stein: Mrs. Zankl, Mrs. Schreiner, 06202 17676,</w:t>
        <w:br/>
        <w:br/>
        <w:t>kiha-edith-stein@seelsorgeeinheit-schwetzingen.de</w:t>
        <w:br/>
        <w:br/>
        <w:t>Kindergarten St. Josef: Mrs. Prismantas, 06202 15788,</w:t>
        <w:br/>
        <w:br/>
        <w:t>kiga-josef@seelsorgeeinheit-schwetzingen.de</w:t>
        <w:br/>
        <w:br/>
        <w:t>Kindergarten St. Maria: Mrs. Oechsler, 06202 17188,</w:t>
        <w:br/>
        <w:br/>
        <w:t>kiga-maria@seelsorgeeinheit-schwetzingen.de</w:t>
        <w:br/>
        <w:br/>
        <w:t>Kindergarten St. Pankratius: Mrs. Loesche, 06202 4780,</w:t>
        <w:br/>
        <w:br/>
        <w:t>kiga-pankratius@seelsorgeeinheit-schwetzingen.de</w:t>
        <w:tab/>
        <w:t>Social worker / social pedagogue</w:t>
        <w:tab/>
        <w:t>None</w:t>
        <w:tab/>
        <w:t>2023-03-07 16:02:13.907000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