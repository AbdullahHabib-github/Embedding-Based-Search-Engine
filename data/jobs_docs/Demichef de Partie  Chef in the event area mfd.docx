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8232</w:t>
        <w:tab/>
        <w:t>10837</w:t>
        <w:tab/>
        <w:t>Demichef de Partie / Chef in the event area (m/f/d)</w:t>
        <w:tab/>
        <w:t>Demichef de Partie / cook in the event area (m/f/d) | Estrel Hotel | 108 Demichef de Partie / cook in the event area m/f/d ABOUT US: Europe's largest hotel, congress and entertainment center with 1,125 rooms and suites, four restaurants and three bars, a multifunctional Estrel Congress Center and Berlin's most successful live show ? Stars in concert? OUR SERVICES: Family working atmosphere in a dedicated team with a passion for the hotel and catering industry Permanent employment contract 28 days of vacation with increase according to length of service Holiday and Christmas bonuses Payment of Sunday, night and public holiday supplements Detailed time recording Varied everyday work - every day is different Development opportunities - with Everyone can develop with us and pursue their dream job Free employee parking Company pension scheme and capital-forming benefits Family &amp; Friends Rate Special conditions for restaurant &amp; bar Subsidy for the BVG ticket Subsidy for the Urban Sports Club YOUR TASKS: Preparation for day and evening business Preparation for the mise en place Participation in the operational area Store goods professionally and check stock levels Supervision of buffets and menus Ensuring quality standards Ensuring cleanliness and compliance with hygiene regulations Supporting the post managers YOUR PROFILE: Completed training as a chef Flexibility, high resilience and motivation Independent work but also high Ability to work in a team Maximum reliability Enjoy new challenges Contact Mr. Philipp Kokott Tel: +49 30 6831 22421 karriere@estrel.com ESTREL BERLIN SONNENALLEE 225 12057 BERLIN ESTREL.COM</w:t>
        <w:tab/>
        <w:t>chef</w:t>
        <w:tab/>
        <w:t>None</w:t>
        <w:tab/>
        <w:t>2023-03-07 16:07:25.787000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