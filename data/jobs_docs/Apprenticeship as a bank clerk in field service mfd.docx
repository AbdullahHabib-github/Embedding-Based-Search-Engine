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7201</w:t>
        <w:tab/>
        <w:t>9806</w:t>
        <w:tab/>
        <w:t>Apprenticeship as a bank clerk in field service (m/f/d)</w:t>
        <w:tab/>
        <w:t>Schwäbisch Hall. A big name that we live up to with more than 7 million happy customers - as one of the largest mortgage lenders in Germany. We offer 7,000 employees a professional home with a future. Because with us you can be a pioneer and co-creator. You benefit from a modern work culture, transparent communication and a secure job. Discover meaningful tasks, lots of appreciation and do your best.</w:t>
        <w:br/>
        <w:br/>
        <w:t>Apprenticeship as a bank clerk in field service (m/f/d)</w:t>
        <w:br/>
        <w:br/>
        <w:t>Location: Göttingen, start of training September 2023</w:t>
        <w:br/>
        <w:br/>
        <w:t>Your profile:</w:t>
        <w:br/>
        <w:t xml:space="preserve"> • Abitur, advanced technical college entrance qualification or secondary school leaving certificate with successfully completed vocational training</w:t>
        <w:br/>
        <w:t xml:space="preserve"> • You find it easy to inspire others with your ideas</w:t>
        <w:br/>
        <w:t xml:space="preserve"> • You work independently, are well organized and have a lot of self-confidence</w:t>
        <w:br/>
        <w:br/>
        <w:t>Your tasks:</w:t>
        <w:br/>
        <w:t xml:space="preserve"> • You alternate between theory phases in Schwäbisch Hall and practical phases close to where you live</w:t>
        <w:br/>
        <w:t xml:space="preserve"> • You acquire specialist knowledge based on original cases and translate it in discussions with customers</w:t>
        <w:br/>
        <w:t xml:space="preserve"> • You prepare for your independence with experienced trainers and homeland experts</w:t>
        <w:br/>
        <w:br/>
        <w:t>Our range:</w:t>
        <w:br/>
        <w:t xml:space="preserve"> • A 2-year, sales-oriented training focused on construction financing</w:t>
        <w:br/>
        <w:t xml:space="preserve"> • Innovative work at one of Germany's largest construction financiers</w:t>
        <w:br/>
        <w:t xml:space="preserve"> • Excellent qualifications, professionally and personally, with the latest technical equipment</w:t>
        <w:br/>
        <w:t xml:space="preserve"> • Prospect of above-average earnings as a freelance sales representative after training</w:t>
        <w:br/>
        <w:br/>
        <w:t>benefits</w:t>
        <w:br/>
        <w:t xml:space="preserve"> • flexible working hours</w:t>
        <w:br/>
        <w:t xml:space="preserve"> • Continuing education</w:t>
        <w:br/>
        <w:t xml:space="preserve"> • Feedback</w:t>
        <w:br/>
        <w:t xml:space="preserve"> • good chances of being taken on</w:t>
        <w:br/>
        <w:br/>
        <w:t>Does that suit you? Then I look forward to receiving your application.</w:t>
        <w:br/>
        <w:t xml:space="preserve"> • Your contact for questions:</w:t>
        <w:br/>
        <w:t xml:space="preserve"> • Mr Ralf Becker</w:t>
        <w:br/>
        <w:br/>
        <w:t>District Director</w:t>
        <w:br/>
        <w:t xml:space="preserve"> • Mobile: 01522/ 2686082</w:t>
        <w:br/>
        <w:br/>
        <w:t>Mail: R.Becker@Schwaebisch-Hall.de</w:t>
        <w:br/>
        <w:t xml:space="preserve"> • schwaebisch-hall.de/ralf.becker</w:t>
        <w:tab/>
        <w:t>bank clerk</w:t>
        <w:tab/>
        <w:t>None</w:t>
        <w:tab/>
        <w:t>2023-03-07 16:05:19.420000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