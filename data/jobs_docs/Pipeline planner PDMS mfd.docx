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1272</w:t>
        <w:tab/>
        <w:t>3877</w:t>
        <w:tab/>
        <w:t>Pipeline planner PDMS (m/f/d)</w:t>
        <w:tab/>
        <w:t>Do you appreciate new challenges, want to achieve your goals and also face unusual tasks? Very good! We are looking for experts like you: with ideas, competence and commitment. For this reason, we are now looking for a pipeline planner with PDMS knowledge.</w:t>
        <w:br/>
        <w:br/>
        <w:t>Your tasks:</w:t>
        <w:br/>
        <w:br/>
        <w:t>- Your work will focus on basic engineering and the detailed planning of pipelines as well as the development of specifications</w:t>
        <w:br/>
        <w:t>- Implementation of process concepts in pipeline planning</w:t>
        <w:br/>
        <w:t>- Technical clarifications with customers, suppliers and assembly companies</w:t>
        <w:br/>
        <w:t>- Communicate with smaller engineering teams and drafters</w:t>
        <w:br/>
        <w:t>- Management of project teams in multidisciplinary projects</w:t>
        <w:br/>
        <w:t>- Assistance with scheduling and measuring progress</w:t>
        <w:br/>
        <w:br/>
        <w:br/>
        <w:t>Your profile:</w:t>
        <w:br/>
        <w:br/>
        <w:t>- Successfully completed studies in the field of mechanical engineering, process engineering or comparable. Alternatively, technical training and/or further training as a technician with relevant professional experience</w:t>
        <w:br/>
        <w:t>- More than 3 years of professional experience in industrial or plant planning in the field of refineries, petrochemicals or chemicals</w:t>
        <w:br/>
        <w:t>- PDMS knowledge is mandatory</w:t>
        <w:br/>
        <w:t>- Committed, goal oriented, motivated and proactive team player</w:t>
        <w:br/>
        <w:t>- Good knowledge of spoken and written German and English</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process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15:53:09.460000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