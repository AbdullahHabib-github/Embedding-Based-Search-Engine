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4920</w:t>
        <w:tab/>
        <w:t>7525</w:t>
        <w:tab/>
        <w:t>Dispatch employee (m/f/d) in day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Dispatch employee (m/f/d) in day shift</w:t>
        <w:br/>
        <w:br/>
        <w:t>Location: Hattingen on the Ruhr</w:t>
        <w:br/>
        <w:br/>
        <w:t>We are looking for:</w:t>
        <w:br/>
        <w:t>For our well-known customer from the solar industry, we are looking for several shipping employees (m/f/d) at the Hattingen location.</w:t>
        <w:br/>
        <w:br/>
        <w:t>Your tasks:</w:t>
        <w:br/>
        <w:t>- You are responsible for packaging the goods from production as well as labeled items</w:t>
        <w:br/>
        <w:t>- You pick the incoming and outgoing goods using a hand scanner</w:t>
        <w:br/>
        <w:t>- You prepare the goods for shipping / transport</w:t>
        <w:br/>
        <w:t>- You transport pallets with the pallet truck</w:t>
        <w:br/>
        <w:br/>
        <w:t>Your profile:</w:t>
        <w:br/>
        <w:t>- You do not need any work experience</w:t>
        <w:br/>
        <w:t>- You work independently and conscientiously</w:t>
        <w:br/>
        <w:t>- You have a basic technical understanding</w:t>
        <w:br/>
        <w:t>- You work a morning shift only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0177 34 31 67 9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t>Collective agreement: BAP</w:t>
        <w:tab/>
        <w:t>Helper - paper, packaging</w:t>
        <w:tab/>
        <w:t>None</w:t>
        <w:tab/>
        <w:t>2023-03-07 16:00:39.118000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