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8907</w:t>
        <w:tab/>
        <w:t>11512</w:t>
        <w:tab/>
        <w:t>Department Manager Furniture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Department Manager Furniture (m/f/d)</w:t>
        <w:br/>
        <w:br/>
        <w:t>Tasks:</w:t>
        <w:br/>
        <w:br/>
        <w:t>- You manage and organize the smooth running of business, motivate and lead a team and plan their deployment</w:t>
        <w:br/>
        <w:t>- You are responsible for controlling and implementing measures to achieve your departmental goals (sales and cost goals).</w:t>
        <w:br/>
        <w:t>- You conduct sales talks, are present on the floor and act as a role model for your employees</w:t>
        <w:br/>
        <w:t>- You plan the exhibition and support the sales manager in the implementation of new branch concepts</w:t>
        <w:br/>
        <w:t>Qualifications:</w:t>
        <w:br/>
        <w:br/>
        <w:t>- Experience in (retail) trade - ideally in the furniture sector</w:t>
        <w:br/>
        <w:t>- Management experience is an advantage, but not a must</w:t>
        <w:br/>
        <w:t>- Teamwork, customer orientation and communication are your priorities</w:t>
        <w:br/>
        <w:t>- You keep a cool head even in stressful situations and have initiative and high implementation quality</w:t>
        <w:br/>
        <w:t>We offer:</w:t>
        <w:br/>
        <w:br/>
        <w:t>- A great benefit program with an additional insurance of your choice, bicycle leasing, additional vacation and attractive discounts at over 800 partner companies</w:t>
        <w:br/>
        <w:t>- Very good opportunities for advancement and further training accompanied by our internal academy</w:t>
        <w:br/>
        <w:t>- A future-proof job in a growing company</w:t>
        <w:br/>
        <w:t>- Employee discounts in every Mömax and XXXLutz branch</w:t>
        <w:br/>
        <w:t>- Team cohesion is strengthened through team events, summer festivals and Christmas parties</w:t>
        <w:br/>
        <w:t>- A permanent position</w:t>
        <w:br/>
        <w:br/>
        <w:t>momax Germany GmbH</w:t>
        <w:br/>
        <w:t>- - Mömax Wolfratshausen</w:t>
        <w:br/>
        <w:t>Momax Wolfratshausen</w:t>
        <w:br/>
        <w:t>Hans-Urmiller-Ring 43</w:t>
        <w:br/>
        <w:t>82515 Wolfratshausen</w:t>
        <w:br/>
        <w:t>jobs@moemax.de</w:t>
        <w:br/>
        <w:t>-</w:t>
        <w:br/>
        <w:t>-</w:t>
        <w:tab/>
        <w:t>Branch manager, sales outlet manager</w:t>
        <w:tab/>
        <w:t>None</w:t>
        <w:tab/>
        <w:t>2023-03-07 16:08:48.496000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