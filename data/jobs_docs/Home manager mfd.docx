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4795</w:t>
        <w:tab/>
        <w:t>7400</w:t>
        <w:tab/>
        <w:t>Home manager (m/f/d)</w:t>
        <w:tab/>
        <w:t>As an innovative company for personnel services, ABSOLUT has been a byword for modern and qualified personnel consulting in Munich and nationwide since 1991. Our focus is on health care and medicine, temporary employment and direct personnel placement or executive search.</w:t>
        <w:br/>
        <w:br/>
        <w:t>As part of the direct placement, we are looking for you for our client, a retirement home in Landshut, as:</w:t>
        <w:br/>
        <w:t>Home manager (m/f/d)</w:t>
        <w:br/>
        <w:br/>
        <w:br/>
        <w:br/>
        <w:t>Your tasks:</w:t>
        <w:br/>
        <w:t>-- the economic management of the facility in accordance with the company's goals and the interests and needs of the residents and employees</w:t>
        <w:br/>
        <w:t>-- Development and implementation of support concepts</w:t>
        <w:br/>
        <w:t>-- Occupancy management</w:t>
        <w:br/>
        <w:t>-- Recruitment</w:t>
        <w:br/>
        <w:t>-- Personnel planning and management</w:t>
        <w:br/>
        <w:t>-- Contact person for cooperation partners, employees, residents and relatives</w:t>
        <w:br/>
        <w:br/>
        <w:br/>
        <w:t>Your profile:</w:t>
        <w:br/>
        <w:t>-- Completed vocational training as a geriatric nurse, nurse or degree in social and health management</w:t>
        <w:br/>
        <w:t>-- Recognized home manager qualification according to §2 home manager staff regulation</w:t>
        <w:br/>
        <w:t>-- High leadership, technical and social skills as well as assertiveness</w:t>
        <w:br/>
        <w:t>-- Strong sales personality</w:t>
        <w:br/>
        <w:t>-- Relevant professional experience of at least 3 years in a comparable position</w:t>
        <w:br/>
        <w:t>-- Negotiation and organizational skills</w:t>
        <w:br/>
        <w:br/>
        <w:br/>
        <w:t>Our range:</w:t>
        <w:br/>
        <w:t>-- direct permanent position in the customer's company</w:t>
        <w:br/>
        <w:t>-- safe, interesting and varied field of work</w:t>
        <w:br/>
        <w:t>-- Qualification-based remuneration</w:t>
        <w:br/>
        <w:t>-- company pension scheme</w:t>
        <w:br/>
        <w:t>-- internal and external training courses</w:t>
        <w:br/>
        <w:t>--  personal care</w:t>
        <w:br/>
        <w:br/>
        <w:br/>
        <w:br/>
        <w:t>Have we piqued your interest?</w:t>
        <w:br/>
        <w:t>Then we look forward to receiving your comprehensive application by email. Unfortunately, we cannot return application documents that have been sent by post</w:t>
        <w:br/>
        <w:br/>
        <w:t>We assure you that your personal data will be handled in accordance with data protection law.</w:t>
        <w:br/>
        <w:t>We are happy to offer you other interesting positions for direct permanent employment with our clients.</w:t>
        <w:br/>
        <w:br/>
        <w:br/>
        <w:t>We are happy to offer you other positions for direct permanent employment with our clients. Call us:</w:t>
        <w:br/>
        <w:t>Phone: +49 89 273728-0</w:t>
        <w:br/>
        <w:br/>
        <w:t>your contact</w:t>
        <w:br/>
        <w:br/>
        <w:t>ABSOLUT Personnel Management GmbH</w:t>
        <w:br/>
        <w:t>Mr Dejan Popovic</w:t>
        <w:br/>
        <w:br/>
        <w:br/>
        <w:t>Telephone: +49 89 273728-0</w:t>
        <w:tab/>
        <w:t>Manager - Elderly care facility</w:t>
        <w:tab/>
        <w:t>None</w:t>
        <w:tab/>
        <w:t>2023-03-07 16:00:23.766000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