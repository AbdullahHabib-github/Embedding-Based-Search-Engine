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1569</w:t>
        <w:tab/>
        <w:t>4174</w:t>
        <w:tab/>
        <w:t>QS-Techniker m-w-d</w:t>
        <w:tab/>
        <w:t>Schramberg area</w:t>
        <w:br/>
        <w:br/>
        <w:t>Our client</w:t>
        <w:br/>
        <w:br/>
        <w:t>It is one of the major manufacturers of turned parts and assemblies based on turned parts. The company has been a recognized supplier in a wide range of areas for many years, with high demands on quality, service and adherence to schedules.</w:t>
        <w:br/>
        <w:br/>
        <w:t>Our range!</w:t>
        <w:br/>
        <w:br/>
        <w:t>The tasks in your new company:</w:t>
        <w:br/>
        <w:br/>
        <w:t>• Processing and documentation of customer complaints according to the 8D report methodology</w:t>
        <w:br/>
        <w:t>• Systematic cause analysis in close cooperation with the specialist departments</w:t>
        <w:br/>
        <w:t>• Definition and monitoring of immediate, remedial and preventive measures</w:t>
        <w:br/>
        <w:t>• Creation of statistics and data maintenance with the CAQ system</w:t>
        <w:br/>
        <w:t>• Participation in quality planning and measurement technology</w:t>
        <w:br/>
        <w:t>• Creation of initial sample test reports</w:t>
        <w:br/>
        <w:t>• Assistance with product audits</w:t>
        <w:br/>
        <w:t>• Operation of the customer portals</w:t>
        <w:br/>
        <w:br/>
        <w:t>What you should bring with you:</w:t>
        <w:br/>
        <w:br/>
        <w:t>• Completed technical training in machining production with additional qualification in quality management (e.g. QA / QB certificate) possibly with further training as a master craftsman, technician, good professional experience,</w:t>
        <w:br/>
        <w:t>• High willingness to learn, therefore also gladly career changers in the described areas of responsibility</w:t>
        <w:br/>
        <w:t>• High quality awareness with strong motivation in quality issues</w:t>
        <w:br/>
        <w:t>• Willingness to work, assertiveness and high reliability</w:t>
        <w:br/>
        <w:t>• Organizational skills, teamwork and good communication skills</w:t>
        <w:br/>
        <w:t>•</w:t>
        <w:br/>
        <w:br/>
        <w:t>What you can expect:</w:t>
        <w:br/>
        <w:br/>
        <w:t>• flexible working hours</w:t>
        <w:br/>
        <w:t>• no shift work</w:t>
        <w:br/>
        <w:t>• 40 hour week</w:t>
        <w:br/>
        <w:t>• 30 days holiday</w:t>
        <w:br/>
        <w:t>• good pay</w:t>
        <w:br/>
        <w:t>• Participation in the company's success</w:t>
        <w:br/>
        <w:t>• Free soft drink</w:t>
        <w:br/>
        <w:t>• Cyclists are encouraged</w:t>
        <w:br/>
        <w:t>• Economics</w:t>
        <w:br/>
        <w:t>• Opportunities for in-company training</w:t>
        <w:br/>
        <w:br/>
        <w:t>The company:</w:t>
        <w:br/>
        <w:br/>
        <w:t>Our client is a "global player" with the best order situation. We would like to discuss everything else with you personally.</w:t>
        <w:br/>
        <w:br/>
        <w:t>Why about us? Your advantage!</w:t>
        <w:br/>
        <w:br/>
        <w:t>If you are looking for an apartment, you probably go to the real estate agent.</w:t>
        <w:br/>
        <w:t>If you are looking for a job, then come to us! (for you at no cost)</w:t>
        <w:br/>
        <w:t>You only apply to us once! Your data will remain anonymous with us in advance.</w:t>
        <w:br/>
        <w:t>We will talk to you (possibly via zoom) and suggest appropriate positions.</w:t>
        <w:br/>
        <w:t>Then we decide together how to proceed.</w:t>
        <w:br/>
        <w:br/>
        <w:t>What's next?</w:t>
        <w:br/>
        <w:br/>
        <w:t>Your resume would suffice for us. You can apply online on our homepage or via e-mail, then we will arrange a telephone appointment for a short telephone interview. Then we get to know each other personally and discuss the details. (We would then need the complete application documents for this).</w:t>
        <w:br/>
        <w:br/>
        <w:t>Of course, we always treat applicant data with absolute confidentiality and discretion!</w:t>
        <w:br/>
        <w:br/>
        <w:t>And now we look forward to receiving your application and getting to know you.</w:t>
        <w:br/>
        <w:br/>
        <w:t>Is the position not right for you?</w:t>
        <w:br/>
        <w:br/>
        <w:t>You are still welcome to send us your CV, as we are constantly looking for competent employees.</w:t>
        <w:br/>
        <w:t>We arrange a meeting with you in advance and collect the data after your consent and contact you if the right positions are vacant. (You will not incur any costs)</w:t>
        <w:br/>
        <w:br/>
        <w:t>Of course, data will never go out without prior consultation with you!</w:t>
        <w:br/>
        <w:t>We have the opportunity to access a very large company database to research for you.</w:t>
        <w:tab/>
        <w:t>industrial mechanic</w:t>
        <w:tab/>
        <w:t>We have been active in personnel consulting and IT training for many years.</w:t>
        <w:br/>
        <w:t>You don't apply to one company, we can usually offer you jobs at several companies. We will then work with you to find the right position.</w:t>
        <w:br/>
        <w:t>The first step in applying to the company is always anonymous.</w:t>
        <w:br/>
        <w:t>We value open communication between us and our customers.</w:t>
        <w:br/>
        <w:br/>
        <w:t>Send us your detailed application. We look forward to seeing you!</w:t>
        <w:tab/>
        <w:t>2023-03-07 15:53:45.996000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