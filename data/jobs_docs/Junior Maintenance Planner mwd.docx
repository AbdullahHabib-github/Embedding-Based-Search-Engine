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2461</w:t>
        <w:tab/>
        <w:t>5066</w:t>
        <w:tab/>
        <w:t>Junior Maintenance Planner (m/w/d)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 We're looking for one</w:t>
        <w:br/>
        <w:t>Junior Maintenance Planner (m/f/d) for a renowned and steadily growing company in Upper Swabia.</w:t>
        <w:br/>
        <w:t>Become part of TIMEPARTNER and apply today!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br/>
        <w:t>- Creation and modification of maintenance plans for GMP production equipment in SAP PM according to specifications in IT systems</w:t>
        <w:br/>
        <w:t>- Ensuring GMP-compliant approval of maintenance plans</w:t>
        <w:br/>
        <w:t>- Creation of master data in SAP PM/MM</w:t>
        <w:br/>
        <w:t>- GMP-compliant documentation of work in specified systems</w:t>
        <w:br/>
        <w:br/>
        <w:br/>
        <w:t>your qualifications</w:t>
        <w:br/>
        <w:br/>
        <w:br/>
        <w:t>- Completed vocational training in a technical profession and many years of industrial experience, e.g. B. in the metal, electrical, chemical, pharmaceutical, automotive, aviation, food industries</w:t>
        <w:br/>
        <w:t>- Confident handling and good knowledge of SAP (possibly PM/MM)</w:t>
        <w:br/>
        <w:t>- Good understanding of technical documentation (RI flow charts, technical drawings)</w:t>
        <w:br/>
        <w:t>- Confident use of all common MS Office applications, especially Excel</w:t>
        <w:br/>
        <w:t>- Good written and spoken German language skills</w:t>
        <w:br/>
        <w:t>- Independent, well organized and structured way of working</w:t>
        <w:br/>
        <w:t>- Committed, reliable, team-oriented way of working and good communication skills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TimePartner Personalmanagement GmbHKronenstraße 2787435 Kempten (Allgäu) Kempten@timepartner.com</w:t>
        <w:br/>
        <w:t>[placeholder-contact-salutation]Sandra Hareiter+49 831 5262610 0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Maintenance Technician</w:t>
        <w:tab/>
        <w:t>None</w:t>
        <w:tab/>
        <w:t>2023-03-07 15:55:35.682000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