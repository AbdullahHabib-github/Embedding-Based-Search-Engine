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3741</w:t>
        <w:tab/>
        <w:t>6346</w:t>
        <w:tab/>
        <w:t>Sewing machines (w/w/d)</w:t>
        <w:tab/>
        <w:t>RWZ is one of the largest agricultural trading companies in Germany. The business area covers the whole of Rhineland-Palatinate and Saarland as well as large parts of North Rhine-Westphalia and Hesse. As a group, RWZ is also represented in Thuringia, Bavaria and Lower Saxony as well as France, Austria and Benelux. With over 2,500 employees at around 220 locations, the RWZ Group is active for its member cooperatives and for around 47,000 farmers, winegrowers and gardeners. In addition, the RWZ Group is also active for private customers as an operator of home and garden centers, as a dealer for cars and commercial vehicles as well as for fuel and building materials.</w:t>
        <w:br/>
        <w:br/>
        <w:t>Silo employee (m/f/d)</w:t>
        <w:br/>
        <w:br/>
        <w:t>Become a co-designer too...</w:t>
        <w:br/>
        <w:br/>
        <w:t>- in the operation, maintenance and repair of systems, machines and technical equipment</w:t>
        <w:br/>
        <w:t>- in collecting, storing and keeping grain healthy</w:t>
        <w:br/>
        <w:t>- when carrying out sensory and laboratory tests</w:t>
        <w:br/>
        <w:t>- in the application of the operational quality assurance system and product-related legal provisions in sustainable food production</w:t>
        <w:br/>
        <w:t>- when carrying out incoming and quality control</w:t>
        <w:br/>
        <w:t>- when picking agricultural equipment and loading and unloading trucks</w:t>
        <w:br/>
        <w:br/>
        <w:t>If you...</w:t>
        <w:br/>
        <w:br/>
        <w:t>- Have an organized way of working, ability to work in a team and flexibility</w:t>
        <w:br/>
        <w:t>- Distinguished by an independent and organized way of working</w:t>
        <w:br/>
        <w:t>- have good knowledge of German</w:t>
        <w:br/>
        <w:t>- Have a forklift license</w:t>
        <w:br/>
        <w:t>- Distinguished reliability and flexibility</w:t>
        <w:br/>
        <w:t>- Bring along technical understanding/craftsmanship</w:t>
        <w:br/>
        <w:t>- have initial experience in grain handling or milling</w:t>
        <w:br/>
        <w:t>- at best, be able to show product knowledge in the field of grain</w:t>
        <w:br/>
        <w:t>- ideally have a CE driving license</w:t>
        <w:br/>
        <w:br/>
        <w:t>Then look forward to...</w:t>
        <w:br/>
        <w:br/>
        <w:t>- a varied and interesting job in an innovative and dynamic environment</w:t>
        <w:br/>
        <w:t>- A performance-related remuneration with special benefits such as: holiday and Christmas bonuses, 30 days of vacation, capital-forming benefits and advantages when leasing a bicycle</w:t>
        <w:br/>
        <w:t>- Individual further training opportunities with comprehensive internal and external seminars and company health management with sports and health courses</w:t>
        <w:br/>
        <w:t>- Attractive employee discounts in our Geno shop</w:t>
        <w:br/>
        <w:t>- a secure job in a strong agricultural group</w:t>
        <w:br/>
        <w:br/>
        <w:t>Are you interested?</w:t>
        <w:br/>
        <w:br/>
        <w:t>Then apply with your complete application documents, a possible starting date and salary expectations. For details on how we handle your applicant data, please refer to our privacy policy.</w:t>
        <w:tab/>
        <w:t>Process technologist - mill/grain w. - Milling</w:t>
        <w:tab/>
        <w:t>None</w:t>
        <w:tab/>
        <w:t>2023-03-07 15:58:13.444000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