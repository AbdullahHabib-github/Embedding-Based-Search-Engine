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5813</w:t>
        <w:tab/>
        <w:t>8418</w:t>
        <w:tab/>
        <w:t>Sales Representative - Call Center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Taking customer calls</w:t>
        <w:br/>
        <w:t>- Contract review</w:t>
        <w:br/>
        <w:t>- Problem documentation and forwarding</w:t>
        <w:br/>
        <w:t>- In and outbound telephony</w:t>
        <w:br/>
        <w:br/>
        <w:br/>
        <w:t>Your profile:</w:t>
        <w:br/>
        <w:t>- High level of service orientation and good comprehension</w:t>
        <w:br/>
        <w:t>- Enjoy working with people</w:t>
        <w:br/>
        <w:t>- Good computer skills desirable</w:t>
        <w:tab/>
        <w:t>Call center agent/in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16:02:29.179000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