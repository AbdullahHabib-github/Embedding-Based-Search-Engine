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5864</w:t>
        <w:tab/>
        <w:t>8469</w:t>
        <w:tab/>
        <w:t>Telephony employee (m/f/d) €13/hour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Processing of all incoming telephone and written customer inquiries</w:t>
        <w:br/>
        <w:t>- Capture and update customer data</w:t>
        <w:br/>
        <w:t>- Customer advisory</w:t>
        <w:br/>
        <w:br/>
        <w:br/>
        <w:t>Your profile:</w:t>
        <w:br/>
        <w:t>- Good verbal and written communication skills</w:t>
        <w:br/>
        <w:t>- Pleasant and friendly telephone voice</w:t>
        <w:br/>
        <w:t>- Ease of communication</w:t>
        <w:tab/>
        <w:t>Call center agent/in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16:02:35.474000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