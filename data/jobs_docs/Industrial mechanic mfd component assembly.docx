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5570</w:t>
        <w:tab/>
        <w:t>8175</w:t>
        <w:tab/>
        <w:t>Industrial mechanic (m/f/d) component assembly</w:t>
        <w:tab/>
        <w:t>2023 March:</w:t>
        <w:br/>
        <w:t>Your new job with us:</w:t>
        <w:br/>
        <w:t>For our customer, the world market leader in the field of energy technology from the Regensburg area, we are looking for an industrial mechanic (m/f/d) for component assembly full-time for 35 - 40 hours per week. You will work in two shifts - you can generally get to your workplace easily by public transport. Due to the shift work, a driver's license and a car are an advantage.</w:t>
        <w:br/>
        <w:br/>
        <w:t>Join our zeitconcept specialist team!</w:t>
        <w:br/>
        <w:t>Work for our customers in Regensburg via employee leasing. We offer you excellent earnings and development opportunities. 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 and that we support our customers together in the event of bottlenecks.</w:t>
        <w:br/>
        <w:br/>
        <w:t>(If applying via email, please include ID #8640 in the subject.)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are responsible for the assembly of assemblies</w:t>
        <w:br/>
        <w:br/>
        <w:t>profile</w:t>
        <w:br/>
        <w:br/>
        <w:t>• You have completed vocational training as an industrial mechanic (m/f/d) or in a metal trade</w:t>
        <w:br/>
        <w:t>• You are willing to work in two shifts - driver's license and car are therefore an advantage</w:t>
        <w:br/>
        <w:t>• You enjoy working in a team and are reliable</w:t>
        <w:br/>
        <w:br/>
        <w:t>compensation</w:t>
        <w:br/>
        <w:br/>
        <w:t>• You can expect an hourly wage of €16.74 (IGZ) plus surcharges and tax-free allowances</w:t>
        <w:br/>
        <w:t>• Christmas and holiday bonuses</w:t>
        <w:br/>
        <w:t>• Employee extra bonus, e.g. B. Therme Erding tickets,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Roxana Buron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https://zeitconcept.hr4you.org/applicationForm.php?sid=32001</w:t>
        <w:tab/>
        <w:t>industrial mechanic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16:01:59.252000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