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2977</w:t>
        <w:tab/>
        <w:t>5582</w:t>
        <w:tab/>
        <w:t>Employee Quality Assurance (m/f/d) Waltershausen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quality assurance employees (m/f/d) in Waltershausen as soon as possible.</w:t>
        <w:br/>
        <w:br/>
        <w:t>Occupation: trade</w:t>
        <w:br/>
        <w:br/>
        <w:t>Job offer type: Temporary employment</w:t>
        <w:br/>
        <w:br/>
        <w:t>Your working hours are full-time.</w:t>
        <w:br/>
        <w:br/>
        <w:t>Your activities as Quality Assurance Employee (m/f/d) are:</w:t>
        <w:br/>
        <w:t>- Carrying out incoming and outgoing goods inspections</w:t>
        <w:br/>
        <w:t>- Monitoring of production processes and quality parameters</w:t>
        <w:br/>
        <w:br/>
        <w:t>ARWA Personaldienstleistungen GmbH offers its employees a wide range of benefits such as:</w:t>
        <w:br/>
        <w:t>- Driving services / shuttle service to the workplace</w:t>
        <w:br/>
        <w:t>- Very good chances of being taken on</w:t>
        <w:br/>
        <w:t>- Workplace in a modern company</w:t>
        <w:br/>
        <w:t>- Good connection to public transport, as well as parking spaces for cars and bicycles</w:t>
        <w:br/>
        <w:t>- Good on-the-job training</w:t>
        <w:br/>
        <w:t>- Good working atmosphere</w:t>
        <w:br/>
        <w:t>- Long-term use in the customer company</w:t>
        <w:br/>
        <w:t>- With direct contact to us, WE are always at your side with advice and action.</w:t>
        <w:br/>
        <w:t>- Safe workplace</w:t>
        <w:br/>
        <w:t>- Great and friendly colleagues on site</w:t>
        <w:br/>
        <w:t>- Access to long-term assignments at regional companies close to where you live</w:t>
        <w:br/>
        <w:t>- Payments on account</w:t>
        <w:br/>
        <w:t>- On-site support</w:t>
        <w:br/>
        <w:t>- A dynamic, motivated and collegial team awaits you.</w:t>
        <w:br/>
        <w:t>- A friendly and personable team as contact persons on site</w:t>
        <w:br/>
        <w:t>- An interesting and varied field of activity in a growing company</w:t>
        <w:br/>
        <w:t>- A varied and interesting field of activity awaits you.</w:t>
        <w:br/>
        <w:t>- Our team will support you throughout the entire application process.</w:t>
        <w:br/>
        <w:t>- Benefits from our many years of experience in the market</w:t>
        <w:br/>
        <w:br/>
        <w:t>Everyone has personal strengths. Are these yours too?</w:t>
        <w:br/>
        <w:t>- comprehension ability/gift</w:t>
        <w:br/>
        <w:t>- Resilience</w:t>
        <w:br/>
        <w:t>- Diligence/accuracy</w:t>
        <w:br/>
        <w:br/>
        <w:t>What are the requirements to get started at ARWA Personaldienstleistungen GmbH?</w:t>
        <w:br/>
        <w:t>- Quality control (simple control activity)</w:t>
        <w:br/>
        <w:t>- test procedure</w:t>
        <w:br/>
        <w:br/>
        <w:t>Your professional experience as a quality assurance employee (m/f/d), production assistant (m/f/d), assistant for quality and visual inspection (m/f/d), packaging assistant (m/f/d), warehouse assistant (m/f/ d) or as a quality controller (m/f/d) distinguish you?</w:t>
        <w:br/>
        <w:t>Then apply online now for this job offer.</w:t>
        <w:br/>
        <w:br/>
        <w:t>We offer you an exciting job with collective wages, good career prospects and long-term employment options.</w:t>
        <w:br/>
        <w:br/>
        <w:t xml:space="preserve"> With your application, you agree to ARWA's data protection guidelines (can be found on our homepage under “Privacy Policy”).</w:t>
        <w:tab/>
        <w:t>Quality Controller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15:56:39.277000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