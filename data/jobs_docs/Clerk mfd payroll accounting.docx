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5519</w:t>
        <w:tab/>
        <w:t>8124</w:t>
        <w:tab/>
        <w:t>Clerk (m/f/d) payroll accounting</w:t>
        <w:tab/>
        <w:t>2023 March:</w:t>
        <w:br/>
        <w:t>Your new job with us:</w:t>
        <w:br/>
        <w:t>Our customer is looking for long-term reinforcement and would like to win you as a regular employee (m/f/d) for his team. You will be permanently employed directly by our customer (NO temporary work).</w:t>
        <w:br/>
        <w:t>You can expect an above-tariff salary with attractive benefits!</w:t>
        <w:br/>
        <w:br/>
        <w:t>Her new employer is a cultural institution based in Stuttgart.</w:t>
        <w:br/>
        <w:t>Are you a clerk (m/f/d) with extensive professional experience in the field of payroll accounting?</w:t>
        <w:br/>
        <w:t>Then send us your documents!</w:t>
        <w:br/>
        <w:t>Let's see together whether the job meets your needs and get to know our customers in an interview. The position is full-time, long-term, 38.5 hours per week.</w:t>
        <w:br/>
        <w:br/>
        <w:t>If you are applying by email, please include Job ID #12825.</w:t>
        <w:br/>
        <w:t>Please send us your documents via WhatsApp to +4915119479733 or by email to:</w:t>
        <w:br/>
        <w:t>bewerbung.stuttgart@zeitconcept.de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Salary and fee accounting, taking into account agency commissions and benefits to pension funds</w:t>
        <w:br/>
        <w:t>• Advice and support in questions regarding billing, tax and social security law</w:t>
        <w:br/>
        <w:t>• Tax and social security reporting and certification systems</w:t>
        <w:br/>
        <w:t>• Correspondence with social security agencies and authorities</w:t>
        <w:br/>
        <w:t>• Assessment of social security and tax issues</w:t>
        <w:br/>
        <w:br/>
        <w:t>profile</w:t>
        <w:br/>
        <w:br/>
        <w:t>• Relevant commercial training, e.g. tax clerk (m/f/d), or further training as a payroll clerk IHK (m/f/d)</w:t>
        <w:br/>
        <w:t>• Desirably with appropriate professional experience in the field of payroll accounting</w:t>
        <w:br/>
        <w:t>• Knowledge of payroll and social security and tax law</w:t>
        <w:br/>
        <w:t>• High service orientation</w:t>
        <w:br/>
        <w:t>•</w:t>
        <w:tab/>
        <w:t>Ability to work independently</w:t>
        <w:br/>
        <w:br/>
        <w:t>compensation</w:t>
        <w:br/>
        <w:t>You can expect the attractive salary conditions of our customer - you will be employed directly by our customer.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Oliver Huth</w:t>
        <w:br/>
        <w:t>Breitwiesenstr. 28</w:t>
        <w:br/>
        <w:t>70565 Stuttgart</w:t>
        <w:br/>
        <w:t>+49 711 722368-14</w:t>
        <w:br/>
        <w:br/>
        <w:t>Application via email:</w:t>
        <w:br/>
        <w:t>bewerbung.stuttgart@zeitconcept.de</w:t>
        <w:br/>
        <w:br/>
        <w:t>Application via WhatsApp to +4915119479733 or via online form:</w:t>
        <w:br/>
        <w:t>https://zeitconcept.hr4you.org/applicationForm.php?sid=32386</w:t>
        <w:tab/>
        <w:t>office clerk</w:t>
        <w:tab/>
        <w:t>None</w:t>
        <w:tab/>
        <w:t>2023-03-07 16:01:52.990000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