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1459</w:t>
        <w:tab/>
        <w:t>4064</w:t>
        <w:tab/>
        <w:t>Service employee (m/f/d) part-time</w:t>
        <w:tab/>
        <w:t>We are now looking for direct placement in permanent employment:</w:t>
        <w:br/>
        <w:br/>
        <w:t>Service employee (m/f/d) part-time in 86399 Bobingen!</w:t>
        <w:br/>
        <w:br/>
        <w:t>Do you like taking on responsibility and want to be part of a great team? Then apply for this position and organize your working day individually.</w:t>
        <w:br/>
        <w:br/>
        <w:t>This is what you are offered:</w:t>
        <w:br/>
        <w:br/>
        <w:t>• an attractive salary</w:t>
        <w:br/>
        <w:t>• comprehensive training</w:t>
        <w:br/>
        <w:t>• a friendly and collegial atmosphere</w:t>
        <w:br/>
        <w:t>• Night and public holiday surcharge</w:t>
        <w:br/>
        <w:t>• flexible working hours</w:t>
        <w:br/>
        <w:t>• Safety and hygiene concept</w:t>
        <w:br/>
        <w:t>• joint team events</w:t>
        <w:br/>
        <w:br/>
        <w:t>Your future area of ​​responsibility:</w:t>
        <w:br/>
        <w:br/>
        <w:t>• Service and advice for our guests</w:t>
        <w:br/>
        <w:t>• Monitoring and implementation of legal provisions such as youth protection controls</w:t>
        <w:br/>
        <w:t>• You process complaints</w:t>
        <w:br/>
        <w:t>• Carrying out device checks and their hygiene maintenance</w:t>
        <w:br/>
        <w:t>• Cash management and responsibility for the smooth running of day-to-day business</w:t>
        <w:br/>
        <w:br/>
        <w:t>Your profile:</w:t>
        <w:br/>
        <w:br/>
        <w:t>• Hospitality or retail experience ideally, but not required</w:t>
        <w:br/>
        <w:t>• A friendly and confident demeanor</w:t>
        <w:br/>
        <w:t>• Enjoy working independently</w:t>
        <w:br/>
        <w:t>• Willingness to work shifts and some weekends</w:t>
        <w:br/>
        <w:t>• well-groomed appearance</w:t>
        <w:br/>
        <w:br/>
        <w:t>This is very important to our customer:</w:t>
        <w:br/>
        <w:br/>
        <w:t>• Independent, structured and reliable way of working with fun at work</w:t>
        <w:br/>
        <w:t>• Team and integration skills and communicative competence</w:t>
        <w:br/>
        <w:t>• Openness, friendliness and patience, as well as pleasure in dealing with people</w:t>
        <w:br/>
        <w:br/>
        <w:t>This is how it goes!</w:t>
        <w:br/>
        <w:br/>
        <w:t>Please apply directly online by clicking on the apply now for this position button.</w:t>
        <w:br/>
        <w:t>If you have any questions, use the contact details of your contact person in advance.</w:t>
        <w:br/>
        <w:t>We make an appointment with you and then get to know each other personally and discuss all the details.</w:t>
        <w:br/>
        <w:br/>
        <w:t>We are your empathetic and solution-oriented personnel consultancy specializing in personnel search, recruitment and personnel marketing.</w:t>
        <w:br/>
        <w:t>For many years we have been improving internal processes in order to be able to offer our customers the best staffing and recruitment solutions.</w:t>
        <w:br/>
        <w:t>We have successfully accompanied many of them in personnel matters for several years and support you in finding the best talent.</w:t>
        <w:br/>
        <w:br/>
        <w:t>We accompany our applicants free of charge, anonymously and discreetly through the entire application process.</w:t>
        <w:br/>
        <w:br/>
        <w:t>All job advertisements are always aimed at male, female and diverse applicants, regardless of age, gender, origin, sexual orientation, disability, religion and ideology.</w:t>
        <w:br/>
        <w:t>Applicants are selected solely on the basis of their qualifications.</w:t>
        <w:br/>
        <w:br/>
        <w:t>Does that sound good? Then apply now. We look forward to seeing you!</w:t>
        <w:tab/>
        <w:t>Service staff - gastronomy and hospitality</w:t>
        <w:tab/>
        <w:t>We, NEYC Consulting, are your empathetic and solution-oriented personnel consultancy. For many years we have been improving internal processes in order to be able to offer our customers the best staffing and recruitment solutions. We develop successful recruitment solutions for our customers and support companies from various industries in their search for the right employees.</w:t>
        <w:br/>
        <w:t>We are actively looking for the dream job for our applicants. Applicant management is free, discreet and anonymous. Apply to our open vacancies or send an unsolicited application.</w:t>
        <w:tab/>
        <w:t>2023-03-07 15:53:32.432000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