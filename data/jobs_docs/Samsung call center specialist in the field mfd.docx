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231</w:t>
        <w:tab/>
        <w:t>2836</w:t>
        <w:tab/>
        <w:t>Samsung call center specialist in the field (m/f/d)</w:t>
        <w:tab/>
        <w:t>Samsung call center specialist in the field (m/f/d)</w:t>
        <w:br/>
        <w:t>The TMS Group in Frankfurt is one of the leading trade marketing agencies in Germany. Our customers are the focus of everything we do: we support them in all areas of classic field, sales and trade marketing.</w:t>
        <w:br/>
        <w:t>What makes us different? We combine the potential of committed people with digital sales processes - this allows us to act quickly, flexibly and, above all, in a service-oriented manner. We go the extra mile for our customers.</w:t>
        <w:br/>
        <w:t>Maybe with you soon?</w:t>
        <w:br/>
        <w:br/>
        <w:t>We are looking for you as a Samsung Call Center Specialist in the field (m/f/d) in the field of smartphones/wearables as soon as possible. Become part of the Samsung Germany team now.</w:t>
        <w:br/>
        <w:br/>
        <w:t>We offer:</w:t>
        <w:br/>
        <w:t>• Lucrative compensation package</w:t>
        <w:br/>
        <w:t>• Company car (VW Passat Kombi) incl. fuel card, also for private use</w:t>
        <w:br/>
        <w:t>• Safe workplace, despite Covid – 19</w:t>
        <w:br/>
        <w:t>• State-of-the-art and most innovative Samsung hardware equipment including all new products on the market</w:t>
        <w:br/>
        <w:t>• Mobile workplace on site in the call centers, as in the home office</w:t>
        <w:br/>
        <w:t>• Professional onboarding and personal mentor support</w:t>
        <w:br/>
        <w:t>• Motivated teammates</w:t>
        <w:br/>
        <w:br/>
        <w:t xml:space="preserve"> Your talent:</w:t>
        <w:br/>
        <w:t>• Professional experience in the call center / existing customer care</w:t>
        <w:br/>
        <w:t>• Good product knowledge in the field of smartphones / wearables</w:t>
        <w:br/>
        <w:t>• Existing network in the mobile communications provider call center channel at decision-maker level or</w:t>
        <w:br/>
        <w:t xml:space="preserve">        comparable network</w:t>
        <w:br/>
        <w:t>• Several years of experience in field service in the provider business or as a sales agent in a call center</w:t>
        <w:br/>
        <w:t xml:space="preserve">       (Telephonica, 1&amp;1, Mobilcom Debitel)</w:t>
        <w:br/>
        <w:t>• Very good sales skills</w:t>
        <w:br/>
        <w:t>• Sociable, structured and responsible way of working</w:t>
        <w:br/>
        <w:t>• Engaging, winning and very personable personality</w:t>
        <w:br/>
        <w:t>• Very good rhetorical skills and moderation skills</w:t>
        <w:br/>
        <w:t>• Anything is possible attitude</w:t>
        <w:br/>
        <w:t>• German (fluent) and English (advanced) both spoken and written</w:t>
        <w:br/>
        <w:t>• Good MS Office knowledge</w:t>
        <w:br/>
        <w:t>•</w:t>
        <w:tab/>
        <w:t>Drivers licence class B</w:t>
        <w:br/>
        <w:t>• Willingness to travel</w:t>
        <w:br/>
        <w:br/>
        <w:t>Your tasks:</w:t>
        <w:br/>
        <w:t>• Samsung brand ambassador and first point of contact for the call centers of mobile phone providers</w:t>
        <w:br/>
        <w:t>• Maintenance and expansion of existing customer relationships</w:t>
        <w:br/>
        <w:t>• Interface between Samsung Marketing, colleagues in the provider Salesforces and</w:t>
        <w:br/>
        <w:t xml:space="preserve">        Call center project managers and team leaders</w:t>
        <w:br/>
        <w:t>• Active development of new call center relationships with all relevant decision makers</w:t>
        <w:br/>
        <w:t>• Active networking as a Samsung brand ambassador with all relevant decision-makers and agents</w:t>
        <w:br/>
        <w:t>• Independent and sustainable development of a successful customer relationship (measurable in</w:t>
        <w:br/>
        <w:t xml:space="preserve">        sales figures and in-house share)</w:t>
        <w:br/>
        <w:t>• Planning, management and implementation of incentives, kick-offs for new products and</w:t>
        <w:br/>
        <w:t xml:space="preserve">        target agreements</w:t>
        <w:br/>
        <w:t>• Support of the Samsung Training Team in offline and online product and sales training,</w:t>
        <w:br/>
        <w:t xml:space="preserve">        as well as presentation and communication of promotions and campaigns</w:t>
        <w:br/>
        <w:t>• Supervision of the POS according to the Samsung Guideline</w:t>
        <w:br/>
        <w:t>• Independent development, implementation and reporting of regional measures for</w:t>
        <w:br/>
        <w:t xml:space="preserve">        Increase in sales including budget planning</w:t>
        <w:tab/>
        <w:t>field worker</w:t>
        <w:tab/>
        <w:t>None</w:t>
        <w:tab/>
        <w:t>2023-03-07 15:51:00.911000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