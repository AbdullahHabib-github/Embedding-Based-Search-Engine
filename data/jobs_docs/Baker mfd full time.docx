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3180</w:t>
        <w:tab/>
        <w:t>5785</w:t>
        <w:tab/>
        <w:t>Baker (m/f/d) full time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with varied tasks and an attractive collective wage in Bad Blankenburg.</w:t>
        <w:br/>
        <w:br/>
        <w:t>As part of temporary employment, we are currently looking for a full-time baker (m/f/d).</w:t>
        <w:br/>
        <w:br/>
        <w:t>Occupation: trade</w:t>
        <w:br/>
        <w:br/>
        <w:t>What do we offer you?</w:t>
        <w:br/>
        <w:t xml:space="preserve"> </w:t>
        <w:br/>
        <w:t>- Attractive social benefits, such as vacation and Christmas bonuses</w:t>
        <w:br/>
        <w:t>- Workplace in a modern company</w:t>
        <w:br/>
        <w:t>- Up to 30 days vacation per year</w:t>
        <w:br/>
        <w:t>- Remuneration according to iGZ-DGB collective agreement with industry surcharges</w:t>
        <w:br/>
        <w:t>- Payments on account</w:t>
        <w:br/>
        <w:t>- On-site support</w:t>
        <w:br/>
        <w:t>- A dynamic, motivated and collegial team awaits you.</w:t>
        <w:br/>
        <w:t>- A friendly and personable team as contact persons on site</w:t>
        <w:br/>
        <w:t>- An interesting and varied field of activity in a growing company</w:t>
        <w:br/>
        <w:t>- A varied and interesting field of activity awaits you.</w:t>
        <w:br/>
        <w:br/>
        <w:t>What does a baker (m/f/d) do?</w:t>
        <w:br/>
        <w:t xml:space="preserve"> </w:t>
        <w:br/>
        <w:t>- Baking, finishing and decorating baked goods</w:t>
        <w:br/>
        <w:br/>
        <w:t>What are the requirements for getting started at ARWA Personaldienstleistungen GmbH in Bad Blankenburg?</w:t>
        <w:br/>
        <w:br/>
        <w:t>Ideally, you bring these personal strengths with you:</w:t>
        <w:br/>
        <w:t>- Independent working</w:t>
        <w:br/>
        <w:t>- Diligence/accuracy</w:t>
        <w:br/>
        <w:t>- Reliability</w:t>
        <w:br/>
        <w:br/>
        <w:t>Your knowledge and skills:</w:t>
        <w:br/>
        <w:t>- Bakery products</w:t>
        <w:br/>
        <w:t>- Bread</w:t>
        <w:br/>
        <w:t>- Make dough</w:t>
        <w:br/>
        <w:br/>
        <w:t>Your professional experience as a baker (m/f/d), confectioner (m/f/d), confectioner (m/f/d), cake baker (m/f/d), employee in the bread shop (m/f/d) or as Bakery (m/f/d)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Rudolstadt on 0 36 72 / 48 88 - 0 or by e-mail rudolstadt@arwa.de.</w:t>
        <w:br/>
        <w:br/>
        <w:t>With your application, you agree to ARWA's data protection guidelines (can be found on our homepage under “Privacy Policy”).</w:t>
        <w:tab/>
        <w:t>Baker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15:57:04.324000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