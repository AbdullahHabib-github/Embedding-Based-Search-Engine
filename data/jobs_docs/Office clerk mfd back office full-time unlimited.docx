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1467</w:t>
        <w:tab/>
        <w:t>4072</w:t>
        <w:tab/>
        <w:t>Office clerk (m/f/d) back office full-time (unlimited)</w:t>
        <w:tab/>
        <w:t>We look forward to your application as:</w:t>
        <w:br/>
        <w:br/>
        <w:t>Office clerk (m/f/d) back office full-time (unlimited) in 89340 Leipheim for direct placement in permanent employment!</w:t>
        <w:br/>
        <w:br/>
        <w:t>Brief introduction to the customer</w:t>
        <w:br/>
        <w:br/>
        <w:t>Our customer has the future topic of regenerative energy on the flag, focus on photovoltaics and storage systems. This topic is a top topic with a top future in the next few years.</w:t>
        <w:br/>
        <w:br/>
        <w:t>Our customer is one of the best specialist companies in the region, has been on the market for over 15 years and has clear growth ideas for the future. The electrical team currently consists of 25 employees, of which 7 assembly teams of 2 people are out in the field. We are looking for another team assistant for our good customer. (m/f/d)</w:t>
        <w:br/>
        <w:br/>
        <w:t>The Benefits:</w:t>
        <w:br/>
        <w:br/>
        <w:t>• Our customer's advantage is open communication, the ability to work in a team and openness to modern means of communication. Since digitization is becoming more and more important for our company, the highest level of affinity is required here. Whether male or female, if the basis is right and we fit together as people, it can be the right challenge for you.</w:t>
        <w:br/>
        <w:br/>
        <w:t>The tasks:</w:t>
        <w:br/>
        <w:br/>
        <w:t>• Support in our back office order processing</w:t>
        <w:br/>
        <w:t>• Coordination of appointments with our customers</w:t>
        <w:br/>
        <w:t>• Documentation in our systems</w:t>
        <w:br/>
        <w:t>• Monitoring of adherence to deadlines in our systems</w:t>
        <w:br/>
        <w:t>• Consultation with project participants and consultation with end customers</w:t>
        <w:br/>
        <w:t>• Customer satisfaction surveys</w:t>
        <w:br/>
        <w:t>• Coordination of e-mail inbox</w:t>
        <w:br/>
        <w:br/>
        <w:t>Your qualification:</w:t>
        <w:br/>
        <w:br/>
        <w:t>• You have very good knowledge of Outlook, Excel and Word</w:t>
        <w:br/>
        <w:t>• You have a structured way of working</w:t>
        <w:br/>
        <w:t>• You have gained good experience in dealing with end customers</w:t>
        <w:br/>
        <w:t>• You show a service-oriented and entrepreneurial way of thinking</w:t>
        <w:br/>
        <w:t>• You are an organizational talent and can also tolerate the craftsman's tone</w:t>
        <w:br/>
        <w:t>• You have the ability to work in a team and keep an overview even in hectic times</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Not the right job?</w:t>
        <w:br/>
        <w:br/>
        <w:t>The job doesn't quite suit you or you would like to take other steps?</w:t>
        <w:br/>
        <w:t>We look for the right challenge for you, stress-free, free of charge and discreet.</w:t>
        <w:br/>
        <w:t>Thanks to our broad network, we also have access to the hidden job market. Our network Your benefit!</w:t>
        <w:br/>
        <w:br/>
        <w:t>We are your empathetic and solution-oriented HR consultancy specializing in recruiting.</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Merchant - wholesale and foreign trade manag. (Wholesale)</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15:53:33.419000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