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4639</w:t>
        <w:tab/>
        <w:t>7244</w:t>
        <w:tab/>
        <w:t>Nursing assistant / nurse (m/f/d) / inpatient / Neuenhagen - Hauptstraße</w:t>
        <w:tab/>
        <w:t>Company presentation Our senior citizens' home with its proximity to Berlin, a family atmosphere and a good rail connection make this location special. Our motivated and positive team works hard every day to enable residents to live a carefree and independent life. Here in the team you are warmly welcomed and accepted straight away. Enrich our team! We are looking for geriatric care assistants / nursing assistants (m/f/d) for our senior citizens' home in Neuenhagen-Hauptstraße.</w:t>
        <w:br/>
        <w:br/>
        <w:t>Your tasks</w:t>
        <w:br/>
        <w:t xml:space="preserve"> • Social care for our residents</w:t>
        <w:br/>
        <w:t xml:space="preserve"> • basic care</w:t>
        <w:br/>
        <w:t xml:space="preserve"> • Serving and serving meals</w:t>
        <w:br/>
        <w:t xml:space="preserve"> • Care documentation</w:t>
        <w:br/>
        <w:br/>
        <w:t>your profile</w:t>
        <w:br/>
        <w:t xml:space="preserve"> • Professional experience as a geriatric care assistant / nursing assistant / nursing assistant (m/f/d) or</w:t>
        <w:br/>
        <w:t xml:space="preserve"> • Completed basic care course or comparable training</w:t>
        <w:br/>
        <w:t xml:space="preserve"> • Open, positive demeanor and a responsible way of working</w:t>
        <w:br/>
        <w:br/>
        <w:t>We offer you</w:t>
        <w:br/>
        <w:t xml:space="preserve"> • Salary payment at the end of the month</w:t>
        <w:br/>
        <w:t xml:space="preserve"> • Tax-free surcharges up to 100%</w:t>
        <w:br/>
        <w:t xml:space="preserve"> • 30 days holiday</w:t>
        <w:br/>
        <w:t xml:space="preserve"> • 5 minutes walk to the nearest train station</w:t>
        <w:br/>
        <w:t xml:space="preserve"> • Small and familiar facility with strong team spirit</w:t>
        <w:br/>
        <w:t xml:space="preserve"> • An appreciative corporate culture</w:t>
        <w:br/>
        <w:t xml:space="preserve"> • A family-friendly employer</w:t>
        <w:br/>
        <w:t xml:space="preserve"> • Opportunities for development thanks to further and advanced training offers from ProCurand Campus gGmbH</w:t>
        <w:br/>
        <w:t xml:space="preserve"> • Company pension scheme with employer contribution (20%)</w:t>
        <w:br/>
        <w:t xml:space="preserve"> • Employee benefits (for birthdays, weddings and other occasions), bonuses, etc.</w:t>
        <w:br/>
        <w:br/>
        <w:t>Contact Kathrin Sonnemann</w:t>
        <w:br/>
        <w:t>facility management</w:t>
        <w:br/>
        <w:t>Telephone 03342 3091 411 Email bewerbung@procurand.de Non-profit ProCurand Care GmbH Seniorenstift Neuenhagen Hauptstraße Hauptstraße 30</w:t>
        <w:br/>
        <w:t>15366 Neuenhagen</w:t>
        <w:tab/>
        <w:t>Assistant - inpatient nursing</w:t>
        <w:tab/>
        <w:t>None</w:t>
        <w:tab/>
        <w:t>2023-03-07 16:00:04.554000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