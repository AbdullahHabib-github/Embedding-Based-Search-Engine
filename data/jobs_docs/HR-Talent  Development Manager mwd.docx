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9543</w:t>
        <w:tab/>
        <w:t>12148</w:t>
        <w:tab/>
        <w:t>HR-Talent &amp; Development Manager (m|w|d)</w:t>
        <w:tab/>
        <w:t>Job Description</w:t>
        <w:br/>
        <w:br/>
        <w:t>JDE (Jacobs Douwe Egberts) is a subsidiary of JDE Peet's, the</w:t>
        <w:br/>
        <w:t>world's largest pure-play coffee and tea company headquartered in the</w:t>
        <w:br/>
        <w:t>Netherlands. For more than 265 years, JDE has been of the belief</w:t>
        <w:br/>
        <w:t>inspired that it's amazing what a cup of coffee can do</w:t>
        <w:br/>
        <w:t>can happen. Today, JDE unleashes the possibilities of coffee and tea</w:t>
        <w:br/>
        <w:t>in more than 100 countries with a portfolio of over 50 brands including</w:t>
        <w:br/>
        <w:t>L'OR, Jacobs, Senseo, Tassimo, Douwe Egberts, OldTown, Super, Pickwick and</w:t>
        <w:br/>
        <w:t>Moccona.</w:t>
        <w:br/>
        <w:br/>
        <w:t>*What is it like to work at JDE? *</w:t>
        <w:br/>
        <w:br/>
        <w:t>We are proud of our passionate, dedicated employees who</w:t>
        <w:br/>
        <w:t>challenging the status quo and doing their best in everything they do.</w:t>
        <w:br/>
        <w:t>Our goal is simple but ambitious - JDE: A coffee &amp; tea for every cup!</w:t>
        <w:br/>
        <w:br/>
        <w:t>At JDE we don't just get involved - we get involved. Every day we are</w:t>
        <w:br/>
        <w:t>progressive in our views, ambitious in our nature,</w:t>
        <w:br/>
        <w:t>resourceful in our actions and resolute in our approach</w:t>
        <w:br/>
        <w:t>all people around the world special coffee and tea moments</w:t>
        <w:br/>
        <w:t>offer.</w:t>
        <w:br/>
        <w:br/>
        <w:t>*The HR Talent &amp; Development Manager (m/f/d)* is part of the central</w:t>
        <w:br/>
        <w:t>defined personnel strategy for the development, adaptation and implementation</w:t>
        <w:br/>
        <w:t>the JDE organizational development, talent and development strategy</w:t>
        <w:br/>
        <w:t>responsible within DACH.</w:t>
        <w:br/>
        <w:br/>
        <w:t>As* HR Talent &amp; Development Manager (m/f/d) *you are responsible, among other things</w:t>
        <w:br/>
        <w:t>for the following topics:</w:t>
        <w:br/>
        <w:br/>
        <w:t>· Project manager: in all transformation and</w:t>
        <w:br/>
        <w:t>Organizational development processes within the DACH region</w:t>
        <w:br/>
        <w:t>· Design, implementation, expansion and optimization of</w:t>
        <w:br/>
        <w:t>HR development processes and tools</w:t>
        <w:br/>
        <w:t>· Close coordination and trusting cooperation with the</w:t>
        <w:br/>
        <w:t>General works council, leadership teams and global colleagues</w:t>
        <w:br/>
        <w:t>· Management and further development of the Talent &amp; Development team</w:t>
        <w:br/>
        <w:t>· Responsibility for the local implementation of our</w:t>
        <w:br/>
        <w:t>Employee engagement survey (Gallup) and the derived measures</w:t>
        <w:br/>
        <w:t>Advice and support for our managers and employees</w:t>
        <w:br/>
        <w:t>in personnel development issues</w:t>
        <w:br/>
        <w:br/>
        <w:t>qualifications</w:t>
        <w:br/>
        <w:br/>
        <w:t>We are looking for this role as *HR Talent &amp; Development Manager (m/f/d)*</w:t>
        <w:br/>
        <w:t>someone who has the following skills and experience:</w:t>
        <w:br/>
        <w:br/>
        <w:t>Completed studies in (business) pedagogy or psychology,</w:t>
        <w:br/>
        <w:t>sociology, business administration or a related one</w:t>
        <w:br/>
        <w:t>Specialization</w:t>
        <w:br/>
        <w:t>· Extensive professional experience in the field of human resources and</w:t>
        <w:br/>
        <w:t>Organizational development, especially in the corporate environment</w:t>
        <w:br/>
        <w:t>· Experience in managing change processes</w:t>
        <w:br/>
        <w:t>· Management experience desirable</w:t>
        <w:br/>
        <w:t>· Fluency in German and English</w:t>
        <w:br/>
        <w:br/>
        <w:t>Additional Information</w:t>
        <w:br/>
        <w:br/>
        <w:t>*Your Benefits*</w:t>
        <w:br/>
        <w:br/>
        <w:t>2 days home office per week (currently Mondays and Fridays)</w:t>
        <w:br/>
        <w:t>· Award-winning pension concept including company pension scheme</w:t>
        <w:br/>
        <w:t>· Intensive induction and individual development opportunities</w:t>
        <w:br/>
        <w:br/>
        <w:t>*START DATE*: As soon as possible</w:t>
        <w:br/>
        <w:t>*LOCATION*: Bremen</w:t>
        <w:br/>
        <w:t>*Limitation unlimited</w:t>
        <w:br/>
        <w:t>*WORKING HOURS*: full-time 100% (37.5 hours)</w:t>
        <w:br/>
        <w:br/>
        <w:t>Apply for this position using the "Apply now" button.</w:t>
        <w:br/>
        <w:br/>
        <w:t>If you have any questions about this position, you can contact Lorena Diall.</w:t>
        <w:br/>
        <w:br/>
        <w:t>/*Diversity, Equity and Inclusion</w:t>
        <w:br/>
        <w:t>are values ​​that we anchor in the company under the umbrella of "TrueYou".</w:t>
        <w:br/>
        <w:t>and live. We create an environment for all employees that shapes</w:t>
        <w:br/>
        <w:t>is of diversity and difference, of justice and fairness and</w:t>
        <w:br/>
        <w:t>from a sense of belonging that allows everyone to fulfill their potential</w:t>
        <w:br/>
        <w:t>to unfold. DE&amp;I is embedded in our global</w:t>
        <w:br/>
        <w:t>Sustainability strategy: /.*</w:t>
        <w:br/>
        <w:br/>
        <w:t>*JACOBS DOUWE EGBERTS DE GmbH *- Langemarckstraße 16 - 28199 Bremen |</w:t>
        <w:br/>
        <w:t>Germany - District Court of Bremen, HRB 30464 | Managing Director: John Brands,</w:t>
        <w:br/>
        <w:t>Andreas Windler, Csaba Juhasz, Uschi Wagener, Gerald Hammer, Suitbert</w:t>
        <w:br/>
        <w:t>Hellman | Chairman of the Supervisory Board: Michael Baminger</w:t>
        <w:br/>
        <w:br/>
        <w:t>Follow us on and learn more about JDE there!</w:t>
        <w:tab/>
        <w:t>Recruiter</w:t>
        <w:tab/>
        <w:t>None</w:t>
        <w:tab/>
        <w:t>2023-03-07 16:10:06.590000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