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6376</w:t>
        <w:tab/>
        <w:t>8981</w:t>
        <w:tab/>
        <w:t>Process engineer in the area upstream (m/f/d)</w:t>
        <w:tab/>
        <w:t>Tasks:</w:t>
        <w:br/>
        <w:br/>
        <w:t>- Planning and implementation of manufacturing processes for viral products in a clean room environment</w:t>
        <w:br/>
        <w:br/>
        <w:t>- GMP-compliant creation of manufacturing documents</w:t>
        <w:br/>
        <w:br/>
        <w:t>- Processing of deviations, change requests and CAPAs</w:t>
        <w:br/>
        <w:br/>
        <w:t>- Organization and maintenance of process-relevant devices</w:t>
        <w:br/>
        <w:br/>
        <w:t>- Qualification of equipment</w:t>
        <w:br/>
        <w:br/>
        <w:br/>
        <w:br/>
        <w:t>Profile:</w:t>
        <w:br/>
        <w:br/>
        <w:t>- Studies in the field of biotechnology, process engineering, biochemistry, biology or a comparable qualification</w:t>
        <w:br/>
        <w:br/>
        <w:t>- Work experience in the GMP area and under clean room conditions required</w:t>
        <w:br/>
        <w:br/>
        <w:t>- Experience in manufacturing or process development of vaccines desirable</w:t>
        <w:br/>
        <w:br/>
        <w:t>- Knowledge of cell culture technology, fermentation technology and media production desirable</w:t>
        <w:br/>
        <w:br/>
        <w:t>- Ability to work in a team with conscientious working methods</w:t>
        <w:br/>
        <w:br/>
        <w:t>- Very good knowledge of German and English</w:t>
        <w:tab/>
        <w:t>Engineer/in - Biotechnology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16:03:38.384000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