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4690</w:t>
        <w:tab/>
        <w:t>7295</w:t>
        <w:tab/>
        <w:t>Order picker with forklift license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Posting of incoming goods in the EDP system</w:t>
        <w:br/>
        <w:t>• Order picking of goods</w:t>
        <w:br/>
        <w:t>• Control of the goods and processing of returns</w:t>
        <w:br/>
        <w:t>• Professional packaging of outgoing goods</w:t>
        <w:br/>
        <w:br/>
        <w:br/>
        <w:t>Your profile:</w:t>
        <w:br/>
        <w:t>• Education and work experience</w:t>
        <w:br/>
        <w:t>• Mobility an advantage</w:t>
        <w:br/>
        <w:t>• Knowledge of MS Office</w:t>
        <w:br/>
        <w:t>• Independent way of working</w:t>
        <w:br/>
        <w:br/>
        <w:br/>
        <w:t>Interest?</w:t>
        <w:br/>
        <w:t>We look forward to receiving your complete application documents, stating your earliest possible starting date.</w:t>
        <w:tab/>
        <w:t>Specialist - Warehouse Logistics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16:00:10.812000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