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9412</w:t>
        <w:tab/>
        <w:t>12017</w:t>
        <w:tab/>
        <w:t>Commercial / technical clerk (f/m/d)</w:t>
        <w:tab/>
        <w:t>Would you like to reach the next level in your career? At Brunel you have the opportunity to continuously develop yourself with well-known customers - across all industries. Take the decisive step in your career today and apply to us as a commercial / technical clerk.</w:t>
        <w:br/>
        <w:br/>
        <w:t>Job description:</w:t>
        <w:br/>
        <w:br/>
        <w:t>- Communication with customers, sales staff and upgrade managers worldwide is part of your area of ​​responsibility.</w:t>
        <w:br/>
        <w:t>- You are responsible for clarifying technical inquiries and coordination with the respective technical specialists.</w:t>
        <w:br/>
        <w:t>- You create order entries in SAP and maintain and update databases and statistics.</w:t>
        <w:br/>
        <w:t>- You will conduct communication and business transactions with international customers.</w:t>
        <w:br/>
        <w:br/>
        <w:t>Your profile:</w:t>
        <w:br/>
        <w:br/>
        <w:t>- Completed commercial training or several years of experience in a comparable area.</w:t>
        <w:br/>
        <w:t>- At least 2-3 years experience in order processing.</w:t>
        <w:br/>
        <w:t>- Basic technical knowledge is an advantage.</w:t>
        <w:br/>
        <w:t>- Good knowledge of MS Office.</w:t>
        <w:br/>
        <w:t>- Experience with the ERP system SAP or similar merchandise management programs is required.</w:t>
        <w:br/>
        <w:t>- Good communication skills.</w:t>
        <w:br/>
        <w:t>- Distinct customer orientation</w:t>
        <w:br/>
        <w:t>- Very good language skills in German (C1) and English.</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Assistant - Technical Communication</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16:09:50.502000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