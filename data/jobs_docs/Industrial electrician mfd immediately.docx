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3040</w:t>
        <w:tab/>
        <w:t>5645</w:t>
        <w:tab/>
        <w:t>Industrial electrician (m/f/d) immediately</w:t>
        <w:tab/>
        <w:t>ARWA Personaldienstleistungen GmbH stands for:</w:t>
        <w:br/>
        <w:t>A - Attractive employer.</w:t>
        <w:br/>
        <w:t>R - Respectful treatment.</w:t>
        <w:br/>
        <w:t>W - Valuable employees.</w:t>
        <w:br/>
        <w:t>A - Excellent service.</w:t>
        <w:br/>
        <w:br/>
        <w:t>With ARWA Personaldienstleistungen GmbH you will find a secure job in Aschersleben with varied tasks and an attractive collective wage.</w:t>
        <w:br/>
        <w:br/>
        <w:t>As part of temporary employment, we are currently looking for a full-time industrial electrician (m/f/d).</w:t>
        <w:br/>
        <w:br/>
        <w:t>Occupation: trade</w:t>
        <w:br/>
        <w:br/>
        <w:t>What do we offer you?</w:t>
        <w:br/>
        <w:t xml:space="preserve"> </w:t>
        <w:br/>
        <w:t>- Very good chances of being taken on</w:t>
        <w:br/>
        <w:t>- Overpay</w:t>
        <w:br/>
        <w:t>- Bonuses</w:t>
        <w:br/>
        <w:t>- Payments on account</w:t>
        <w:br/>
        <w:t>- On-site support</w:t>
        <w:br/>
        <w:t>- health bonus</w:t>
        <w:br/>
        <w:br/>
        <w:t>What does an industrial electrician (m/f/d) do?</w:t>
        <w:br/>
        <w:t xml:space="preserve"> </w:t>
        <w:br/>
        <w:t>- Performing the function of the responsible electrician according to BetrSichV for master craftsman/technician/electrical engineering</w:t>
        <w:br/>
        <w:t>- Commissioning of house and industrial electrics</w:t>
        <w:br/>
        <w:br/>
        <w:t>What are the requirements for getting started at ARWA Personaldienstleistungen GmbH in Aschersleben?</w:t>
        <w:br/>
        <w:br/>
        <w:t>Ideally, you bring these personal strengths with you:</w:t>
        <w:br/>
        <w:t>- organizational skills</w:t>
        <w:br/>
        <w:t>- Independent working</w:t>
        <w:br/>
        <w:t>- Diligence/accuracy</w:t>
        <w:br/>
        <w:t>- ability to work in a team</w:t>
        <w:br/>
        <w:t>- Reliability</w:t>
        <w:br/>
        <w:br/>
        <w:t>Your knowledge and skills:</w:t>
        <w:br/>
        <w:t>- Industrial electrician - industrial engineering</w:t>
        <w:br/>
        <w:t>- Operating technology</w:t>
        <w:br/>
        <w:t>- Servicing, repair, maintenance</w:t>
        <w:br/>
        <w:t>- Read wiring diagrams</w:t>
        <w:br/>
        <w:t>- Driving license for forklifts, industrial trucks (desirable)</w:t>
        <w:br/>
        <w:t>- - Lift experience desirable</w:t>
        <w:br/>
        <w:br/>
        <w:t>Your professional experience as an industrial electrician (m/f/d), industrial electrician (m/f/d), industrial technician (m/f/d), electrician (m/f/d), wire puller (m/f/d) or as an electronics technician (m/f/d) m/f/d) do you excel?</w:t>
        <w:br/>
        <w:t>Then apply online now for this job offer.</w:t>
        <w:br/>
        <w:br/>
        <w:t>Do you have any questions about our vacancies or would you rather speak to us personally?</w:t>
        <w:br/>
        <w:t>You can reach our branch in Aschersleben on 0 34 73 / 2 25 00 - 0 or by e-mail aschersleben@arwa.de.</w:t>
        <w:br/>
        <w:br/>
        <w:t>With your application, you agree to ARWA's data protection guidelines (can be found on our homepage under “Privacy Policy”).</w:t>
        <w:tab/>
        <w:t>Industrial electrician - industrial engineering</w:t>
        <w:tab/>
        <w:t>ARWA Personaldienstleistungen supports companies from almost all areas and industries with individual solutions in temporary employment, in on-site and in-house management, in outsourcing projects and in personnel placement in the search for qualified employees.</w:t>
        <w:br/>
        <w:br/>
        <w:t>Career starters with and without training, experienced specialists and people returning to work will find attractive and collectively agreed jobs with good career prospects in the industrial, commercial, medical and educational sectors.</w:t>
        <w:tab/>
        <w:t>2023-03-07 15:56:47.049000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