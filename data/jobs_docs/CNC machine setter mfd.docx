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5343</w:t>
        <w:tab/>
        <w:t>7948</w:t>
        <w:tab/>
        <w:t>CNC machine setter (m/f/d)</w:t>
        <w:tab/>
        <w:t>CNC machine setter (m/f/d)</w:t>
        <w:br/>
        <w:br/>
        <w:t>Location: Neuss</w:t>
        <w:br/>
        <w:t>Employment type(s): full-time</w:t>
        <w:br/>
        <w:t>Working time: 35 - 40 hours per week</w:t>
        <w:br/>
        <w:br/>
        <w:t>We have been writing hero stories for over 30 years!</w:t>
        <w:br/>
        <w:br/>
        <w:t>Do you want to be part of it?</w:t>
        <w:br/>
        <w:t>Dare and apply as a CNC machine setter (m/f/d).</w:t>
        <w:br/>
        <w:br/>
        <w:t>your mission</w:t>
        <w:br/>
        <w:br/>
        <w:br/>
        <w:t>- You operate, program and set up CNC-controlled machines that produce in the demanding µ range</w:t>
        <w:br/>
        <w:t>- You manufacture our medical products independently in high quality and ensure them through regular checks</w:t>
        <w:br/>
        <w:t>- Together with your team you work hand in hand in multi-shift operation</w:t>
        <w:br/>
        <w:t>- You bring your own ideas for work design and optimization options</w:t>
        <w:br/>
        <w:br/>
        <w:br/>
        <w:t>your superpowers</w:t>
        <w:br/>
        <w:br/>
        <w:br/>
        <w:t>- You have completed training in a metal profession or have many years of experience in machine operation/installation</w:t>
        <w:br/>
        <w:t>- You have already been able to put your manual skills to the test and have PC knowledge</w:t>
        <w:br/>
        <w:t>- You have a good sense of proportion and a good instinct</w:t>
        <w:br/>
        <w:t>- "Things don't go smoothly right away" - is not an obstacle for you but a challenge</w:t>
        <w:br/>
        <w:t>- You enjoy your work and like to take responsibility for your work</w:t>
        <w:br/>
        <w:br/>
        <w:br/>
        <w:t>Our promise to you</w:t>
        <w:br/>
        <w:br/>
        <w:br/>
        <w:t>- Compensation from €13 to €18 plus allowances &amp; surcharges</w:t>
        <w:br/>
        <w:t>- Possible takeover by our customer</w:t>
        <w:br/>
        <w:t>- Discounts from various providers (FitX, mobile phone providers &amp; travel)</w:t>
        <w:br/>
        <w:t>- Up to 30 vacation days</w:t>
        <w:br/>
        <w:t>- Holiday &amp; Christmas bonus</w:t>
        <w:br/>
        <w:t>- Advance payments as desired</w:t>
        <w:br/>
        <w:t>- Digital processing via app</w:t>
        <w:br/>
        <w:br/>
        <w:br/>
        <w:br/>
        <w:t>Here are the instructions for your own #hero story</w:t>
        <w:br/>
        <w:br/>
        <w:t>#1: Use your superpowers to conjure up your previous experiences onto a document and name this masterpiece “Application”.</w:t>
        <w:br/>
        <w:t>#2: Use your telepathic powers and send your application to us.</w:t>
        <w:br/>
        <w:t>#3:Start your TERO hero story with us, we look forward to it!</w:t>
        <w:br/>
        <w:br/>
        <w:t>TERO System Rohrbau GmbH</w:t>
        <w:br/>
        <w:t>Attn: Ms. Jessica Dick</w:t>
        <w:br/>
        <w:t>Kramerstrasse 3</w:t>
        <w:br/>
        <w:t>41460 Neuss</w:t>
        <w:br/>
        <w:br/>
        <w:t>Phone: +49 (0)2131/38799-0</w:t>
        <w:br/>
        <w:t>WhatsApp: +49 (0)157/52731427</w:t>
        <w:br/>
        <w:t>Email: neuss@tero-personal.de</w:t>
        <w:br/>
        <w:t>Type(s) of staffing needs: Reassignment</w:t>
        <w:br/>
        <w:t>Collective agreement: igZ</w:t>
        <w:tab/>
        <w:t>Machine setter (general)</w:t>
        <w:tab/>
        <w:t>None</w:t>
        <w:tab/>
        <w:t>2023-03-07 16:01:31.276000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