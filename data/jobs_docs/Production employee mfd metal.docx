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5496</w:t>
        <w:tab/>
        <w:t>8101</w:t>
        <w:tab/>
        <w:t>Production employee (m/f/d) metal</w:t>
        <w:tab/>
        <w:t>2023 March:</w:t>
        <w:br/>
        <w:t>Your new job with us:</w:t>
        <w:br/>
        <w:t>We are looking for you as a production employee (m/f/d) for a metalworking company near Velburg.</w:t>
        <w:br/>
        <w:t>Short and sweet - the most important information:</w:t>
        <w:br/>
        <w:br/>
        <w:t>• No training necessary - but experience in metal processing</w:t>
        <w:br/>
        <w:t>•</w:t>
        <w:tab/>
        <w:t>good knowledge of German</w:t>
        <w:br/>
        <w:t>• Car + driver's license are necessary to reach the workplace</w:t>
        <w:br/>
        <w:t>• 13.50 - 15 €/hour plus allowances or higher depending on experience</w:t>
        <w:br/>
        <w:t>• 3-shift work</w:t>
        <w:br/>
        <w:t>• great working atmosphere</w:t>
        <w:br/>
        <w:t>• Acceptance by customer</w:t>
        <w:br/>
        <w:br/>
        <w:t>If you are applying for this job via email, please include Job ID # 12100 in the subject line.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equip and operate metal processing machines</w:t>
        <w:br/>
        <w:t>• You control the quality of the parts</w:t>
        <w:br/>
        <w:t>• If you have a forklift or crane license, you transport goods</w:t>
        <w:br/>
        <w:br/>
        <w:t>profile</w:t>
        <w:br/>
        <w:br/>
        <w:t>• Experience in production / metalworking</w:t>
        <w:br/>
        <w:t>• Shift readiness (3-shift)</w:t>
        <w:br/>
        <w:t>• Car and driver's license are necessary to reach the workplace</w:t>
        <w:br/>
        <w:t>• Forklift license or crane license are an advantage</w:t>
        <w:br/>
        <w:br/>
        <w:t>compensation</w:t>
        <w:br/>
        <w:t>At zeitconcept, as a production employee (m/f/d) you can expect 13.50 to 15 euros per hour gross wage (IGZ) plus surcharges and tax-free allowances - after the takeover by our customers,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Belinda Scherer</w:t>
        <w:br/>
        <w:t>Ziegetsdorfer Strasse 109</w:t>
        <w:br/>
        <w:t>93051 Regensburg</w:t>
        <w:br/>
        <w:t>+49 941 630970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https://zeitconcept.hr4you.org/applicationForm.php?sid=32767</w:t>
        <w:tab/>
        <w:t>Helper - Metalworking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16:01:50.161000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