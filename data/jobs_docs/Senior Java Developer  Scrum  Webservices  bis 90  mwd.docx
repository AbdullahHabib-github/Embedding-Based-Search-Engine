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4128</w:t>
        <w:tab/>
        <w:t>6733</w:t>
        <w:tab/>
        <w:t>Senior Java Developer | Scrum / Webservices | bis 90 % (mwd)</w:t>
        <w:tab/>
        <w:t>Our client supports the operational organization of a large financial service provider. He oversees business processes and associated IT applications for life insurance administration.</w:t>
        <w:br/>
        <w:br/>
        <w:t>Senior Java Developer | Scrum / Web Services | up to 90% home office | up to EUR 85,000</w:t>
        <w:br/>
        <w:t>Agile software development and participation in exciting projects</w:t>
        <w:br/>
        <w:br/>
        <w:t>Your tasks:</w:t>
        <w:br/>
        <w:br/>
        <w:t>- As a Senior Java Developer, you will strengthen teams in Munich and Vienna that develop the software systems for an insurance company.</w:t>
        <w:br/>
        <w:t>- You work with the most modern means and according to SCRUM methods.</w:t>
        <w:br/>
        <w:br/>
        <w:t>Your profile:</w:t>
        <w:br/>
        <w:br/>
        <w:t>- Computer science degree from a university of applied sciences or suitable IT training</w:t>
        <w:br/>
        <w:t>- At least 5 years of professional experience in software development</w:t>
        <w:br/>
        <w:t>- Sound knowledge of Java, JEE, Spring, Spring Boot, Soap and REST Web Services</w:t>
        <w:br/>
        <w:t>- Knowledge of design patterns</w:t>
        <w:br/>
        <w:t>- Experience with agile development methods (e.g. Scrum, Kanban)</w:t>
        <w:br/>
        <w:t>- Experience with continuous integration and build management (GIT, Gradle, Jenkins etc.)</w:t>
        <w:br/>
        <w:t>- Knowledge of test frameworks (JUnit, JMockit, Mockito etc.)</w:t>
        <w:br/>
        <w:t>- Good knowledge of German</w:t>
        <w:br/>
        <w:br/>
        <w:t>Have we piqued your interest?</w:t>
        <w:br/>
        <w:br/>
        <w:t>...then apply here right away or send us your complete application documents by e-mail, stating the reference number 17844, your salary expectations (gross annual target salary) and, if applicable, willingness to travel and relocate.</w:t>
        <w:br/>
        <w:br/>
        <w:t>We fulfill your desire for discretion with the utmost care. Your data will never be released by us without your explicit consent for each individual case.</w:t>
        <w:tab/>
        <w:t>IT developer (further education/training)</w:t>
        <w:tab/>
        <w:t>None</w:t>
        <w:tab/>
        <w:t>2023-03-07 15:59:01.138000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