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1386</w:t>
        <w:tab/>
        <w:t>3991</w:t>
        <w:tab/>
        <w:t>Designer electrics / fluid</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Electrical/Fluid Designer (m/f/x)</w:t>
        <w:br/>
        <w:t>BU turning</w:t>
        <w:br/>
        <w:t>Area</w:t>
        <w:br/>
        <w:t>Technology &amp;amp; construction</w:t>
        <w:br/>
        <w:br/>
        <w:t>entry type</w:t>
        <w:br/>
        <w:t>Experienced professionals (m/f/d)</w:t>
        <w:br/>
        <w:br/>
        <w:t>Location</w:t>
        <w:br/>
        <w:t>Salach</w:t>
        <w:br/>
        <w:br/>
        <w:br/>
        <w:br/>
        <w:t>detailed description</w:t>
        <w:br/>
        <w:br/>
        <w:t>Your area of ​​responsibility:</w:t>
        <w:br/>
        <w:t>• Independent processing of orders in the trades of electrical engineering and fluidics</w:t>
        <w:br/>
        <w:t>• Design of components including supplier selection for project machines according to customer delivery specifications, deadlines and budget specifications</w:t>
        <w:br/>
        <w:t>• Creation of circuit and fluid diagrams including parts lists</w:t>
        <w:br/>
        <w:t>• Close cooperation and coordination with upstream and downstream specialist departments (mechanical design, project management, production, service)</w:t>
        <w:br/>
        <w:t>• Supervision of customer-specific projects from the offer phase through installation and commissioning in assembly to the delivered product</w:t>
        <w:br/>
        <w:t xml:space="preserve"> </w:t>
        <w:br/>
        <w:br/>
        <w:br/>
        <w:t>Your professional and personal qualifications:</w:t>
        <w:br/>
        <w:t>• Technician or degree in electrical engineering/mechatronics/mechanical engineering or comparable</w:t>
        <w:br/>
        <w:t>• Professional experience in a comparable position, ideally in machine tool construction</w:t>
        <w:br/>
        <w:t>• Well-founded knowledge and experience in design for electrical engineering and fluidics</w:t>
        <w:br/>
        <w:t>• Safe handling of the CAE system EPLAN P8</w:t>
        <w:br/>
        <w:t>• Knowledge of legal standards and regulations (Machinery Directive)</w:t>
        <w:br/>
        <w:t>• Knowledge of SAP</w:t>
        <w:br/>
        <w:t>• Fluent German and good written and spoken English skills</w:t>
        <w:br/>
        <w:t xml:space="preserve"> </w:t>
        <w:br/>
        <w:br/>
        <w:br/>
        <w:t>contact person</w:t>
        <w:br/>
        <w:br/>
        <w:t>EMAG Maschinenfabrik GmbH</w:t>
        <w:br/>
        <w:t>Mrs. Heselschwerdt</w:t>
        <w:br/>
        <w:t>Phone: +49 7162 17-4165</w:t>
        <w:br/>
        <w:br/>
        <w:t>http://www.emag.com</w:t>
        <w:br/>
        <w:br/>
        <w:br/>
        <w:t xml:space="preserve">                          </w:t>
        <w:br/>
        <w:t xml:space="preserve">                            </w:t>
        <w:br/>
        <w:t xml:space="preserve">      </w:t>
        <w:br/>
        <w:t xml:space="preserve">                Please note:</w:t>
        <w:br/>
        <w:t>Applications are only possible online.</w:t>
        <w:br/>
        <w:br/>
        <w:t xml:space="preserve">                                              Apply: https://emag.dvinci-easy.com/de/jobs/90731/apply</w:t>
        <w:tab/>
        <w:t>Engineer - electrical engineering</w:t>
        <w:tab/>
        <w:t>None</w:t>
        <w:tab/>
        <w:t>2023-03-07 15:53:23.428000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