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9076</w:t>
        <w:tab/>
        <w:t>11681</w:t>
        <w:tab/>
        <w:t>Production assistant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These tasks await you:</w:t>
        <w:br/>
        <w:br/>
        <w:t>- Equipping the production machines</w:t>
        <w:br/>
        <w:t>- Quality control (handling of measuring and test equipment)</w:t>
        <w:br/>
        <w:br/>
        <w:br/>
        <w:t>You are the right person if you meet the following requirements:</w:t>
        <w:br/>
        <w:br/>
        <w:t>- Knowledge of turning/grinding</w:t>
        <w:br/>
        <w:t>- Willingness to work 2nd shift</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Precision mechanic - tool making</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16:09:09.123000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