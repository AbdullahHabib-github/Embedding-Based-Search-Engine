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4062</w:t>
        <w:tab/>
        <w:t>6667</w:t>
        <w:tab/>
        <w:t>Application Manager (m/w/d)</w:t>
        <w:tab/>
        <w:t>Location: Munich - Loristraße | Area: IT | Department: Application Services | Entry level: Professionals</w:t>
        <w:br/>
        <w:br/>
        <w:t>## Your area of ​​responsibility:</w:t>
        <w:br/>
        <w:br/>
        <w:t>- In this position you will ensure and optimize the operation of the applications and services to be supported, including service responsibility.</w:t>
        <w:br/>
        <w:t>- You are responsible for the independent fault and error analysis (incident and problem management) and their elimination, if necessary together with the manufacturers.</w:t>
        <w:br/>
        <w:t>- The creation and processing of changes and change tasks as well as the coordination of functional and technical releases and updates are also part of your area of ​​activity.</w:t>
        <w:br/>
        <w:t>- You will also accompany implementation and migration projects for the acquisition of new services and service items.</w:t>
        <w:br/>
        <w:t>- You will also create concepts, also as support for the transition team</w:t>
        <w:br/>
        <w:t>- Your tasks will also include requesting the necessary infrastructure components, certificates and licenses.</w:t>
        <w:br/>
        <w:t>- Creating and maintaining the necessary documentation completes your area of ​​activity.</w:t>
        <w:br/>
        <w:br/>
        <w:t>## Your profile:</w:t>
        <w:br/>
        <w:br/>
        <w:t>- You have successfully completed training as an IT specialist (m/f/d) or a similar qualification and have already gained initial professional experience in IT application management.</w:t>
        <w:br/>
        <w:t>- Desirable skills are: databases (Oracle, EDB), operating systems (Unix / RHEL), middleware (Tomcat, Apache, JBoss, Wildfly).</w:t>
        <w:br/>
        <w:t>- You have experience in object-oriented programming with Java and developer tests.</w:t>
        <w:br/>
        <w:t>- You also have knowledge of Unix shells and script programming under Unix/RHEL.</w:t>
        <w:br/>
        <w:t>- You are just as familiar with process control and monitoring, workflows, interface operation and reporting.</w:t>
        <w:br/>
        <w:t>- Ideally you have certifications in ITIL V3/V4.</w:t>
        <w:br/>
        <w:t>- Good analytical skills as well as an independent way of working and a sense of responsibility complete your profile.</w:t>
        <w:br/>
        <w:br/>
        <w:t>## We offer:</w:t>
        <w:br/>
        <w:br/>
        <w:t>You will be trained intensively in this demanding task. If necessary, the training will be accompanied by appropriate seminars. A motivated team, an open corporate culture in which ideas and new approaches are welcome, attractive remuneration with the corresponding social benefits of a modern company, the opportunity to work on the move and interesting further training opportunities are waiting for you!</w:t>
        <w:br/>
        <w:br/>
        <w:t>Would you like to find out more about BG-Phoenics or do you have questions about the vacancy? Then simply get in touch with your contact person in recruiting, Ms. Maria Horsonek - she can be reached at: +49 (0)511 89879-200. She is at your disposal for your questions.</w:t>
        <w:tab/>
        <w:t>IT-System administrator/in</w:t>
        <w:tab/>
        <w:t>None</w:t>
        <w:tab/>
        <w:t>2023-03-07 15:58:53.024000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