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178</w:t>
        <w:tab/>
        <w:t>2783</w:t>
        <w:tab/>
        <w:t>Salesperson - food trade (m/f/d)</w:t>
        <w:tab/>
        <w:t>About Us</w:t>
        <w:br/>
        <w:t>We have been a creative and quality-conscious company for over 25 years.</w:t>
        <w:br/>
        <w:t>Right from the start, the highest level of craftsmanship is our top priority.</w:t>
        <w:br/>
        <w:t>When manufacturing our products, we only use fresh and exquisite raw materials, mainly from regional suppliers.</w:t>
        <w:br/>
        <w:t>We offer a nice workplace and a good working atmosphere.</w:t>
        <w:br/>
        <w:t>We can offer a crisis-proof job.</w:t>
        <w:br/>
        <w:t>We also offer apprenticeships.</w:t>
        <w:br/>
        <w:br/>
        <w:t>We offer you:</w:t>
        <w:br/>
        <w:t>- Security through a permanent employment contract</w:t>
        <w:br/>
        <w:t>- Versatile and varied work</w:t>
        <w:br/>
        <w:t>- Above-average payment</w:t>
        <w:br/>
        <w:t>- holiday pay</w:t>
        <w:br/>
        <w:t>- Employee discount</w:t>
        <w:br/>
        <w:t>- Capital accumulation benefits</w:t>
        <w:br/>
        <w:t>- Team spirit and community spirit</w:t>
        <w:br/>
        <w:t>- Personal freedom through independent work</w:t>
        <w:br/>
        <w:t>- Good public reputation</w:t>
        <w:br/>
        <w:br/>
        <w:t>These could soon be your tasks:</w:t>
        <w:br/>
        <w:t>We are looking for a salesperson for our confectionery/café for approx. 10 hours/week on 2 days, 1 x morning, 1 x afternoon.</w:t>
        <w:br/>
        <w:t>We offer a good working atmosphere, a pleasant one</w:t>
        <w:br/>
        <w:t>and diverse range of tasks :</w:t>
        <w:br/>
        <w:t>Selling homemade cakes, tarts and pastries.</w:t>
        <w:br/>
        <w:t>Pralines, praline presents and chocolate, all from our own production.</w:t>
        <w:br/>
        <w:t>We can offer a crisis-proof job</w:t>
        <w:br/>
        <w:br/>
        <w:t>What you should bring with you:</w:t>
        <w:br/>
        <w:t>- Good knowledge of German in speaking and writing</w:t>
        <w:br/>
        <w:t>- We also give career changers a chance</w:t>
        <w:tab/>
        <w:t>Specialist salesperson - food trade (bakery)</w:t>
        <w:tab/>
        <w:t>None</w:t>
        <w:tab/>
        <w:t>2023-03-07 15:50:54.330000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