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3307</w:t>
        <w:tab/>
        <w:t>5912</w:t>
        <w:tab/>
        <w:t>Supermarket cashier (m/f/d) full-time</w:t>
        <w:tab/>
        <w:t>ARWA Personaldienstleistungen GmbH stands for:</w:t>
        <w:br/>
        <w:t>A - Attractive employer.</w:t>
        <w:br/>
        <w:t>R - Respectful treatment.</w:t>
        <w:br/>
        <w:t>W - Valuable employees.</w:t>
        <w:br/>
        <w:t>A - Excellent service.</w:t>
        <w:br/>
        <w:br/>
        <w:t>With ARWA Personaldienstleistungen GmbH you will find a secure job in Cologne with varied tasks and attractive collective wages.</w:t>
        <w:br/>
        <w:br/>
        <w:t>As part of temporary employment, we are currently looking for a full-time supermarket cashier (m/f/d).</w:t>
        <w:br/>
        <w:br/>
        <w:t>Occupation: trade</w:t>
        <w:br/>
        <w:br/>
        <w:t>What do we offer you?</w:t>
        <w:br/>
        <w:t xml:space="preserve"> </w:t>
        <w:br/>
        <w:t>- Safe workplace</w:t>
        <w:br/>
        <w:t>- Access to long-term assignments at regional companies close to where you live</w:t>
        <w:br/>
        <w:t>- Staff discounts</w:t>
        <w:br/>
        <w:br/>
        <w:t>What does a supermarket cashier (m/f/d) do?</w:t>
        <w:br/>
        <w:t xml:space="preserve"> </w:t>
        <w:br/>
        <w:t>- Registration of goods by scanner</w:t>
        <w:br/>
        <w:t>- Acceptance of cash payments</w:t>
        <w:br/>
        <w:t>- Operation of the cash registers</w:t>
        <w:br/>
        <w:t>- Friendly advice to customers</w:t>
        <w:br/>
        <w:t>- Processing cashless payment transactions</w:t>
        <w:br/>
        <w:br/>
        <w:t>What are the requirements to get started at ARWA Personaldienstleistungen GmbH in Cologne?</w:t>
        <w:br/>
        <w:br/>
        <w:t>Ideally, you bring these personal strengths with you:</w:t>
        <w:br/>
        <w:t>- Customer focus</w:t>
        <w:br/>
        <w:t>- Independent working</w:t>
        <w:br/>
        <w:t>- Reliability</w:t>
        <w:br/>
        <w:br/>
        <w:t>Your knowledge and skills:</w:t>
        <w:br/>
        <w:t>- Operate computer tills</w:t>
        <w:br/>
        <w:t>- Checkout-Other</w:t>
        <w:br/>
        <w:t>- Customer service, care</w:t>
        <w:br/>
        <w:br/>
        <w:t>Your professional experience as a supermarket cashier (m/f/d), commercial clerk (m/f/d), retail clerk (m/f/d), salesperson (m/f/d), shop employee (m/f/d) or as Customer advisors (m/f/d) distinguish you?</w:t>
        <w:br/>
        <w:t>Then apply online now for this job offer.</w:t>
        <w:br/>
        <w:br/>
        <w:t>Do you have any questions about our job offer or would you rather speak to us personally?</w:t>
        <w:br/>
        <w:t>You can reach our branch in Cologne on 02 21 / 2 72 32 - 0 or by e-mail koeln@arwa.de.</w:t>
        <w:br/>
        <w:br/>
        <w:t xml:space="preserve"> With your application, you agree to ARWA's data protection guidelines (can be found on our homepage under “Privacy Policy”).</w:t>
        <w:tab/>
        <w:t>cashier (retail)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15:57:20.043000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