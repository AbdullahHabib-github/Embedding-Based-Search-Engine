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838</w:t>
        <w:tab/>
        <w:t>3443</w:t>
        <w:tab/>
        <w:t>Helper - Automotive (m/f/d) full-time</w:t>
        <w:tab/>
        <w:t>Are you looking for a secure job as a helper - automotive (m/f/d) with a long-term perspective?</w:t>
        <w:br/>
        <w:t>We have the perfect job for you!</w:t>
        <w:br/>
        <w:br/>
        <w:t>Take off with us! We, the arcus.plan AG in Chemnitz, are</w:t>
        <w:br/>
        <w:t>- effectively</w:t>
        <w:br/>
        <w:t>- flexible</w:t>
        <w:br/>
        <w:t>- individually</w:t>
        <w:br/>
        <w:br/>
        <w:t>We are currently looking for a helper - automotive (m/f/d) for an exclusive company in Brand-Erbisdorf as part of temporary employment with the option of being taken on.</w:t>
        <w:br/>
        <w:br/>
        <w:t>Our location in Brand-Erbisdorf offers you a secure job, trusting and uncomplicated cooperation.</w:t>
        <w:br/>
        <w:br/>
        <w:t>Your working time is full time.</w:t>
        <w:br/>
        <w:br/>
        <w:t>Your tasks as a helper - automotive (m/f/d) in Brand-Erbisdorf:</w:t>
        <w:br/>
        <w:t>- Production and processing of car parts (metal)</w:t>
        <w:br/>
        <w:t>- machine operation</w:t>
        <w:br/>
        <w:t>- Mechanical machining</w:t>
        <w:br/>
        <w:t>- Activities in production</w:t>
        <w:br/>
        <w:br/>
        <w:t>As an employee (m/f/d) you benefit from our benefits:</w:t>
        <w:br/>
        <w:t>- Good working atmosphere</w:t>
        <w:br/>
        <w:t>- Long-term use in the customer company</w:t>
        <w:br/>
        <w:t>- Overpay</w:t>
        <w:br/>
        <w:br/>
        <w:t>You bring these personal strengths with you:</w:t>
        <w:br/>
        <w:t>- Willingness to learn</w:t>
        <w:br/>
        <w:t>- Motivation/willingness to perform</w:t>
        <w:br/>
        <w:t>- Reliability</w:t>
        <w:br/>
        <w:br/>
        <w:t>Knowledge and skills that you need as a helper - automotive (m/f/d) on the job:</w:t>
        <w:br/>
        <w:t>- Fill up</w:t>
        <w:br/>
        <w:t>- Load</w:t>
        <w:br/>
        <w:t>- Operate CNC machines</w:t>
        <w:br/>
        <w:t>- assembly</w:t>
        <w:br/>
        <w:t>- German (Basic)</w:t>
        <w:br/>
        <w:t>- English (basic knowledge)</w:t>
        <w:br/>
        <w:br/>
        <w:t>Sounds good? Then get to the application - with us it only takes 60 seconds. We're looking forward to it!</w:t>
        <w:br/>
        <w:br/>
        <w:t>Do you have questions about the job as a helper - automotive (m/f/d) in Brand-Erbisdorf or would you rather speak to us personally?</w:t>
        <w:br/>
        <w:br/>
        <w:t>Contact</w:t>
        <w:br/>
        <w:t>You can reach our arcus.plan AG branch in Chemnitz on the telephone number 0371 - 26 74 59 0 or by e-mail chemnitz@arcusplan.de.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br/>
        <w:br/>
        <w:t>About Us</w:t>
        <w:br/>
        <w:t>arcus.plan AG has specialized in the individual areas of personnel services. In addition to temporary employment, this includes the areas of on-site management and outsourcing that have developed from this, as well as private personnel placement.</w:t>
        <w:tab/>
        <w:t>Helper - metal production, foundry</w:t>
        <w:tab/>
        <w:t>None</w:t>
        <w:tab/>
        <w:t>2023-03-07 15:52:15.671000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