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5354</w:t>
        <w:tab/>
        <w:t>7959</w:t>
        <w:tab/>
        <w:t>Forklift driver (m/f/d) for shipping containers (10-40t lifting capacity)</w:t>
        <w:tab/>
        <w:t>We are looking for you as a forklift driver (m/f/d) for shipping containers (from 10 to 40 tons lifting capacity) for our customer in the east of Munich. Please apply, stating your salary expectations.</w:t>
        <w:br/>
        <w:br/>
        <w:t>We offer:</w:t>
        <w:br/>
        <w:br/>
        <w:t>• Permanent position with option to be taken on</w:t>
        <w:br/>
        <w:t>• Pay above the standard pay scale</w:t>
        <w:br/>
        <w:t>• Employer-funded pension</w:t>
        <w:br/>
        <w:t>• Interesting job</w:t>
        <w:br/>
        <w:t>• Personal care</w:t>
        <w:br/>
        <w:br/>
        <w:t>Your tasks:</w:t>
        <w:br/>
        <w:br/>
        <w:t>• Loading and unloading of containers onto and from trucks</w:t>
        <w:br/>
        <w:t>• Transporting large shipping containers on company premises</w:t>
        <w:br/>
        <w:t>• Communicate with other employees using internal handheld radios</w:t>
        <w:br/>
        <w:br/>
        <w:t>Your profile:</w:t>
        <w:br/>
        <w:br/>
        <w:t>• Safe handling of industrial trucks</w:t>
        <w:br/>
        <w:t>• Experience as a forklift driver for large equipment with a lifting capacity of 10 to 40 tons is an advantage</w:t>
        <w:br/>
        <w:t>• Forklift license</w:t>
        <w:br/>
        <w:t>• Independent and responsible way of working</w:t>
        <w:br/>
        <w:t>• Ability to work in a team and resilience</w:t>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forklift driver</w:t>
        <w:tab/>
        <w:t>We are a personnel service provider with branches in Munich, Rosenheim and Wolfratshausen. Our focus is on skilled personnel or skilled workers in the areas of gastronomy, trade, crafts, industry, logistics and office.</w:t>
        <w:br/>
        <w:br/>
        <w:t>We have been a medium-sized family business since 2005. We offer our employees performance-based pay that exceeds the collective bargaining agreement and works with the iGZ-DGB collective agreement. This enables us to provide our customers with qualified and motivated employees.</w:t>
        <w:tab/>
        <w:t>2023-03-07 16:01:32.623000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