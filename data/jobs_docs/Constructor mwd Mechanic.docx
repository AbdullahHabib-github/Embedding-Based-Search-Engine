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6731</w:t>
        <w:tab/>
        <w:t>9336</w:t>
        <w:tab/>
        <w:t>Constructor (m/w/d/) Mechanic</w:t>
        <w:tab/>
        <w:t>One of our well-known customer companies in beautiful Rendsburg is looking for a mechanical designer (m/f/d) to join their team - with immediate effect.</w:t>
        <w:br/>
        <w:br/>
        <w:t>We are looking for a:n</w:t>
        <w:br/>
        <w:t>This position is to be filled as part of temporary employment.</w:t>
        <w:br/>
        <w:br/>
        <w:t>Designer (m/f/d/) Mechanics</w:t>
        <w:br/>
        <w:br/>
        <w:t>Your tasks:</w:t>
        <w:br/>
        <w:t xml:space="preserve"> • Your main task is to prepare technical drawings</w:t>
        <w:br/>
        <w:t xml:space="preserve"> • You will also create and maintain assembly drawings, parts lists and material masters</w:t>
        <w:br/>
        <w:t xml:space="preserve"> • In addition, the implementation of product changes is part of your area of ​​responsibility</w:t>
        <w:br/>
        <w:t xml:space="preserve"> • Last but not least, you are also responsible for the correct data entry and maintenance in SAP</w:t>
        <w:br/>
        <w:br/>
        <w:t>Your qualifications:</w:t>
        <w:br/>
        <w:t xml:space="preserve"> • You have completed training as a technical draftsman or comparable with further training as a technician or a degree in mechanical engineering</w:t>
        <w:br/>
        <w:t xml:space="preserve"> • Furthermore, you have already acquired relevant professional experience in mechanical engineering</w:t>
        <w:br/>
        <w:t xml:space="preserve"> • In addition to routine handling of Solid Works or comparable CAD applications, you also have experience with SAP and MS Office</w:t>
        <w:br/>
        <w:t xml:space="preserve"> • Your profile is rounded off by good knowledge of the English language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If you have any further inquiries, we will be happy to address them. We welcome applications from people who contribute to the diversity of our company.</w:t>
        <w:tab/>
        <w:t>Technical draftsman - mechanical and plant engineering</w:t>
        <w:tab/>
        <w:t>None</w:t>
        <w:tab/>
        <w:t>2023-03-07 16:04:21.773000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