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4805</w:t>
        <w:tab/>
        <w:t>7410</w:t>
        <w:tab/>
        <w:t>examination Health and Nurse (m/f/d), in full or</w:t>
        <w:tab/>
        <w:t>As an innovative company for personnel services, ABSOLUT has been a byword for modern and qualified personnel consulting in Munich and nationwide since 1991. Our focus is on health care and medicine, in temporary employment.</w:t>
        <w:br/>
        <w:br/>
        <w:t>For our client, renowned senior citizens' facilities in and around Munich, we are looking for you as:</w:t>
        <w:br/>
        <w:t>examination Nurses (m/f/d), full or part-time</w:t>
        <w:br/>
        <w:br/>
        <w:br/>
        <w:br/>
        <w:t>Your tasks:</w:t>
        <w:br/>
        <w:t>-- Accompany residents throughout the day and respond to their needs</w:t>
        <w:br/>
        <w:t>-- Planning, implementation and documentation of maintenance</w:t>
        <w:br/>
        <w:t>-- Subject-specific care of the residents</w:t>
        <w:br/>
        <w:t>-- Contact person for doctors, employees, residents and relatives</w:t>
        <w:br/>
        <w:br/>
        <w:br/>
        <w:t>Your profile:</w:t>
        <w:br/>
        <w:t>-- Training for the exam. Health and Nurse (m/f/d)</w:t>
        <w:br/>
        <w:t>-- An open demeanor and fun working with seniors and those in need of care</w:t>
        <w:br/>
        <w:t>-- You are characterized by honesty and reliability</w:t>
        <w:br/>
        <w:t>-- You are resilient and always keep your composure, even when things get stressful</w:t>
        <w:br/>
        <w:br/>
        <w:br/>
        <w:t>Our range:</w:t>
        <w:br/>
        <w:t>-- Location Flexibility - YOU give us a radius for local deployments</w:t>
        <w:br/>
        <w:t>-- Time flexibility - YOU decide how many hours you want to work</w:t>
        <w:br/>
        <w:t>-- Individual roster design adapted to YOUR limitations</w:t>
        <w:br/>
        <w:t>-- Pay above the standard pay scale for a long-term permanent position</w:t>
        <w:br/>
        <w:t>-- Up to 30 days vacation</w:t>
        <w:br/>
        <w:t>-- Surcharges for night, weekend and holiday work</w:t>
        <w:br/>
        <w:t>-- Travel allowance and meal allowance</w:t>
        <w:br/>
        <w:t>-- Bonuses, holiday and Christmas bonuses</w:t>
        <w:br/>
        <w:t>-- Retirement provision and capital-forming benefits as a salary component</w:t>
        <w:br/>
        <w:t>-- A small team that responds individually to your wishes and has an open ear to find the right solution for your situation</w:t>
        <w:br/>
        <w:br/>
        <w:br/>
        <w:br/>
        <w:t>Have we piqued your interest?</w:t>
        <w:br/>
        <w:t>Then we look forward to receiving your comprehensive application by email. Of course, you can also make an appointment with us directly by telephone.</w:t>
        <w:br/>
        <w:t>Call us; We would also be happy to call you back: Tel.: 089/2737280</w:t>
        <w:br/>
        <w:t>Feel free to contact us via Whats App 0175/4933581.</w:t>
        <w:br/>
        <w:t>Unfortunately, we cannot return application documents that have been sent by post. 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Dejan Popovic</w:t>
        <w:br/>
        <w:t>Sonnenstrasse 31</w:t>
        <w:br/>
        <w:t xml:space="preserve"> 80331 Munich</w:t>
        <w:br/>
        <w:t>Telephone: +49 89 273728-0</w:t>
        <w:tab/>
        <w:t>Health and Nurse</w:t>
        <w:tab/>
        <w:t>None</w:t>
        <w:tab/>
        <w:t>2023-03-07 16:00:25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