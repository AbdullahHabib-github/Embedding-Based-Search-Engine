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6249</w:t>
        <w:tab/>
        <w:t>8854</w:t>
        <w:tab/>
        <w:t>Production employee (m/f/d) confectionery</w:t>
        <w:tab/>
        <w:t>We are looking for you!</w:t>
        <w:br/>
        <w:t>For our customer, a medium-sized company in the confectionery sector, we are looking for production assistants (m/f/d) with immediate effect.</w:t>
        <w:br/>
        <w:br/>
        <w:t>The position will be filled via the area of ​​employee leasing. Acceptance is possible if suitable.</w:t>
        <w:br/>
        <w:br/>
        <w:t>We offer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Working on the production line</w:t>
        <w:br/>
        <w:t xml:space="preserve"> • Loading the machines</w:t>
        <w:br/>
        <w:t xml:space="preserve"> • Sorting of products</w:t>
        <w:br/>
        <w:t xml:space="preserve"> • Packing the goods</w:t>
        <w:br/>
        <w:t xml:space="preserve"> • Prepare products for shipment</w:t>
        <w:br/>
        <w:br/>
        <w:t>your profile</w:t>
        <w:br/>
        <w:t xml:space="preserve"> • You enjoy working in a team</w:t>
        <w:br/>
        <w:t xml:space="preserve"> • You are physically resilient</w:t>
        <w:br/>
        <w:t xml:space="preserve"> • Willingness to work in 2 shifts</w:t>
        <w:br/>
        <w:t xml:space="preserve"> • Instruction according to the Infection Protection Act desirable</w:t>
        <w:br/>
        <w:t xml:space="preserve"> • Exclusive employee benefits (e.g. at Adidas, Apple, Sky, Weg.de and many more)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Helper - Food production</w:t>
        <w:tab/>
        <w:t>None</w:t>
        <w:tab/>
        <w:t>2023-03-07 16:03:22.913000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