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3991</w:t>
        <w:tab/>
        <w:t>6596</w:t>
        <w:tab/>
        <w:t>Apprenticeship as a clerk for office management - focus on Per</w:t>
        <w:tab/>
        <w:t>Apprenticeship as a clerk for office management - focus on human resources (m/f/d)</w:t>
        <w:br/>
        <w:br/>
        <w:t>A good idea was the origin, a successful concept is the result. Being able to offer quality at a good price to as many people as possible is what drives us - now worldwide, because we are Lidl. Would you like to start your career with a strong partner and have your head full of ideas? With an apprenticeship or dual studies, a successful future lies ahead of you! Because with a career start at Lidl you gain security, clear perspectives and a lot of variety. Find out that joining Lidl is worthwhile.</w:t>
        <w:br/>
        <w:br/>
        <w:t>your profile</w:t>
        <w:br/>
        <w:br/>
        <w:t>* Middle school with good grades - especially in mathematics, German and English</w:t>
        <w:br/>
        <w:t>* Knowledge of the Office programs Word, Excel and PowerPoint</w:t>
        <w:br/>
        <w:t>* Enthusiasm and a good connection to people</w:t>
        <w:br/>
        <w:t>* A great deal of organizational talent and enjoy getting to know new areas of work on a regular basis</w:t>
        <w:br/>
        <w:t>* Interest in detailed insights "behind the scenes" of an international company</w:t>
        <w:br/>
        <w:br/>
        <w:t>your advantages</w:t>
        <w:br/>
        <w:br/>
        <w:t>It is important to Lidl that your training is worthwhile! That's why you will receive intensive support at our international headquarters in Neckarsulm - from our HR department, your department and a trainee mentor. In everyday work you grow professionally and personally - through varied tasks, trainee projects and in-house lessons. You also have the chance to look behind the scenes. Your remuneration (1st year: €1,100, 2nd year: €1,200, 3rd year: €1,350) is also impressive. And after your final exam, for which we prepare you specifically, your chances are excellent, e.g. to be taken on as a clerk in various areas or in the secretariat.</w:t>
        <w:br/>
        <w:br/>
        <w:t>For reasons of easier readability, we use the masculine form of address in the course of the text. Of course, people of any gender identity are welcome at Lidl.</w:t>
        <w:br/>
        <w:br/>
        <w:t>Your tasks</w:t>
        <w:br/>
        <w:br/>
        <w:t>* Passing through various departments with a focus on human resources, e.g. recruiting, personnel development, employee engagement, HR service and onboarding during your training as an office management clerk (m/f/d)</w:t>
        <w:br/>
        <w:t>* Contribution of your ideas to exciting international projects and participation in events</w:t>
        <w:br/>
        <w:t>* Familiarization with tasks such as presentation creation, communication with internal and external service providers, appointment coordination and database maintenance</w:t>
        <w:br/>
        <w:t>* Development of your personal skills in in-house classes, in training and in English courses during your apprenticeship as a clerk for office management (m/f/d)</w:t>
        <w:br/>
        <w:t>* Start: September 01, 2023</w:t>
        <w:tab/>
        <w:t>Businessman - office management</w:t>
        <w:tab/>
        <w:t>None</w:t>
        <w:tab/>
        <w:t>2023-03-07 15:58:44.239000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