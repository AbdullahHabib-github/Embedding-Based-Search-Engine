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4974</w:t>
        <w:tab/>
        <w:t>7579</w:t>
        <w:tab/>
        <w:t>Dispatcher (m/f/d) for outgoing goods</w:t>
        <w:tab/>
        <w:t>Who are we?</w:t>
        <w:br/>
        <w:t>We connect jobs and people!</w:t>
        <w:br/>
        <w:br/>
        <w:t>As an owner-managed company, we rely on fairness, reliability and appreciation for our employees, customers and partners.</w:t>
        <w:br/>
        <w:br/>
        <w:t>Dispatcher (m/f/d) for outgoing goods</w:t>
        <w:br/>
        <w:br/>
        <w:t>Location: Harburg, Free and Hanseatic City of Hamburg</w:t>
        <w:br/>
        <w:t>Employment type(s): full-time</w:t>
        <w:br/>
        <w:br/>
        <w:t>Job Description</w:t>
        <w:br/>
        <w:t>For our regional partner in the HARBURG area, we are now looking for YOU full-time as a dispatcher (m/f/d) for outgoing goods.</w:t>
        <w:br/>
        <w:br/>
        <w:t>Your skills:</w:t>
        <w:br/>
        <w:t>- A completed commercial or logistical vocational training</w:t>
        <w:br/>
        <w:t>- First professional experience in warehouse logistics or a forwarding agency</w:t>
        <w:br/>
        <w:t>- Communication and organizational skills</w:t>
        <w:br/>
        <w:t>- A strong affinity for numbers and an analytical mindset</w:t>
        <w:br/>
        <w:t>- Reliability, teamwork and flexibility</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Maintenance of the warehouse management system</w:t>
        <w:br/>
        <w:t>- Goods issue management</w:t>
        <w:br/>
        <w:t>- Communication with customers and suppliers</w:t>
        <w:br/>
        <w:br/>
        <w:t>contact details</w:t>
        <w:br/>
        <w:t>Applying has never been so easy - just a click away from your promising career start at Arbeitswelt Personaldienstleistungen!</w:t>
        <w:br/>
        <w:t>Arbeitswelt Personaldienstleistungen GmbH &amp; Co. KG</w:t>
        <w:br/>
        <w:t>Nicole Freymuth</w:t>
        <w:br/>
        <w:t>return 10</w:t>
        <w:br/>
        <w:t>20457 Hamburg</w:t>
        <w:br/>
        <w:t>bewerbung@arbeitswelt.com</w:t>
        <w:br/>
        <w:t>Tel: 040 / 57 00 64 709</w:t>
        <w:tab/>
        <w:t>Dispatcher - Warehouse</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16:00:45.770000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