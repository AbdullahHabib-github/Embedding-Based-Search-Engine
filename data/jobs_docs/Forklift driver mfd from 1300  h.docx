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</w:t>
        <w:tab/>
        <w:t>3008</w:t>
        <w:tab/>
        <w:t>Forklift driver (m/f/d) from €13.00 / h</w:t>
        <w:tab/>
        <w:t>Forklift driver (m/f/d) from €13.00 / h</w:t>
        <w:br/>
        <w:br/>
        <w:t>Location: Kempten (Allgäu)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forklift driver (m/f/d) for our customer in Kempten.</w:t>
        <w:br/>
        <w:br/>
        <w:t>Your tasks</w:t>
        <w:br/>
        <w:t>- Goods transport on the premises</w:t>
        <w:br/>
        <w:t>- Loading and unloading of trucks</w:t>
        <w:br/>
        <w:t>- Order picking of stock goods</w:t>
        <w:br/>
        <w:t>- Processing of delivery notes</w:t>
        <w:br/>
        <w:br/>
        <w:t>You bring with you</w:t>
        <w:br/>
        <w:t>- Warehouse experience</w:t>
        <w:br/>
        <w:t>- Forklift license</w:t>
        <w:br/>
        <w:t>- 3-shift availability</w:t>
        <w:br/>
        <w:br/>
        <w:t>Look forward to</w:t>
        <w:br/>
        <w:t>- Hourly wage from €13.00 + allowances</w:t>
        <w:br/>
        <w:t>- Holiday and Christmas bonuses</w:t>
        <w:br/>
        <w:t>- Long-term commitment and good chances of being hired</w:t>
        <w:br/>
        <w:t>- Working in a motivated team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forklift driver</w:t>
        <w:tab/>
        <w:t>None</w:t>
        <w:tab/>
        <w:t>2023-03-07 15:51:22.181000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