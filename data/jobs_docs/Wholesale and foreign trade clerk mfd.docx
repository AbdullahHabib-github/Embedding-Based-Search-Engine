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3609</w:t>
        <w:tab/>
        <w:t>6214</w:t>
        <w:tab/>
        <w:t>Wholesale and foreign trade clerk m/f/d</w:t>
        <w:tab/>
        <w:t>Our customer is an ISO-certified company in the field of electrical engineering. Medical diagnostic devices are developed, produced and sold at locations in Europe, Asia and America. For the location in Germany we are looking for you in direct permanent position as:</w:t>
        <w:br/>
        <w:br/>
        <w:t>Wholesale and foreign trade clerk m/f/d</w:t>
        <w:br/>
        <w:br/>
        <w:t>Advantages:</w:t>
        <w:br/>
        <w:br/>
        <w:t>• A permanent employment contract</w:t>
        <w:br/>
        <w:t>• A full-time job with performance-related remuneration (including other social benefits)</w:t>
        <w:br/>
        <w:t>• An interesting and challenging job</w:t>
        <w:br/>
        <w:t>• The prospect of long-term cooperation in a company with prospects</w:t>
        <w:br/>
        <w:t>• Individual technical and personal training and further education opportunities</w:t>
        <w:br/>
        <w:t>• A motivated and open team</w:t>
        <w:br/>
        <w:t>• Flat hierarchies and short decision paths</w:t>
        <w:br/>
        <w:t>• A very good transport connection, also with public transport</w:t>
        <w:br/>
        <w:t>• Free employee parking at the company</w:t>
        <w:br/>
        <w:br/>
        <w:t>Your area of ​​responsibility:</w:t>
        <w:br/>
        <w:br/>
        <w:t>• Competent advice, support and implementation of informative discussions by telephone and e-mail as well as the preparation of offers and cost estimates for incoming customer orders.</w:t>
        <w:br/>
        <w:t>• Factual invoice verification and processing of complaints.</w:t>
        <w:br/>
        <w:t>• Answering the phone and maintaining customer master data to continuously optimize services.</w:t>
        <w:br/>
        <w:t>• Participation in trade fairs and exhibitions as well as the trade fair logistics themselves are also part of your area of ​​responsibility.</w:t>
        <w:br/>
        <w:br/>
        <w:t>Your profile:</w:t>
        <w:br/>
        <w:br/>
        <w:t>• You have successfully completed training as a merchant m/f/d in wholesale and foreign trade with initial professional experience in the area of ​​responsibility described.</w:t>
        <w:br/>
        <w:t>• Good knowledge of English and the ability to use standard MS Office programs round off your profile.</w:t>
        <w:br/>
        <w:br/>
        <w:t>Have we aroused your interest?</w:t>
        <w:br/>
        <w:br/>
        <w:t>Then we look forward to receiving your comprehensive application with details of your earliest possible starting date, your salary expectations and our reference no. 9934-13-H. Ms. Jacqueline Unter Bäumer will be happy to answer any questions you may have in advance on 0231-1087650. She will also accompany the entire selection process.</w:t>
        <w:br/>
        <w:br/>
        <w:t>Compliance with blocking notices and absolute discretion are a matter of course for us.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Industrial clerk</w:t>
        <w:tab/>
        <w:t>None</w:t>
        <w:tab/>
        <w:t>2023-03-07 15:57:57.209000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