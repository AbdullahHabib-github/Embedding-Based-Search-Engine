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6751</w:t>
        <w:tab/>
        <w:t>9356</w:t>
        <w:tab/>
        <w:t>Senior Project Manager (m/f/d) - Remote possible - Remote possible</w:t>
        <w:tab/>
        <w:t>Are you enthusiastic about local and district heating? Do you have professional experience in this or a comparable environment? Then we are looking for you for a position with our customer, a well-known utility company in the Rhineland, as Senior Project Manager (m/f/d).</w:t>
        <w:br/>
        <w:br/>
        <w:t>We are looking for a:n</w:t>
        <w:br/>
        <w:t>This position is to be filled within the framework of direct placement / within the framework of permanent placement.</w:t>
        <w:br/>
        <w:br/>
        <w:t>Senior Project Manager (m/f/d) - Remote possible - Remote possible</w:t>
        <w:br/>
        <w:br/>
        <w:t>Your tasks:</w:t>
        <w:br/>
        <w:t xml:space="preserve"> • Your new range of activities includes project management in the field of innovative, renewable technologies</w:t>
        <w:br/>
        <w:t xml:space="preserve"> • You will also independently control and monitor all necessary work packages to ensure that the overall project runs smoothly</w:t>
        <w:br/>
        <w:t xml:space="preserve"> • You are responsible for the commercial success of the entire project</w:t>
        <w:br/>
        <w:t xml:space="preserve"> • The identification of project risks and the timely initiation of appropriate risk minimization measures will also accompany you</w:t>
        <w:br/>
        <w:t xml:space="preserve"> • You are responsible for project reporting and for ensuring ongoing documentation</w:t>
        <w:br/>
        <w:br/>
        <w:t>Your qualifications:</w:t>
        <w:br/>
        <w:t xml:space="preserve"> • You have successfully completed a degree in the field of energy and environmental technology, mechanical engineering, industrial engineering, geosciences or a comparable degree</w:t>
        <w:br/>
        <w:t xml:space="preserve"> • You can show several years of professional experience in project management of innovative projects in the field of renewable energies</w:t>
        <w:br/>
        <w:t xml:space="preserve"> • You have solid knowledge of the technical, legal approval and economic feasibility of projects and, ideally, knowledge of the fields of geothermal energy and hydrogen production</w:t>
        <w:br/>
        <w:t xml:space="preserve"> • You bring an independent, goal-oriented and committed way of working, entrepreneurial and conceptual thinking, coupled with a strong hands-on mentality</w:t>
        <w:br/>
        <w:t xml:space="preserve"> • Excellent communication and negotiation skills and a confident demeanor round off your profile</w:t>
        <w:br/>
        <w:br/>
        <w:t>What she expects:</w:t>
        <w:br/>
        <w:t xml:space="preserve"> • A secure job in a rapidly growing company within a future-oriented sector</w:t>
        <w:br/>
        <w:t xml:space="preserve"> • Attractive, non-tariff remuneration with a variable component</w:t>
        <w:br/>
        <w:t xml:space="preserve"> • The opportunity to make a decisive contribution to the expansion of renewable energies</w:t>
        <w:br/>
        <w:t xml:space="preserve"> • Flexible working hours, an attractive location with free parking spaces and a job ticket</w:t>
        <w:br/>
        <w:t xml:space="preserve"> • Company pension scheme with an attractive employer subsidy</w:t>
        <w:br/>
        <w:br/>
        <w:t>Send us your application directly. If you have any further inquiries, we will be happy to address them. We welcome applications from people who contribute to the diversity of our company.</w:t>
        <w:tab/>
        <w:t>Project engineer/in</w:t>
        <w:tab/>
        <w:t>None</w:t>
        <w:tab/>
        <w:t>2023-03-07 16:04:24.210000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