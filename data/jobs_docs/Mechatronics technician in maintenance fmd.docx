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9756</w:t>
        <w:tab/>
        <w:t>12361</w:t>
        <w:tab/>
        <w:t>Mechatronics technician in maintenance (f/m/d)</w:t>
        <w:tab/>
        <w:t>As an electrician, you are responsible for ensuring that our trains are safe and reliable</w:t>
        <w:br/>
        <w:t>leave the workshop on time.</w:t>
        <w:br/>
        <w:br/>
        <w:br/>
        <w:t>We are looking for you as soon as possible</w:t>
        <w:br/>
        <w:t>Electricians/Electronics/Mechatronics Engineers in maintenance at DB</w:t>
        <w:br/>
        <w:t>Fernverkehr AG at the Hamburg Langenfelde site.</w:t>
        <w:br/>
        <w:br/>
        <w:br/>
        <w:t>*Your tasks: *</w:t>
        <w:br/>
        <w:br/>
        <w:br/>
        <w:br/>
        <w:t>· You will carry out maintenance, repairs and repairs on our trains</w:t>
        <w:br/>
        <w:t>in accordance with the applicable regulations</w:t>
        <w:br/>
        <w:t>· For the electronics in our trains, you are the expert and find</w:t>
        <w:br/>
        <w:t>independent solutions in the event of errors</w:t>
        <w:br/>
        <w:t>· You process your orders independently and observe them</w:t>
        <w:br/>
        <w:t>economic, operational and occupational health and safety</w:t>
        <w:br/>
        <w:t>Requirements</w:t>
        <w:br/>
        <w:t>· The documentation of the activities and work results carried out</w:t>
        <w:br/>
        <w:t>is also one of your duties</w:t>
        <w:br/>
        <w:t>· You contribute your ideas to the work area and thus contribute</w:t>
        <w:br/>
        <w:t>development of new repair solutions and quality improvement</w:t>
        <w:br/>
        <w:br/>
        <w:t>*Your profile: *</w:t>
        <w:br/>
        <w:br/>
        <w:br/>
        <w:br/>
        <w:t>· You have successfully completed vocational training, e.g. B.</w:t>
        <w:br/>
        <w:t>as an electrician, electronics technician or are a skilled worker in the field</w:t>
        <w:br/>
        <w:t>Electrical engineering</w:t>
        <w:br/>
        <w:t>· Your way of working is independent, reliable, proactive and</w:t>
        <w:br/>
        <w:t>team-oriented</w:t>
        <w:br/>
        <w:t>· You like to develop yourself further, e.g. B. by participating in</w:t>
        <w:br/>
        <w:t>training courses</w:t>
        <w:br/>
        <w:t>· Modern communication is part of everyday life for you and the experienced</w:t>
        <w:br/>
        <w:t>Dealing with tablets and apps is one of your skills</w:t>
        <w:br/>
        <w:t>· You have good knowledge of the German language, both spoken and spoken</w:t>
        <w:br/>
        <w:t>Writing</w:t>
        <w:br/>
        <w:t>· Willingness to work irregular shifts and alternate shifts</w:t>
        <w:br/>
        <w:t>for you of course</w:t>
        <w:tab/>
        <w:t>mechatronics technician</w:t>
        <w:tab/>
        <w:t>None</w:t>
        <w:tab/>
        <w:t>2023-03-07 16:10:32.628000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