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2167</w:t>
        <w:tab/>
        <w:t>4772</w:t>
        <w:tab/>
        <w:t>Metal worker - construction technician (m/f/d)</w:t>
        <w:tab/>
        <w:t>Electro or metal – the main thing is loud and heavy?</w:t>
        <w:br/>
        <w:br/>
        <w:t>Then we have exactly your job:</w:t>
        <w:br/>
        <w:t>As a metal worker (m/f/d) you will support our expanding customer business as part of the team with the following activities:</w:t>
        <w:br/>
        <w:t>- Servicing and maintenance of our production facilities</w:t>
        <w:br/>
        <w:t>- Analyzing and eliminating errors and faults in the system</w:t>
        <w:br/>
        <w:t>- Monitoring of the facilities and documentation</w:t>
        <w:br/>
        <w:br/>
        <w:br/>
        <w:t>This is why this position is so exciting for you:</w:t>
        <w:br/>
        <w:br/>
        <w:t>- As a metal worker (m/f/d) you are part of a strong team where work is great fun!</w:t>
        <w:br/>
        <w:t>- You will receive top pay and many additional benefits such as Christmas and holiday bonuses as well as shift and industry bonuses.</w:t>
        <w:br/>
        <w:t>- Best takeover options and internal further qualifications</w:t>
        <w:br/>
        <w:t>- Exclusive discounts &amp;amp; Benefits in more than 500 stores and online shops</w:t>
        <w:br/>
        <w:br/>
        <w:br/>
        <w:t>Your skills:</w:t>
        <w:br/>
        <w:br/>
        <w:t>- Completed training as a metal worker (m/f/d) or equivalent knowledge and skills</w:t>
        <w:br/>
        <w:t>- Independent, responsible and analytical way of working</w:t>
        <w:br/>
        <w:t>- Problem solving skills, communication skills and team orientation</w:t>
        <w:br/>
        <w:t>- Readiness for shift work</w:t>
        <w:br/>
        <w:br/>
        <w:br/>
        <w:t>Just some of the reasons why our employees feel so comfortable with us:</w:t>
        <w:br/>
        <w:br/>
        <w:t>- Valuable professional experience through attractive assignments with different customers and industries</w:t>
        <w:br/>
        <w:t>- Planning security through permanent employment contracts and long-term assignments</w:t>
        <w:br/>
        <w:t>- Jobs close to where you live, punctual payment, holiday and Christmas bonuses and other benefits</w:t>
        <w:br/>
        <w:br/>
        <w:br/>
        <w:t>Excellent prospects - we look forward to seeing you!</w:t>
        <w:br/>
        <w:t>Just give us a call or apply online or via WhatsApp: https://iperdi.pitchyou.de/GASP8. Or send us an email - we'll get back to you quickly and look forward to welcoming you to iperdi soon may!</w:t>
        <w:tab/>
        <w:t>Metal worker - construction technology</w:t>
        <w:tab/>
        <w:t>None</w:t>
        <w:tab/>
        <w:t>2023-03-07 15:54:59.576000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