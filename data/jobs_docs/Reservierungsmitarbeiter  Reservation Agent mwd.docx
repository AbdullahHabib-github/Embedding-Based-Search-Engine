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8312</w:t>
        <w:tab/>
        <w:t>10917</w:t>
        <w:tab/>
        <w:t>Reservierungsmitarbeiter / Reservation Agent (m/w/d)</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Anyone who works with us decides in favor of genuine hospitality and quality. You too can benefit from the extensive range of further training opportunities at the Maritim Academy, active participation through regular employee surveys and a good work-life balance. What are you waiting for? Apply now! Reservation employee / Reservation Agent (m/f/d) Benefits Company pension scheme up to 100% Christmas bonus Capital-forming benefits Career development Employees - and family &amp; friends Rate in our hotels Employees &amp; trainee events Your tasks Processing of reservations Processing of incoming emails Supervision of individual reservations Your Profile IT skills (Microsoft Office) well-groomed appearance, good manners good communication skills very good knowledge of German, good knowledge of English quality and responsibility Contact We are happy to answer any questions you may have about the position, career and the company We are already looking forward to your application.</w:t>
        <w:tab/>
        <w:t>Reservation clerk (hotel)</w:t>
        <w:tab/>
        <w:t>None</w:t>
        <w:tab/>
        <w:t>2023-03-07 16:07:35.571000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