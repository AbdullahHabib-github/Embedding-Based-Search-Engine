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6845</w:t>
        <w:tab/>
        <w:t>9450</w:t>
        <w:tab/>
        <w:t>Electrical Expert HiL (m/w/d)</w:t>
        <w:tab/>
        <w:t>One of our well-known customers in Augsburg, a company that develops large diesel engines and turbomachines, offers this interesting perspective in the context of temporary employment with the option of being taken on.</w:t>
        <w:br/>
        <w:t>This position is to be filled as part of temporary employment.</w:t>
        <w:br/>
        <w:br/>
        <w:t>Electrical Expert HiL (m/f/d)</w:t>
        <w:br/>
        <w:br/>
        <w:t>Your tasks:</w:t>
        <w:br/>
        <w:t xml:space="preserve"> • Responsible for the electrical construction, installation and operation of automation solutions at integration test stations of our control systems</w:t>
        <w:br/>
        <w:t xml:space="preserve"> • support in the design and construction of test stations and complex automated HiL systems</w:t>
        <w:br/>
        <w:t xml:space="preserve"> • Independent implementation of monitoring, servicing and maintenance of test stations and HiL systems with regard to electrical safety</w:t>
        <w:br/>
        <w:t xml:space="preserve"> • Independent processing of error analyzes and elimination of faults at the test stations and HiL systems</w:t>
        <w:br/>
        <w:t xml:space="preserve"> • Independent execution of the required technical documentation in terms of the applicable CE guidelines for the test stations and HiL systems</w:t>
        <w:br/>
        <w:t xml:space="preserve"> • Close coordination with other specialist departments when expanding test stations and HiL systems</w:t>
        <w:br/>
        <w:br/>
        <w:t>Your qualifications:</w:t>
        <w:br/>
        <w:t xml:space="preserve"> • Electronics technician specializing in automation or energy technology</w:t>
        <w:br/>
        <w:t xml:space="preserve"> • Qualified electrician in terms of DIN VDE 1000-10</w:t>
        <w:br/>
        <w:t xml:space="preserve"> • Experience in the commissioning and troubleshooting of industrial automation systems for measurement, control and regulation technology</w:t>
        <w:br/>
        <w:t xml:space="preserve"> • Experience in handling automated test systems (HiL) is an advantage</w:t>
        <w:br/>
        <w:t xml:space="preserve"> • English knowledge in spoken and written</w:t>
        <w:br/>
        <w:t xml:space="preserve"> • Ability to work in a team in combination with an independent, structured and responsible working style</w:t>
        <w:br/>
        <w:br/>
        <w:t>Because your career also means precision work: exciting positions in industry that suit your requirements. Now click on "apply directly"!</w:t>
        <w:br/>
        <w:br/>
        <w:t>We welcome applications from people who contribute to the diversity of our company.</w:t>
        <w:tab/>
        <w:t>Electronic technician - automation technology</w:t>
        <w:tab/>
        <w:t>None</w:t>
        <w:tab/>
        <w:t>2023-03-07 16:04:35.642000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