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7408</w:t>
        <w:tab/>
        <w:t>10013</w:t>
        <w:tab/>
        <w:t>Control cabinet wirer m/f/d</w:t>
        <w:tab/>
        <w:t>For more than 40 years, hkw has been providing temporary employment and direct placement of workers with locations in Munich and Ulm.</w:t>
        <w:br/>
        <w:br/>
        <w:t>Control cabinet wirer m/f/d</w:t>
        <w:br/>
        <w:br/>
        <w:t>Job ID: 1271</w:t>
        <w:br/>
        <w:t>Location: Graefelfing</w:t>
        <w:br/>
        <w:t>Employment type(s): full-time</w:t>
        <w:br/>
        <w:br/>
        <w:t>We are looking for a switch cabinet wirer (m/f/d) in Gräfelfing for a major customer in the field of electrical engineering.</w:t>
        <w:br/>
        <w:br/>
        <w:t>Your tasks</w:t>
        <w:br/>
        <w:br/>
        <w:br/>
        <w:t>- Wiring of control cabinets according to plans and drawings</w:t>
        <w:br/>
        <w:t>- Making changes to the control cabinets</w:t>
        <w:br/>
        <w:t>- Error analysis and troubleshooting</w:t>
        <w:br/>
        <w:br/>
        <w:t>your profile</w:t>
        <w:br/>
        <w:br/>
        <w:br/>
        <w:t>- Completed professional training as an electrician or similar qualification</w:t>
        <w:br/>
        <w:t>- First experience in wiring control cabinets</w:t>
        <w:br/>
        <w:t>- Knowledge of reading E-Plan, plans, drawings</w:t>
        <w:br/>
        <w:t>- Technical understanding</w:t>
        <w:br/>
        <w:br/>
        <w:t>employer benefits</w:t>
        <w:br/>
        <w:br/>
        <w:br/>
        <w:t>- High hourly wage</w:t>
        <w:br/>
        <w:t>- High quality work clothes will be provided</w:t>
        <w:br/>
        <w:t>- Permanent employment</w:t>
        <w:br/>
        <w:t>- Fare and overtime account</w:t>
        <w:br/>
        <w:t>- Leave of up to 30 days and special leave</w:t>
        <w:br/>
        <w:t>- Holiday and Christmas bonuses</w:t>
        <w:br/>
        <w:t>- Takeover possibility</w:t>
        <w:br/>
        <w:br/>
        <w:br/>
        <w:t>https://www.hkw.jobs/your-hkw-special-services/</w:t>
        <w:br/>
        <w:br/>
        <w:t>Your direct contact</w:t>
        <w:br/>
        <w:br/>
        <w:br/>
        <w:br/>
        <w:t>hkw GmbH</w:t>
        <w:br/>
        <w:br/>
        <w:t>Mr Alexander Eichmeier</w:t>
        <w:br/>
        <w:br/>
        <w:t>Elisenstr. 3</w:t>
        <w:br/>
        <w:br/>
        <w:t>80335 Munich</w:t>
        <w:br/>
        <w:br/>
        <w:br/>
        <w:br/>
        <w:t>+49 89 24235061</w:t>
        <w:br/>
        <w:br/>
        <w:t>muc@hkw.jobs</w:t>
        <w:br/>
        <w:br/>
        <w:t>http://www.hkw.jobs/</w:t>
        <w:br/>
        <w:br/>
        <w:t>Department(s): Electrical/Electronics</w:t>
        <w:br/>
        <w:t>Type(s) of staffing needs: Reassignment</w:t>
        <w:br/>
        <w:t>Collective agreement: iGZ</w:t>
        <w:tab/>
        <w:t>Electronics technician - devices and systems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16:05:44.596000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