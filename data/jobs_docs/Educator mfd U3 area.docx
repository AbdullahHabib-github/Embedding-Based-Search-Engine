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5656</w:t>
        <w:tab/>
        <w:t>8261</w:t>
        <w:tab/>
        <w:t>Educator (m/f/d) U3 area</w:t>
        <w:tab/>
        <w:t>2023 March:</w:t>
        <w:br/>
        <w:t>Your new job with us:</w:t>
        <w:br/>
        <w:t>My right right seat is empty...</w:t>
        <w:br/>
        <w:t>I wish... you over here!</w:t>
        <w:br/>
        <w:br/>
        <w:t>Come to us - we are looking for you as an educator (m/f/d) for the U3 area for our customer - a daycare center in Kirchheim unter Teck. The position is full-time or part-time, the number of hours should be between 80 - 100%.</w:t>
        <w:br/>
        <w:t>Your workplace is easy to reach by public transport.</w:t>
        <w:br/>
        <w:br/>
        <w:t>Are you a trained educator (m/f/d)?</w:t>
        <w:br/>
        <w:t>Then send us your application documents. Let's see together whether the workplace meets your expectations and get to know our customers in a non-binding interview.</w:t>
        <w:br/>
        <w:br/>
        <w:t>We are happy to answer any questions you may have in advance.</w:t>
        <w:br/>
        <w:t>(If you are applying by email, please include ID #9084 in the subject line.)</w:t>
        <w:br/>
        <w:t>Please send us your documents via WhatsApp to +4915119479733 or by email to:</w:t>
        <w:br/>
        <w:t>bewerbung.stuttgart@zeitconcept.de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Socio-educational support and education of children in individual cases and groups in the U3 area</w:t>
        <w:br/>
        <w:t>• Structured observation and documentation of the children's behavioral problems as well as the development and educational process</w:t>
        <w:br/>
        <w:t>• Implementation of the acclimatization concept</w:t>
        <w:br/>
        <w:t>• Care and support for the children</w:t>
        <w:br/>
        <w:t>• Involvement of the parents in the sense of a respectful educational partnership</w:t>
        <w:br/>
        <w:t>• Independent design of employment and leisure time offers</w:t>
        <w:br/>
        <w:t>• Toilet training</w:t>
        <w:br/>
        <w:br/>
        <w:t>profile</w:t>
        <w:br/>
        <w:br/>
        <w:t>• Completed training as an educator (m/f/d)</w:t>
        <w:br/>
        <w:t>• for qualifications from abroad: the recognition of the regional council</w:t>
        <w:br/>
        <w:t>• High social skills, strong communication skills and ability to work in a team</w:t>
        <w:br/>
        <w:t>• Willingness to continue further education in the pedagogical field</w:t>
        <w:br/>
        <w:br/>
        <w:t>compensation</w:t>
        <w:br/>
        <w:br/>
        <w:t>• You can expect a salary above the collective agreement (IGZ) plus surcharges and tax-free allowances</w:t>
        <w:br/>
        <w:t>• Christmas and holiday bonuses</w:t>
        <w:br/>
        <w:t>• Employee extra bonus, e.g. B. Therme Erding tickets, shopping vouchers, and much more.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Nicole Reu</w:t>
        <w:br/>
        <w:t>Breitwiesenstr. 28</w:t>
        <w:br/>
        <w:t>70565 Stuttgart</w:t>
        <w:br/>
        <w:t>+49 711 722368-11</w:t>
        <w:br/>
        <w:br/>
        <w:t>Application via email:</w:t>
        <w:br/>
        <w:t>bewerbung.stuttgart@zeitconcept.de</w:t>
        <w:br/>
        <w:br/>
        <w:t>Application via WhatsApp to +4915119479733 or via online form:</w:t>
        <w:br/>
        <w:t>https://zeitconcept.hr4you.org/applicationForm.php?sid=24304</w:t>
        <w:tab/>
        <w:t>Educator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16:02:09.853000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