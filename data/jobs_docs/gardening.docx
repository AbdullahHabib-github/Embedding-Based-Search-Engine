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2843</w:t>
        <w:tab/>
        <w:t>5448</w:t>
        <w:tab/>
        <w:t>gardening</w:t>
        <w:tab/>
        <w:t>1 student (m/f/d) for gardening MORNING from 03.03. + 04.03.23 from 9:30 a.m. to 12:30 p.m. in 53177 Bonn wanted!</w:t>
        <w:tab/>
        <w:t>Helper - office, administration</w:t>
        <w:tab/>
        <w:t>None</w:t>
        <w:tab/>
        <w:t>2023-03-07 15:56:22.830000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