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8549</w:t>
        <w:tab/>
        <w:t>11154</w:t>
        <w:tab/>
        <w:t>Locksmith (m/f/d)</w:t>
        <w:tab/>
        <w:t>TURM-Sahne GmbH is one of the leading companies in the manufacture and sale of sterilized products in glass bottles, including above all coffee cream, coffee milk, condensed milk and mixed milk products. The range also includes many other packaging solutions and products - an all-round coordinated offer.</w:t>
        <w:br/>
        <w:br/>
        <w:t>We are currently looking for someone to strengthen our team</w:t>
        <w:br/>
        <w:br/>
        <w:t>Mechanic (m/f/d)</w:t>
        <w:br/>
        <w:br/>
        <w:t>Your interesting areas of responsibility:</w:t>
        <w:br/>
        <w:br/>
        <w:t>You will carry out inspection, repair and maintenance work on our machines and production facilities in accordance with specified operating and work instructions</w:t>
        <w:br/>
        <w:t>You are responsible for preventive maintenance of production and packaging machines as well as other plant components</w:t>
        <w:br/>
        <w:t>They accompany the production, monitor the system conditions, identify faults and eliminate the causes</w:t>
        <w:br/>
        <w:br/>
        <w:t>Your professional and personal strengths:</w:t>
        <w:br/>
        <w:br/>
        <w:t>Completed vocational training as an industrial mechanic (m/f/d), mechatronics technician (m/f/d) or similar</w:t>
        <w:br/>
        <w:t>Professional experience in the field of plant engineering, maintenance of drives and valves, as well as knowledge of welding (desirable)</w:t>
        <w:br/>
        <w:t>Willingness to work shifts in a multi-shift operation and occasional weekend work</w:t>
        <w:br/>
        <w:t>flexibility and resilience</w:t>
        <w:br/>
        <w:t>Good knowledge of German, knowledge of English desirable</w:t>
        <w:br/>
        <w:br/>
        <w:t>What we offer you::</w:t>
        <w:br/>
        <w:br/>
        <w:t>- Holiday and Christmas bonuses</w:t>
        <w:br/>
        <w:t>- 30 days holiday</w:t>
        <w:br/>
        <w:t>- Company fitness</w:t>
        <w:br/>
        <w:t>- Employer-funded pension</w:t>
        <w:br/>
        <w:t>- Shift compensation days</w:t>
        <w:br/>
        <w:br/>
        <w:t>They are interested?</w:t>
        <w:br/>
        <w:t>Then we look forward to receiving your application, preferably by e-mail, with details of your desired salary and possible starting date.</w:t>
        <w:br/>
        <w:br/>
        <w:t>TURM-Sahne GmbH</w:t>
        <w:br/>
        <w:t>-</w:t>
        <w:br/>
        <w:t>TURM-Sahne GmbH</w:t>
        <w:br/>
        <w:t>Westerender Weg 24a</w:t>
        <w:br/>
        <w:t>26125 Oldenburg</w:t>
        <w:br/>
        <w:t>bewerbung@turm-sahne.de</w:t>
        <w:br/>
        <w:t>0441 932 98-0</w:t>
        <w:tab/>
        <w:t>company fitter</w:t>
        <w:tab/>
        <w:t>None</w:t>
        <w:tab/>
        <w:t>2023-03-07 16:08:04.764000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