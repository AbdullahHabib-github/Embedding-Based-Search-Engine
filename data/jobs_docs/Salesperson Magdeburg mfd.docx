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3883</w:t>
        <w:tab/>
        <w:t>6488</w:t>
        <w:tab/>
        <w:t>Salesperson Magdeburg (m/f/d)</w:t>
        <w:tab/>
        <w:t>This is us:</w:t>
        <w:br/>
        <w:t>-----------------------------------------------------</w:t>
        <w:br/>
        <w:t xml:space="preserve"> </w:t>
        <w:br/>
        <w:t>Do you like Scandinavian lifestyle and are you looking for a job in retail? Then take a look at our job offers! Søstrene Grene is always looking for salespeople, visual merchandisers, store managers and temporary staff (all m/f/d). We will soon be opening a new store in Magdeburg and are looking for you as a salesperson (m/f/d) full-time or part-time!</w:t>
        <w:br/>
        <w:br/>
        <w:br/>
        <w:t>Your tasks as a salesperson (m/f/d):</w:t>
        <w:br/>
        <w:t>-----------------------------------------------------</w:t>
        <w:br/>
        <w:t xml:space="preserve"> - You are the reason why customers leave the store with a smile on their faces</w:t>
        <w:br/>
        <w:t>- You love to advise your customers and inspire them with your ideas</w:t>
        <w:br/>
        <w:t>- You ensure an attractive presentation of goods, refill the shelves and operate the cash register</w:t>
        <w:br/>
        <w:t>- You also take care of checking and checking incoming goods and clearing away the goods</w:t>
        <w:br/>
        <w:br/>
        <w:br/>
        <w:br/>
        <w:br/>
        <w:br/>
        <w:t>Your profile as Store Manager (m/f/d):</w:t>
        <w:br/>
        <w:t>-----------------------------------------------------</w:t>
        <w:br/>
        <w:t xml:space="preserve"> - Enthusiasm for retail, a positive attitude and pleasure in beautiful things</w:t>
        <w:br/>
        <w:t>- Ideally, training as a salesperson, retail salesman, commercial assistant (m/f/d) or similar. However, we are also happy to offer opportunities for lateral entry or re-entry</w:t>
        <w:br/>
        <w:t>- Distinct customer orientation, high motivation</w:t>
        <w:br/>
        <w:t>- Dedicated, team-oriented and goal-oriented way of working</w:t>
        <w:br/>
        <w:t>- English knowledge is an advantage</w:t>
        <w:br/>
        <w:br/>
        <w:br/>
        <w:br/>
        <w:br/>
        <w:br/>
        <w:br/>
        <w:t>We offer you as Store Manager (m/f/d)</w:t>
        <w:br/>
        <w:t>-----------------------------------------------------</w:t>
        <w:br/>
        <w:t xml:space="preserve"> - A great team with #sisterspirit in a family business</w:t>
        <w:br/>
        <w:t>- Employee discount 20%</w:t>
        <w:br/>
        <w:t>- The opportunity to make a difference in our fast-growing company</w:t>
        <w:br/>
        <w:t>- Informal and humorous working atmosphere</w:t>
        <w:br/>
        <w:t>- Room for personal and professional development, also internationally</w:t>
        <w:br/>
        <w:br/>
        <w:br/>
        <w:br/>
        <w:br/>
        <w:br/>
        <w:br/>
        <w:t>Have we sparked your interest?</w:t>
        <w:br/>
        <w:t>-----------------------------------------------------</w:t>
        <w:br/>
        <w:t xml:space="preserve"> </w:t>
        <w:br/>
        <w:t>Then send us your application documents!</w:t>
        <w:tab/>
        <w:t>Saleswoman</w:t>
        <w:tab/>
        <w:t>None</w:t>
        <w:tab/>
        <w:t>2023-03-07 15:58:30.894000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