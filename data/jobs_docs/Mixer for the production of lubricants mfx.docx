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5081</w:t>
        <w:tab/>
        <w:t>7686</w:t>
        <w:tab/>
        <w:t>Mixer for the production of lubricants (m/f/x)</w:t>
        <w:tab/>
        <w:t>BS Schubert GmbH is your personnel expert for recruitment and placement</w:t>
        <w:br/>
        <w:t>of specialists and unskilled workers in the region around Lippstadt. Design now</w:t>
        <w:br/>
        <w:t>Your professional future with us!</w:t>
        <w:br/>
        <w:br/>
        <w:t>For our customer in Anröchte we are looking for the earliest possible entry date</w:t>
        <w:br/>
        <w:t>the ideal choice for the position:</w:t>
        <w:br/>
        <w:br/>
        <w:br/>
        <w:t>Mixer for the production of lubricants (m/f/x)</w:t>
        <w:br/>
        <w:br/>
        <w:t>Your tasks:</w:t>
        <w:br/>
        <w:br/>
        <w:t>* Operation and control of various agitators</w:t>
        <w:br/>
        <w:t>* Preparation of mixtures according to the recipe</w:t>
        <w:br/>
        <w:t>* Recognize and eliminate production disruptions</w:t>
        <w:br/>
        <w:t>* Ensuring the timely production process</w:t>
        <w:br/>
        <w:t>* Quality control</w:t>
        <w:br/>
        <w:br/>
        <w:t>What sets you apart:</w:t>
        <w:br/>
        <w:br/>
        <w:t>* You have completed vocational training, ideally for</w:t>
        <w:br/>
        <w:t>Machine and plant operator (m/f/d)</w:t>
        <w:br/>
        <w:t>* As a committed employee, you pursue a conscientious and</w:t>
        <w:br/>
        <w:t>reliable way of working.</w:t>
        <w:br/>
        <w:t>* You bring technical understanding with you.</w:t>
        <w:br/>
        <w:t>* Good knowledge of English is mandatory</w:t>
        <w:br/>
        <w:br/>
        <w:t>Your advantages:</w:t>
        <w:br/>
        <w:br/>
        <w:t>* Benefit from personal support by experienced experts.</w:t>
        <w:br/>
        <w:t>* Look forward to attractive remuneration with additional benefits, such as</w:t>
        <w:br/>
        <w:t>e.g. bonuses, pay in excess of collective bargaining agreements, holiday and Christmas bonuses.</w:t>
        <w:br/>
        <w:t>* You can expect a long-term assignment close to where you live with a good</w:t>
        <w:br/>
        <w:t>organized training.</w:t>
        <w:br/>
        <w:t>* Work clothes will be provided to you free of charge.</w:t>
        <w:br/>
        <w:t>* Employees recruit employees (up to €250.00).</w:t>
        <w:br/>
        <w:t>* BS Schubert is a member of "corporate benefits". So you get as</w:t>
        <w:br/>
        <w:t>Employee discounts from well-known providers such as Apple, Adidas, Telekom,</w:t>
        <w:br/>
        <w:t>Sky and many more. Note: All designations are intended for everyone</w:t>
        <w:br/>
        <w:t>genders.</w:t>
        <w:tab/>
        <w:t>Machine and plant operator (without specifying the focus)</w:t>
        <w:tab/>
        <w:t>None</w:t>
        <w:tab/>
        <w:t>2023-03-07 16:00:58.943000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