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3257</w:t>
        <w:tab/>
        <w:t>5862</w:t>
        <w:tab/>
        <w:t>Löter (m/w/d) dringend</w:t>
        <w:tab/>
        <w:t>New to job hunting? Start your career advancement in 2023!</w:t>
        <w:br/>
        <w:br/>
        <w:t>Our customer company in Burgstädt is looking for you as a soldering technician (m/f/d) as part of temporary employment.</w:t>
        <w:br/>
        <w:br/>
        <w:t>Occupation: trade</w:t>
        <w:br/>
        <w:br/>
        <w:t>Your working hours are full-time, shift/night/weekend.</w:t>
        <w:br/>
        <w:br/>
        <w:t>Because we offer you as a solderer (m/f/d):</w:t>
        <w:br/>
        <w:t>- Driving services / shuttle service to the workplace</w:t>
        <w:br/>
        <w:t>- Overpay</w:t>
        <w:br/>
        <w:t>- Long-term use in the customer company</w:t>
        <w:br/>
        <w:t>- Additional meal expenses</w:t>
        <w:br/>
        <w:t>- Discounts from over 200 well-known providers</w:t>
        <w:br/>
        <w:br/>
        <w:t>You bring the following knowledge and skills with you:</w:t>
        <w:br/>
        <w:t>- Induction soldering (high, medium frequency soldering)</w:t>
        <w:br/>
        <w:t>- Soldering</w:t>
        <w:br/>
        <w:t>- Fine soldering</w:t>
        <w:br/>
        <w:t>- brazing</w:t>
        <w:br/>
        <w:t>- Soft soldering</w:t>
        <w:br/>
        <w:br/>
        <w:t>Your main tasks as a solderer (m/f/d):</w:t>
        <w:br/>
        <w:t>- Soldering and assembling circuit boards and small components</w:t>
        <w:br/>
        <w:t>- Inspection of boards or circuit boards</w:t>
        <w:br/>
        <w:t>- Soldering connectors</w:t>
        <w:br/>
        <w:t>- Cable assembly</w:t>
        <w:br/>
        <w:br/>
        <w:t>You convince us with these personal strengths:</w:t>
        <w:br/>
        <w:t>- comprehension ability/gift</w:t>
        <w:br/>
        <w:t>- Willingness to learn</w:t>
        <w:br/>
        <w:t>- Independent working</w:t>
        <w:br/>
        <w:t>- Diligence/accuracy</w:t>
        <w:br/>
        <w:t>- Reliability</w:t>
        <w:br/>
        <w:br/>
        <w:t>Your professional experience as a solderer (m/f/d), electric welder (m/f/d), locksmith (m/f/d), welding specialist (m/f/d), inert gas welder TIG / MAG (m/f/d) or do you stand out as an industrial mechanic (m/f/d)?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solderer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15:57:13.868000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