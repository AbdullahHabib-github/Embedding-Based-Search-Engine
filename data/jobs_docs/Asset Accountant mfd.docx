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2823</w:t>
        <w:tab/>
        <w:t>5428</w:t>
        <w:tab/>
        <w:t>Asset Accountant (m/f/d)</w:t>
        <w:tab/>
        <w:t>As a personnel consultancy, we will be happy to help you find the right position in an attractive company in the region and actively support you in your search for your dream job!</w:t>
        <w:br/>
        <w:br/>
        <w:t>Our Bremen customer company, which is active in the energy sector, is looking for you</w:t>
        <w:br/>
        <w:br/>
        <w:t>ACCOUNTANT (M/F/D)</w:t>
        <w:br/>
        <w:br/>
        <w:t>YOUR TASKS</w:t>
        <w:br/>
        <w:br/>
        <w:t>• You are responsible for keeping the sub-ledgers of the fixed assets</w:t>
        <w:br/>
        <w:t>• You create plant evaluations, statistics and analyses</w:t>
        <w:br/>
        <w:t>• You are responsible for the monthly, quarterly and annual financial statements</w:t>
        <w:br/>
        <w:t>• You take on the testing, analysis and documentation of fixed assets for various customers</w:t>
        <w:br/>
        <w:t>• The account assignment check is also one of your tasks</w:t>
        <w:br/>
        <w:t>• You bill orders and projects independently</w:t>
        <w:br/>
        <w:t>• You act as a contact person, taking into account the HGB, IFRS and tax approaches</w:t>
        <w:br/>
        <w:br/>
        <w:t>YOUR PROFILE</w:t>
        <w:br/>
        <w:br/>
        <w:t>• You have completed your commercial training, e.g. as a tax clerk (m/f/d), and have completed further training, e.g. as a balance sheet accountant (m/f/d) or asset accountant (m/f/d).</w:t>
        <w:br/>
        <w:t>• You have already gained professional experience in the advertised area of ​​activity</w:t>
        <w:br/>
        <w:t>• You routinely use common MS Office programs, especially Excel</w:t>
        <w:br/>
        <w:t>• Ideally, you have already gained knowledge of various SAP modules</w:t>
        <w:br/>
        <w:t>• You enjoy working with numbers and data</w:t>
        <w:br/>
        <w:br/>
        <w:t>This position is to be filled as part of direct placement with employment with our client. Of course, you will not incur any costs as a result of our brokerage activities.</w:t>
        <w:br/>
        <w:br/>
        <w:t>If you see yourself in this profile and want to advance your career with us, we look forward to receiving your detailed application documents.</w:t>
        <w:tab/>
        <w:t>accountant</w:t>
        <w:tab/>
        <w:t>We have specialized in filling positions in the technical, commercial and IT sectors.</w:t>
        <w:br/>
        <w:t>Through many years of cooperation with well-known companies - from medium-sized companies to "global players" - we have extensive knowledge and enjoy the trust of our customers. An intensive network of contacts and in-depth knowledge of the market enable us to find the right position for you.</w:t>
        <w:br/>
        <w:t>Our credo: intensive dialogue</w:t>
        <w:br/>
        <w:t>We attach great importance to personal contact – with our applicants and employees. The individual examination of your specific wishes and goals is our priority!</w:t>
        <w:tab/>
        <w:t>2023-03-07 15:56:20.386000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