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8371</w:t>
        <w:tab/>
        <w:t>10976</w:t>
        <w:tab/>
        <w:t>Call Center - Reservierungsmitarbeiter (Inbound) m/w/d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As a call center &amp; reservations employee, you are the first person our guests get in touch with. With your friendly manner, you inspire our guests as soon as they greet you on the phone, whether in German or in English. Your area of ​​responsibility includes, among other things, accepting and processing reservation requests as well as creating offers and processing vouchers for our tropical holiday world. Home office via remote. What we expect from you Professional experience: Professional experience in a call center, reservation or similar activity desirable Requirements: Pleasant telephone voice and professional, guest-oriented behavior Language skills: German fluently, both spoken and written; Knowledge of English desirable Characteristics: sociability, ability to work in a team and reliability Working hours: Willingness to work weekends Employee benefits We want you to be motivated. Perks: Discounts on in-house products and services. Private use: Free entry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staff parties, Christmas parties and various team buildings. Shuttle Service: Free shuttle bus from Brand Tropical Islands train station. to the resort and back again. Parking: A sufficient number of free employee parking spaces are available. South Seas feeling:   A unique place of work.</w:t>
        <w:tab/>
        <w:t>Reservation clerk (hotel)</w:t>
        <w:tab/>
        <w:t>None</w:t>
        <w:tab/>
        <w:t>2023-03-07 16:07:42.814000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