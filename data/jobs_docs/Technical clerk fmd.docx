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9422</w:t>
        <w:tab/>
        <w:t>12027</w:t>
        <w:tab/>
        <w:t>Technical clerk (f/m/d)</w:t>
        <w:tab/>
        <w:t>You are a maintenance worker with body and soul and want to swap your tool box for an office job and use your specialist knowledge in the process. Then take the decisive step in your career, apply to Brunel and experience the diversity of engineering with us. Because we are looking for you as a technical clerk.</w:t>
        <w:br/>
        <w:br/>
        <w:t>Job description:</w:t>
        <w:br/>
        <w:t>You carry out assessments and approvals of defense equipment using an inspection report. You accompany and record the delivery and collection of the equipment and check incoming and outgoing goods. With your strong communication skills and organizational skills, you coordinate subcontractors and correspond with customers and users. Your opinion is in demand, because you support them with your expertise the team</w:t>
        <w:br/>
        <w:br/>
        <w:t>Your profile:</w:t>
        <w:br/>
        <w:t>You have completed training as a technician or master craftsman in the fields of electrical engineering or mechatronics. You have strong communication skills and enjoy working in a team. Experience in the maintenance processes of the German armed forces would be desirable. Ideally, you also have contact with the Patriot anti-aircraft missile system</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Assistant - Technical Communication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16:09:51.722000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