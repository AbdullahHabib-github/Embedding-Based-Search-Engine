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6798</w:t>
        <w:tab/>
        <w:t>9403</w:t>
        <w:tab/>
        <w:t>Electronics technician in the rail vehicle industry (m/f/x)</w:t>
        <w:tab/>
        <w:t>One of our long-standing business partners offers this interesting perspective as part of temporary employment at the Krefeld location.</w:t>
        <w:br/>
        <w:t>This position is to be filled as part of temporary employment.</w:t>
        <w:br/>
        <w:br/>
        <w:t>Electronics technician in the rail vehicle industry (m/f/x)</w:t>
        <w:br/>
        <w:br/>
        <w:t>Your tasks:</w:t>
        <w:br/>
        <w:t xml:space="preserve"> • You will wire and assemble electrical components for rail vehicles</w:t>
        <w:br/>
        <w:t xml:space="preserve"> • This includes i.a. the assembly of energy supply blocks and auxiliary converters including the power electronic components</w:t>
        <w:br/>
        <w:t xml:space="preserve"> • You work according to technical drawings, parts and wiring lists as well as circuit diagrams</w:t>
        <w:br/>
        <w:br/>
        <w:t>Your qualifications:</w:t>
        <w:br/>
        <w:t xml:space="preserve"> • You have electrical engineering training and relevant work experience</w:t>
        <w:br/>
        <w:t xml:space="preserve"> • You are well versed in handling the production-related tools, including crimping tools</w:t>
        <w:br/>
        <w:t xml:space="preserve"> • You work safely according to technical documents</w:t>
        <w:br/>
        <w:t xml:space="preserve"> • Experience in converter production is advantageous</w:t>
        <w:br/>
        <w:br/>
        <w:t xml:space="preserve"> • Long-term use by our customer</w:t>
        <w:br/>
        <w:t xml:space="preserve"> • Unlimited employment contract with a fixed salary and an hourly rate above the collective bargaining agreement</w:t>
        <w:br/>
        <w:t xml:space="preserve"> • Payment of surcharges, premiums, holiday and Christmas bonuses, etc.</w:t>
        <w:br/>
        <w:t xml:space="preserve"> • Occupational medical care and free, high-quality work clothing</w:t>
        <w:br/>
        <w:t xml:space="preserve"> • Free crane and forklift training, if required</w:t>
        <w:br/>
        <w:t xml:space="preserve"> • Long-term cooperation with our framework agreement partners – your ticket to international corporations</w:t>
        <w:br/>
        <w:br/>
        <w:t>Convince us with your CV - a cover letter is not absolutely necessary. Now simply click on "Apply directly"!</w:t>
        <w:tab/>
        <w:t>Electronics technician - industrial engineering</w:t>
        <w:tab/>
        <w:t>None</w:t>
        <w:tab/>
        <w:t>2023-03-07 16:04:29.937000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