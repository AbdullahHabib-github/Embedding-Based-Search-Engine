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6209</w:t>
        <w:tab/>
        <w:t>8814</w:t>
        <w:tab/>
        <w:t>Vehicle parts service employee - car dealership (m/f/x)</w:t>
        <w:tab/>
        <w:t>Job ID: dl1384</w:t>
        <w:br/>
        <w:br/>
        <w:t>Vehicle parts service employee - in the car dealership (m/f/d) - Dortmund location</w:t>
        <w:br/>
        <w:br/>
        <w:t>For the parts service / spare parts sales department, we are looking for motivated employees (m/f/d) for locations in Düsseldorf, Essen, Dortmund, Cologne, Wuppertal and Münster, Recklinghausen, among others. You can find more vacancies on our website</w:t>
        <w:br/>
        <w:br/>
        <w:t>your profile</w:t>
        <w:br/>
        <w:br/>
        <w:t>• Training as a car mechanic / mechatronics engineer</w:t>
        <w:br/>
        <w:t>• Good knowledge of parts and accessories</w:t>
        <w:br/>
        <w:t>• Basic understanding of vehicle technology</w:t>
        <w:br/>
        <w:t>• Good knowledge of multimedia and entertainment systems in the car sector</w:t>
        <w:br/>
        <w:t>• Ability to work in a team, flexibility, reliability, commitment and resilience</w:t>
        <w:br/>
        <w:br/>
        <w:t>Your tasks</w:t>
        <w:br/>
        <w:br/>
        <w:t>• Timely supply of workshop, sales and customers with original parts and accessories</w:t>
        <w:br/>
        <w:t>• Processing of customer and workshop inquiries</w:t>
        <w:br/>
        <w:t>• Scheduling and monitoring of the stock of spare parts and accessories</w:t>
        <w:br/>
        <w:br/>
        <w:t>Interested? This is how it goes</w:t>
        <w:br/>
        <w:br/>
        <w:t>Please apply directly online by clicking on the link "Apply now for this position" or send us your application to bewerbung@mpr-beratung.de. In any case, this should contain your curriculum vitae including contact details as well as your proof of qualifications/certificates.</w:t>
        <w:br/>
        <w:br/>
        <w:t>We will arrange an appointment for your online meeting as soon as possible, in which we will discuss, among other things, the further individual course of your application - also outside of regular working hours. We may ask you in advance for additional information about your application. This allows us to better prepare for the interview with you.</w:t>
        <w:br/>
        <w:br/>
        <w:t>If you have any questions in advance, we are available by phone on 01727770824 or by email at info@mpr-beratung.de.</w:t>
        <w:br/>
        <w:br/>
        <w:t>In the meantime, you can find other interesting job offers at www.mpr-beratung.de.</w:t>
        <w:br/>
        <w:br/>
        <w:t>We are MPR</w:t>
        <w:br/>
        <w:br/>
        <w:t>MPR Automotive Consulting is your ideal partner when it comes to looking for a job in the brand-related automotive trade and craft. Why? Because we know the industry from our own experience as specialists and managers of high-volume retail groups and therefore have the best connections to the important decision-makers.</w:t>
        <w:br/>
        <w:br/>
        <w:t>Our clients include many of the top addresses in the German automotive trade. These currently represent 24 different car brands, including all German manufacturers and well-known import brands.</w:t>
        <w:br/>
        <w:br/>
        <w:t>MPR only mediates in permanent positions and is always at your side as a trustworthy contact person with advice and action. We want to get to know you – with all your strengths and weaknesses. This is the only way we can find a tailor-made challenge for you that will lead to a successful and lasting relationship between you and your new employer.</w:t>
        <w:tab/>
        <w:t>Specialist salesperson - car accessories, tyres</w:t>
        <w:tab/>
        <w:t>None</w:t>
        <w:tab/>
        <w:t>2023-03-07 16:03:18.024000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