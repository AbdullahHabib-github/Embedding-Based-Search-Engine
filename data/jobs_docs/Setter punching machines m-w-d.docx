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1551</w:t>
        <w:tab/>
        <w:t>4156</w:t>
        <w:tab/>
        <w:t>Setter punching machines m-w-d</w:t>
        <w:tab/>
        <w:t>You are "wanted" and we are neutral!</w:t>
        <w:br/>
        <w:br/>
        <w:t>W&amp;F HR-Consulting is a top executive search company! (Headhunters)</w:t>
        <w:br/>
        <w:t>We have focused on specific sectors and are "regionally the top personnel consultancy" for you!</w:t>
        <w:br/>
        <w:t>www.fe-hr.de</w:t>
        <w:br/>
        <w:br/>
        <w:t>Our client:</w:t>
        <w:br/>
        <w:br/>
        <w:t>Our client is an owner-managed family business in the Rottweil region. The company is characterized by its extensive specialist knowledge in the areas of toolmaking and stamping technology as well as its high level of competence in production.</w:t>
        <w:br/>
        <w:br/>
        <w:t>The tasks:</w:t>
        <w:br/>
        <w:br/>
        <w:t>• Setting up our stamping machines according to production documents</w:t>
        <w:br/>
        <w:t>• Minimization and throughput times</w:t>
        <w:br/>
        <w:t>• Increase productivity</w:t>
        <w:br/>
        <w:t>• Carrying out and documenting the necessary tests</w:t>
        <w:br/>
        <w:t>• Servicing and maintenance of the stamping presses according to specifications</w:t>
        <w:br/>
        <w:t>• Assess maintenance tools</w:t>
        <w:br/>
        <w:t>• Observe setting data/parameters</w:t>
        <w:br/>
        <w:t>• Two-shift operation</w:t>
        <w:br/>
        <w:br/>
        <w:t>Your profile:</w:t>
        <w:br/>
        <w:br/>
        <w:t>• Technical training, ideally training as a toolmaker for stamping and forming technology</w:t>
        <w:br/>
        <w:t>• Quality awareness and personal commitment</w:t>
        <w:br/>
        <w:t>• Individual responsibility</w:t>
        <w:br/>
        <w:br/>
        <w:t>What you can expect:</w:t>
        <w:br/>
        <w:br/>
        <w:t>• An attractive and performance-based salary</w:t>
        <w:br/>
        <w:t>• Structured, intensive induction</w:t>
        <w:br/>
        <w:t>• Specialist training</w:t>
        <w:br/>
        <w:t>• A long-term job, as well as interesting and varied activities within a modern production facility with very good working conditions</w:t>
        <w:br/>
        <w:t>• An attractive package of social benefits</w:t>
        <w:br/>
        <w:t>• A dynamic team in a good working atmosphere</w:t>
        <w:br/>
        <w:t>• A cooperative style of leadership Through internal and external training, you will receive extensive and targeted training.</w:t>
        <w:br/>
        <w:br/>
        <w:t>What we need:</w:t>
        <w:br/>
        <w:br/>
        <w:t>All you need is your CV. We don't need a cover letter in advance. You can apply online on our homepage www.fe-hr.de or via email. Then we make an appointment for a short telephone interview. We will then get to know each other personally (we would be happy to do so via video meeting) and discuss the details (we would then need the complete application documents for this).</w:t>
        <w:br/>
        <w:br/>
        <w:t>Of course, we always treat applicant data with absolute confidentiality!</w:t>
        <w:br/>
        <w:br/>
        <w:t>And now we look forward to receiving your application and getting to know you!</w:t>
        <w:br/>
        <w:br/>
        <w:t>Is the position not right for you?</w:t>
        <w:br/>
        <w:br/>
        <w:t>You are welcome to send us your CV anyway, as we are constantly looking for nice, competent people.</w:t>
        <w:tab/>
        <w:t>Maintenance Technician</w:t>
        <w:tab/>
        <w:t>We have been active in personnel consulting and IT training for many years.</w:t>
        <w:br/>
        <w:t>You don't apply to one company, we can usually offer you jobs at several companies. We will then work with you to find the right position.</w:t>
        <w:br/>
        <w:t>The first step in applying to the company is always anonymous.</w:t>
        <w:br/>
        <w:t>We value open communication between us and our customers.</w:t>
        <w:br/>
        <w:br/>
        <w:t>Send us your detailed application. We look forward to seeing you!</w:t>
        <w:tab/>
        <w:t>2023-03-07 15:53:43.769000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