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1000</w:t>
        <w:tab/>
        <w:t>3605</w:t>
        <w:tab/>
        <w:t>Part-time receptionist and reservations employee (m/f/d)</w:t>
        <w:tab/>
        <w:t>+++ Off to new shores +++ Off to new shores +++ Off to new shores +++</w:t>
        <w:br/>
        <w:br/>
        <w:t>We are now looking for: Part-time receptionist and reservations employee (m/f/d) in the Hamburg area</w:t>
        <w:br/>
        <w:br/>
        <w:t>For our customer, we are now looking for a part-time receptionist and reservations employee (m/f/d) in the Hamburg area. The future workplace is an upscale hotel east of Hamburg, which has been combining tradition with ongoing renewal since the change of ownership in 2021.</w:t>
        <w:br/>
        <w:br/>
        <w:t>your future area of ​​responsibility</w:t>
        <w:br/>
        <w:br/>
        <w:t>• Welcoming and saying goodbye to the guests</w:t>
        <w:br/>
        <w:t>• Processing of telephone and written reservation requests</w:t>
        <w:br/>
        <w:t>• Daily cash accounting</w:t>
        <w:br/>
        <w:t>• Close cooperation with all departments</w:t>
        <w:br/>
        <w:t>• Supervision of trainees</w:t>
        <w:br/>
        <w:br/>
        <w:t>your profile</w:t>
        <w:br/>
        <w:br/>
        <w:t>• Open personality with a friendly demeanor</w:t>
        <w:br/>
        <w:t>• Responsible work organization and multitasking talent</w:t>
        <w:br/>
        <w:t>• Flexible working methods with the willingness to work in shifts</w:t>
        <w:br/>
        <w:t>• Very good knowledge of German, further language skills desirable</w:t>
        <w:br/>
        <w:t>• Experience in the hotel industry would be desirable, but not a must</w:t>
        <w:br/>
        <w:br/>
        <w:t>The company offers</w:t>
        <w:br/>
        <w:br/>
        <w:t>• Above-scale pay with overtime compensation</w:t>
        <w:br/>
        <w:t>• Permanent employment contract in a family atmosphere</w:t>
        <w:br/>
        <w:t>• Flat hierarchies and team events</w:t>
        <w:br/>
        <w:t>• Internal and external training</w:t>
        <w:br/>
        <w:t>• Employee benefits and free parking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Receptionist (hotel)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15:52:35.628000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