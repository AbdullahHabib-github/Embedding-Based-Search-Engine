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5033</w:t>
        <w:tab/>
        <w:t>7638</w:t>
        <w:tab/>
        <w:t>Typist f/m/d in public service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Working conditions. With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The customer company is a municipal company from the beautiful city</w:t>
        <w:br/>
        <w:t>Hamelin. It is an amalgamation of different institutions</w:t>
        <w:br/>
        <w:t>social life in the region and the city. The following position is short-term</w:t>
        <w:br/>
        <w:t>to occupy:</w:t>
        <w:br/>
        <w:br/>
        <w:t>Typist f/m/d in public Service for the session area</w:t>
        <w:br/>
        <w:br/>
        <w:t>Your future area of ​​responsibility:</w:t>
        <w:br/>
        <w:br/>
        <w:t>* Taking the minutes of the various meetings (approx. 3 meetings</w:t>
        <w:br/>
        <w:t>monthly) is one of the main tasks.</w:t>
        <w:br/>
        <w:t>* You prepare the meetings and also follow up on them.</w:t>
        <w:br/>
        <w:t>* The distribution of the logs to the individual areas is also in</w:t>
        <w:br/>
        <w:t>your area of ​​responsibility.</w:t>
        <w:br/>
        <w:t>* You consult with the responsible persons and record this</w:t>
        <w:br/>
        <w:t>also in the logs.</w:t>
        <w:br/>
        <w:t>* The invitation to the meetings will be sent by you after consultation.</w:t>
        <w:br/>
        <w:br/>
        <w:t>What sets you apart:</w:t>
        <w:br/>
        <w:br/>
        <w:t>* You have already gained your first experiences in the office area that</w:t>
        <w:br/>
        <w:t>Writing minutes and meeting documents will not cause you any problems.</w:t>
        <w:br/>
        <w:t>* Good computer skills, confident handling of MS Office programs</w:t>
        <w:br/>
        <w:t>of course.</w:t>
        <w:br/>
        <w:t>* You can structure yourself and your everyday work well.</w:t>
        <w:br/>
        <w:t>* A friendly, binding and confident demeanor, cooperation and</w:t>
        <w:br/>
        <w:t>Ability to work in a team, negotiation skills and creativity, flexibility in dealing with</w:t>
        <w:br/>
        <w:t>changing requirements are no problem for you.</w:t>
        <w:br/>
        <w:t>* You have no problem with it, sometimes even in the late afternoon</w:t>
        <w:br/>
        <w:t>or early evening to work as the meetings take place during this period.</w:t>
        <w:br/>
        <w:br/>
        <w:t>What makes the job interesting for you:</w:t>
        <w:br/>
        <w:br/>
        <w:t>* You will be familiarized with your new tasks in a thorough and organized manner.</w:t>
        <w:br/>
        <w:t>* Benefit from the family environment and development opportunities.</w:t>
        <w:br/>
        <w:t>* Cooperation at eye level is the same for us and also for the customer</w:t>
        <w:br/>
        <w:t>as important as individual training measures.</w:t>
        <w:br/>
        <w:t>* The employer is absolutely future-proof, relocations,</w:t>
        <w:br/>
        <w:t>Site closures, short-time work and downsizing are absolutely foreign words.</w:t>
        <w:br/>
        <w:t>* The job is initially available as part of temporary employment</w:t>
        <w:br/>
        <w:t>occupy, but no changing assignments, a takeover is after a short time</w:t>
        <w:br/>
        <w:t>planned!</w:t>
        <w:br/>
        <w:t>* The position is full-time, part-time is possible</w:t>
        <w:br/>
        <w:t>But agreement is also possible.</w:t>
        <w:br/>
        <w:t>* Outside of the meetings you have flextime and you can choose the</w:t>
        <w:br/>
        <w:t>allocate working hours freely.</w:t>
        <w:tab/>
        <w:t>office clerk</w:t>
        <w:tab/>
        <w:t>None</w:t>
        <w:tab/>
        <w:t>2023-03-07 16:00:53.040000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