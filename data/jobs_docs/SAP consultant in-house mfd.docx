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6129</w:t>
        <w:tab/>
        <w:t>8734</w:t>
        <w:tab/>
        <w:t>SAP consultant in-house (m/f/d)</w:t>
        <w:tab/>
        <w:t>SAP consultant in-house (m/f/d)</w:t>
        <w:br/>
        <w:br/>
        <w:t xml:space="preserve">                                                                                       Lake Constance | Permanent employment by our customer</w:t>
        <w:br/>
        <w:br/>
        <w:t xml:space="preserve">                                                                  reference number</w:t>
        <w:br/>
        <w:t xml:space="preserve">                                                                                                   679445/1</w:t>
        <w:br/>
        <w:br/>
        <w:br/>
        <w:t xml:space="preserve">                                                                          Apply now Apply now</w:t>
        <w:br/>
        <w:br/>
        <w:t xml:space="preserve">                                                                              My tasks</w:t>
        <w:br/>
        <w:t>You will process requirements in 2nd and 3rd level support and accompany the resulting sub-projects in the SAP environment</w:t>
        <w:br/>
        <w:t>You support your colleagues with the planned migration from SAP ECC 6.0 to SAP S4/HANA</w:t>
        <w:br/>
        <w:t>You standardize and optimize various business processes, develop new solution approaches and test them</w:t>
        <w:br/>
        <w:t>You are the contact person for specialist departments, especially for key users, and support you with workshops and training courses</w:t>
        <w:br/>
        <w:t>Depending on your level of knowledge, you will look after the relevant SAP modules and customizing and be in close contact with external partners</w:t>
        <w:br/>
        <w:br/>
        <w:br/>
        <w:t xml:space="preserve">                                                                              my qualifications</w:t>
        <w:br/>
        <w:t>You have good knowledge of ERP SAP ECC 6.0 and ideally already some knowledge of S4/HANA</w:t>
        <w:br/>
        <w:t>You have experience in one or more common modules (e.g. FI, CO, MM, PP, SD, QM, WM, EWM)</w:t>
        <w:br/>
        <w:t>You were able to gain initial know-how in the areas of business processes, interfaces, reporting and/or authorizations</w:t>
        <w:br/>
        <w:t>Ideally, you have basic knowledge of ABAP or form technologies, as well as working with key users and external partners</w:t>
        <w:br/>
        <w:t>You have very good knowledge of German and English</w:t>
        <w:br/>
        <w:br/>
        <w:br/>
        <w:t xml:space="preserve">                                                                              my advantages</w:t>
        <w:br/>
        <w:t>Permanent job in a permanent position in a growing market</w:t>
        <w:br/>
        <w:t>Flexitime model, 30 days vacation and home office option</w:t>
        <w:br/>
        <w:t>Various training and development opportunities</w:t>
        <w:br/>
        <w:t>Subsidies for company pension schemes, holiday and Christmas bonuses</w:t>
        <w:br/>
        <w:t>Company-dependent profit-sharing, job bike offer</w:t>
        <w:br/>
        <w:t>An in-house company restaurant</w:t>
        <w:br/>
        <w:t>Short decision-making processes and room for your own ideas</w:t>
        <w:br/>
        <w:t>Regardless of whether you are a beginner or an experienced senior consultant - my client offers every application the opportunity to get started</w:t>
        <w:br/>
        <w:br/>
        <w:br/>
        <w:t xml:space="preserve">                                                                                  my employer</w:t>
        <w:br/>
        <w:t xml:space="preserve"> This is a renowned family business. A long company history, an international network and locations, as well as around 1000 employees make the company one of the leaders in its industry. I am looking for an in-house SAP consultant (m/f/d) as soon as possible. Interesting tasks that result from projects and in which you work in an advisory capacity are part of the daily field of work. An extremely modern working environment and the future-oriented attitude of the company are only part of the interesting overall package. Because there are various further training opportunities, the position is suitable for both consultants with less or more professional experience.</w:t>
        <w:br/>
        <w:br/>
        <w:br/>
        <w:t xml:space="preserve">                                                                              About Hays</w:t>
        <w:br/>
        <w:t xml:space="preserve">                                                                                                                                                      IT experts have a good hand - especially when they are motivated and have the right qualifications. Our customers from business and the public sector are looking for IT positions on a project basis, in permanent employment or temporary employment, committed employees who like to think outside the box and grow with their challenges. We ensure that all IT specialists benefit from our many years of experience in IT recruitment and find suitable tasks with us. You can register completely free of charge in u</w:t>
        <w:tab/>
        <w:t>ERP consultant - ERP consultant</w:t>
        <w:tab/>
        <w:t>None</w:t>
        <w:tab/>
        <w:t>2023-03-07 16:03:08.188000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