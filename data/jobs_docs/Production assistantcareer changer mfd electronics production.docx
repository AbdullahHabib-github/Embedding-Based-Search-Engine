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5366</w:t>
        <w:tab/>
        <w:t>7971</w:t>
        <w:tab/>
        <w:t>Production assistant/career changer (m/f/d) electronics production</w:t>
        <w:tab/>
        <w:t>We are looking for you as a production assistant / career changer (m/f/d) in electronics production for our customer in 82229 Seefeld.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Hand soldering of electronic components on printed circuit boards</w:t>
        <w:br/>
        <w:t>• Assembly of electronic assemblies</w:t>
        <w:br/>
        <w:t>• Small assembly activities</w:t>
        <w:br/>
        <w:t>• Working with the soldering iron under the microscope</w:t>
        <w:br/>
        <w:br/>
        <w:t>Your profile:</w:t>
        <w:br/>
        <w:br/>
        <w:t>• Experience in dealing with electronic assemblies desirable</w:t>
        <w:br/>
        <w:t>• Good eyesight</w:t>
        <w:br/>
        <w:t>• German (Basic</w:t>
        <w:br/>
        <w:t>• Working hours: Monday - Friday with 2-3 shift availability</w:t>
        <w:br/>
        <w:t>• Car and driver's license required</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Electric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16:01:34.103000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