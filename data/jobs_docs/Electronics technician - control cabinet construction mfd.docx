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3665</w:t>
        <w:tab/>
        <w:t>6270</w:t>
        <w:tab/>
        <w:t>Electronics technician - control cabinet construction (m/f/d)</w:t>
        <w:tab/>
        <w:t>Electronics technician - control cabinet construction (m/f/d)</w:t>
        <w:br/>
        <w:br/>
        <w:t>Location: Bremen</w:t>
        <w:br/>
        <w:t>Employment type(s): full-time</w:t>
        <w:br/>
        <w:br/>
        <w:t>Our long-standing customer has developed from a business for electrical trades into a modern global player for automation and system technology. The focus is on the areas of maritime systems, the food industry, automotive and special machine construction.</w:t>
        <w:br/>
        <w:br/>
        <w:t>We are looking for switch cabinet builders (m/f/x)</w:t>
        <w:br/>
        <w:br/>
        <w:t>Your tasks:</w:t>
        <w:br/>
        <w:br/>
        <w:br/>
        <w:t>- Control cabinet wiring according to circuit diagrams</w:t>
        <w:br/>
        <w:t>- Prepare and number cables</w:t>
        <w:br/>
        <w:t>- Mechanical structure of control cabinets and mounting plates</w:t>
        <w:br/>
        <w:t>- Reading and revising circuit diagrams and system schemes</w:t>
        <w:br/>
        <w:t>- Connection of switching and control cabinets for automation systems</w:t>
        <w:br/>
        <w:br/>
        <w:t>Your qualification:</w:t>
        <w:br/>
        <w:br/>
        <w:br/>
        <w:t>- Electronics technician (m/f/d), control cabinet builder (m/f/d) or qualification in another electrical profession</w:t>
        <w:br/>
        <w:t>- Experience in control cabinet construction</w:t>
        <w:br/>
        <w:br/>
        <w:t>We offer you:</w:t>
        <w:br/>
        <w:br/>
        <w:br/>
        <w:t>- A permanent employment contract.</w:t>
        <w:br/>
        <w:t>- Guaranteed vacation and Christmas bonuses.</w:t>
        <w:br/>
        <w:t>- Access to the top companies in the region and possibly your dream employer and much more.</w:t>
        <w:br/>
        <w:br/>
        <w:t>Your contact person:</w:t>
        <w:br/>
        <w:t>M&amp;B Industrietechnik GmbH</w:t>
        <w:br/>
        <w:t>Mr Kai Janz</w:t>
        <w:br/>
        <w:t>Heidlerchenstr. 6a</w:t>
        <w:br/>
        <w:t>28777 Bremen</w:t>
        <w:br/>
        <w:t>hb@mbpersonal.de</w:t>
        <w:br/>
        <w:t>+49 (421) 669170</w:t>
        <w:br/>
        <w:t>Type(s) of personnel requirements: temporary employment, temporary employment with the possibility of being taken on</w:t>
        <w:tab/>
        <w:t>Electronic technician - automation technology</w:t>
        <w:tab/>
        <w:t>None</w:t>
        <w:tab/>
        <w:t>2023-03-07 15:58:04.126000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