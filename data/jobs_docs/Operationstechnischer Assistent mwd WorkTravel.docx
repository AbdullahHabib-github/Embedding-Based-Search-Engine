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5330</w:t>
        <w:tab/>
        <w:t>7935</w:t>
        <w:tab/>
        <w:t>Operationstechnischer Assistent (m/w/d) Work&amp;Travel</w:t>
        <w:tab/>
        <w:t>Surgical Assistant (m/f/d) Work&amp;Travel</w:t>
        <w:br/>
        <w:br/>
        <w:t>Location: Munich</w:t>
        <w:br/>
        <w:t>Employment type(s): part-time - flexible, full-time</w:t>
        <w:br/>
        <w:br/>
        <w:t>Combine TRAVEL and WORK?</w:t>
        <w:br/>
        <w:t>Yes, of course, at the nursing facility!</w:t>
        <w:br/>
        <w:br/>
        <w:t>You get that from us</w:t>
        <w:br/>
        <w:t>- Up to €5,200 basic salary for a 35h/week</w:t>
        <w:br/>
        <w:t>- Welcome bonus because you are worth it!</w:t>
        <w:br/>
        <w:t>- Additional meal expenses</w:t>
        <w:br/>
        <w:t>- Participation in the design of the duty roster</w:t>
        <w:br/>
        <w:t>- Permanent employment</w:t>
        <w:br/>
        <w:t>- Flexible working time models, planned free time, secure holiday planning</w:t>
        <w:br/>
        <w:t>- 30 days of vacation per year + an additional day of vacation for your birthday</w:t>
        <w:br/>
        <w:t>- Attractive bonuses</w:t>
        <w:br/>
        <w:t>- Company car with fuel card or payment of travel expenses</w:t>
        <w:br/>
        <w:t>- Individual and personal support from experienced personnel managers</w:t>
        <w:br/>
        <w:t>- Acceptance of capital-forming benefits</w:t>
        <w:br/>
        <w:t>- Coverage of health care costs</w:t>
        <w:br/>
        <w:t>- Promotion of further education and training</w:t>
        <w:br/>
        <w:t>- Personalized job app</w:t>
        <w:br/>
        <w:t>- Organization and assumption of costs for accommodation for national operations</w:t>
        <w:br/>
        <w:t>- Company pension plan including employer contribution</w:t>
        <w:br/>
        <w:t>- Regular company events and attractive benefits</w:t>
        <w:br/>
        <w:t>- An introductory meeting is also possible at your location</w:t>
        <w:br/>
        <w:br/>
        <w:t>Your tasks</w:t>
        <w:br/>
        <w:t>- Preparation and follow-up of the operating room</w:t>
        <w:br/>
        <w:t>- Clean the operating room</w:t>
        <w:br/>
        <w:t>- Maintenance of the technical equipment</w:t>
        <w:br/>
        <w:t>- Sterilizing the instruments</w:t>
        <w:br/>
        <w:t>- Documenting the medical interventions</w:t>
        <w:br/>
        <w:br/>
        <w:t>you bring</w:t>
        <w:br/>
        <w:t>- Training as a surgical assistant</w:t>
        <w:br/>
        <w:t>- Flexibility and high social skills</w:t>
        <w:br/>
        <w:t>- Enjoy working in a team</w:t>
        <w:br/>
        <w:t>- Understanding of the basic needs of a vulnerable person</w:t>
        <w:br/>
        <w:t>- Conscientious way of working</w:t>
        <w:br/>
        <w:br/>
        <w:t>About Us</w:t>
        <w:br/>
        <w:t>Combining work and vocation - that's what P_WERK has stood for since 2012. We support you in your search for a fulfilling job in the social sector. Whoever works for us is first and foremost a human being - we support you with commitment, passion and empathy!</w:t>
        <w:br/>
        <w:br/>
        <w:t>We are looking forward to your application!</w:t>
        <w:br/>
        <w:br/>
        <w:t xml:space="preserve"> Your contact</w:t>
        <w:br/>
        <w:t>Kathrin Oliveira-Teising</w:t>
        <w:br/>
        <w:t>office management</w:t>
        <w:br/>
        <w:br/>
        <w:t>Tel: 0711 12855360</w:t>
        <w:br/>
        <w:t>bewerbung.es@p-werk.de</w:t>
        <w:br/>
        <w:t>Martinstrasse 4 I 73728 Esslingen</w:t>
        <w:tab/>
        <w:t>Surgical assistant</w:t>
        <w:tab/>
        <w:t>Combining work and vocation - that's what P-Werk has stood for since 2012. We support you in your search for a fulfilling job in the social sector. Whoever works for us is first and foremost a human being - we support you with commitment and empathy!</w:t>
        <w:tab/>
        <w:t>2023-03-07 16:01:29.681000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