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5841</w:t>
        <w:tab/>
        <w:t>8446</w:t>
        <w:tab/>
        <w:t>Teamassistent (m/w/d)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General administrative tasks</w:t>
        <w:br/>
        <w:t>- auxiliary activities</w:t>
        <w:br/>
        <w:t>- Filing</w:t>
        <w:br/>
        <w:br/>
        <w:br/>
        <w:t>Your profile:</w:t>
        <w:br/>
        <w:t>- Completed commercial training desirable</w:t>
        <w:br/>
        <w:t>- Experience</w:t>
        <w:br/>
        <w:t>- Confident use of spreadsheet programs</w:t>
        <w:br/>
        <w:t>- Good knowledge of German</w:t>
        <w:tab/>
        <w:t>Helper - office, administration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16:02:32.624000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