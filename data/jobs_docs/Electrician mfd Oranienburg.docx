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2919</w:t>
        <w:tab/>
        <w:t>5524</w:t>
        <w:tab/>
        <w:t>Electrician (m/f/d) Oranienburg</w:t>
        <w:tab/>
        <w:t>Are you ready for a job change? Watch out, then our job of the week is just right for you!</w:t>
        <w:br/>
        <w:br/>
        <w:t>Electrician (m/f/d) is a varied job full-time, part-time - morning. We offer you your new entry point to advancement as part of temporary employment!</w:t>
        <w:br/>
        <w:br/>
        <w:t>The job is not everything, so there are also these benefits for you:</w:t>
        <w:br/>
        <w:t>- Opportunity to work from home</w:t>
        <w:br/>
        <w:t>- Very good chances of being taken on</w:t>
        <w:br/>
        <w:t>- Overpay</w:t>
        <w:br/>
        <w:t>- Long-term use in the customer company</w:t>
        <w:br/>
        <w:t>- Great and friendly colleagues on site</w:t>
        <w:br/>
        <w:t>- Takeover in a permanent employment relationship by the customer company</w:t>
        <w:br/>
        <w:t>- Payments on account</w:t>
        <w:br/>
        <w:t>- A dynamic, motivated and collegial team awaits you.</w:t>
        <w:br/>
        <w:t>- A friendly and personable team as contact persons on site</w:t>
        <w:br/>
        <w:t>- An interesting and varied field of activity in a growing company</w:t>
        <w:br/>
        <w:t>- Discounts from over 200 well-known providers</w:t>
        <w:br/>
        <w:br/>
        <w:t xml:space="preserve"> Are you wondering what does an electrician (m/f/d) do?</w:t>
        <w:br/>
        <w:t>- Testing and control of electrical installations</w:t>
        <w:br/>
        <w:br/>
        <w:t>What are the requirements for getting started at ARWA Personaldienstleistungen GmbH in Oranienburg?</w:t>
        <w:br/>
        <w:br/>
        <w:t>Show us your strengths:</w:t>
        <w:br/>
        <w:t>- Analysis and problem solving skills</w:t>
        <w:br/>
        <w:t>- Resilience</w:t>
        <w:br/>
        <w:t>- Independent working</w:t>
        <w:br/>
        <w:t>- Diligence/accuracy</w:t>
        <w:br/>
        <w:t>- Reliability</w:t>
        <w:br/>
        <w:br/>
        <w:t>Your talents are:</w:t>
        <w:br/>
        <w:t>- Electrical system fitter</w:t>
        <w:br/>
        <w:t>- Electrician for specified activities</w:t>
        <w:br/>
        <w:t>- back office</w:t>
        <w:br/>
        <w:t>- Electronics</w:t>
        <w:br/>
        <w:t>- Electrical engineering</w:t>
        <w:br/>
        <w:t>- Driving license class B (cars/minibuses) (desirable)</w:t>
        <w:br/>
        <w:t>- completed vocational training</w:t>
        <w:br/>
        <w:t>- Electricians/Electronics technicians/mechatronics technicians for the technical sales office in the field of installation technology/lighting technology</w:t>
        <w:br/>
        <w:t>- German (Basic)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Oranienburg on 0 33 01 / 5 74 98 - 0 or by e-mail oranienburg@arwa.de.</w:t>
        <w:br/>
        <w:br/>
        <w:t>With your application, you agree to ARWA's data protection guidelines (can be found on our homepage under “Privacy Policy”).</w:t>
        <w:tab/>
        <w:t>electrician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15:56:32.149000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