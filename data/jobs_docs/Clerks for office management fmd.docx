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1872</w:t>
        <w:tab/>
        <w:t>4477</w:t>
        <w:tab/>
        <w:t>Clerks for office management (f/m/d)</w:t>
        <w:tab/>
        <w:t>WHAT YOU CAN EXPECT DURING YOUR TRAINING</w:t>
        <w:br/>
        <w:br/>
        <w:br/>
        <w:br/>
        <w:t xml:space="preserve"> - As an organizational talent, you will get to know our administrative and personnel processes intensively, e.g. B. Selection processes, billing processes and purchasing conditions.</w:t>
        <w:br/>
        <w:br/>
        <w:br/>
        <w:t xml:space="preserve"> - As part of your training, you will take on assistance tasks, e.g. B. Appointment coordination, planning and processing of business trips.</w:t>
        <w:br/>
        <w:br/>
        <w:br/>
        <w:t xml:space="preserve"> - You get a secure handling of all relevant office programs as well as office-technical processes.</w:t>
        <w:br/>
        <w:br/>
        <w:br/>
        <w:t xml:space="preserve"> - You will get to know the organizational and administrative processes in an editorial office.</w:t>
        <w:br/>
        <w:br/>
        <w:br/>
        <w:t xml:space="preserve"> - At the SWR you choose the qualifications "Human Resources" and "Assistance and Secretariat".</w:t>
        <w:br/>
        <w:br/>
        <w:br/>
        <w:br/>
        <w:t>✔️ YOU BRING THIS WITH YOU</w:t>
        <w:br/>
        <w:br/>
        <w:br/>
        <w:br/>
        <w:t xml:space="preserve"> - You have successfully completed a general education school (intermediate school leaving certificate), preferably with an economic orientation or (technical) high school diploma.</w:t>
        <w:br/>
        <w:br/>
        <w:br/>
        <w:t xml:space="preserve"> - As an organizational talent, you enjoy commercial processes and are happy to support you with planning and organizational tasks.</w:t>
        <w:br/>
        <w:br/>
        <w:br/>
        <w:t xml:space="preserve"> - You like to work with digital media and current Office programs and appreciate a modern working environment.</w:t>
        <w:br/>
        <w:br/>
        <w:br/>
        <w:t xml:space="preserve"> - You are open-minded, sociable and like to work independently and also in a team.</w:t>
        <w:br/>
        <w:br/>
        <w:br/>
        <w:t xml:space="preserve"> - Your talents include very good spelling and knowledge of German (basis: language level C1). You are also interested in political and social issues.</w:t>
        <w:br/>
        <w:br/>
        <w:br/>
        <w:br/>
        <w:t xml:space="preserve"> YOUR BENEFITS</w:t>
        <w:br/>
        <w:br/>
        <w:t>In addition to comprehensive training in a multimedia company, you will benefit from numerous benefits with us:</w:t>
        <w:br/>
        <w:br/>
        <w:t>Apprenticeship allowance: At the SWR, the apprenticeship allowance is the same for all apprenticeships. Currently (12/2022) it is €1,107 per month in the first year of training, €1,170 in the second and €1,228 in the third year of training. In the case of a fourth year of training, the training allowance is €1,310.</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w:t>
        <w:br/>
        <w:br/>
        <w:t>Vacation and working hours: At SWR we work 39 hours a week. You get 31 days of vacation per year. You will also receive 10 extra exam days to prepare for your final exam.</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advanced training: In addition to the company, you will attend the vocational school in block lessons. You can also take part in various workshops and seminars at SWR.</w:t>
        <w:br/>
        <w:br/>
        <w:t>Continued employment guarantee: The best comes at the end: After successfully passing the final exam, there is - according to the regulation in the collective agreement for trainees - a continued employment guarantee of 12 months, during which you can specialize further.</w:t>
        <w:br/>
        <w:br/>
        <w:t>Why the SWR?</w:t>
        <w:br/>
        <w:br/>
        <w:t>"You are directly included in the team and get to know the different areas really well."</w:t>
        <w:br/>
        <w:br/>
        <w:t>Jessika Cieslar, office management trainee</w:t>
        <w:tab/>
        <w:t>Businessman - office management</w:t>
        <w:tab/>
        <w:t>None</w:t>
        <w:tab/>
        <w:t>2023-03-07 15:54:23.325000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