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2956</w:t>
        <w:tab/>
        <w:t>5561</w:t>
        <w:tab/>
        <w:t>Elderly care assistant (m/f/d) helper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Göttingen with varied tasks and attractive collective wages.</w:t>
        <w:br/>
        <w:br/>
        <w:t>We are currently looking for a geriatric care assistant (m/f/d) full-time, shift/night/weekend as part of temporary employment with the option of being taken on.</w:t>
        <w:br/>
        <w:br/>
        <w:t>Professional field: medicine</w:t>
        <w:br/>
        <w:br/>
        <w:t>What do we offer you?</w:t>
        <w:br/>
        <w:t xml:space="preserve"> </w:t>
        <w:br/>
        <w:t>- Very good chances of being taken on</w:t>
        <w:br/>
        <w:t>- Good working atmosphere</w:t>
        <w:br/>
        <w:t>- Long-term use in the customer company</w:t>
        <w:br/>
        <w:t>- Bonuses</w:t>
        <w:br/>
        <w:t>- On-site support</w:t>
        <w:br/>
        <w:br/>
        <w:t>What does a geriatric care assistant (m/f/d) do?</w:t>
        <w:br/>
        <w:t xml:space="preserve"> </w:t>
        <w:br/>
        <w:t>- Caring for the elderly</w:t>
        <w:br/>
        <w:t>- Observation, care and counseling of patients</w:t>
        <w:br/>
        <w:t>- Help with personal hygiene of patients</w:t>
        <w:br/>
        <w:t>- Food intake and administration</w:t>
        <w:br/>
        <w:br/>
        <w:t>What are the requirements for getting started at ARWA Personaldienstleistungen GmbH in Göttingen?</w:t>
        <w:br/>
        <w:br/>
        <w:t>Ideally, you bring these personal strengths with you:</w:t>
        <w:br/>
        <w:t>- communication skills</w:t>
        <w:br/>
        <w:t>- Customer focus</w:t>
        <w:br/>
        <w:t>- Independent working</w:t>
        <w:br/>
        <w:t>- Diligence/accuracy</w:t>
        <w:br/>
        <w:t>- Reliability</w:t>
        <w:br/>
        <w:br/>
        <w:t>Your knowledge and skills:</w:t>
        <w:br/>
        <w:t>- Elderly care assistant</w:t>
        <w:br/>
        <w:t>- Elderly care</w:t>
        <w:br/>
        <w:t>- Outpatient/mobile care</w:t>
        <w:br/>
        <w:t>- Care</w:t>
        <w:br/>
        <w:t>- Nursing assistance (elderly, sick, disabled care)</w:t>
        <w:br/>
        <w:t>- Driving license class B (cars/minibuses) (desirable)</w:t>
        <w:br/>
        <w:br/>
        <w:t>Your professional experience as a geriatric care assistant (m/f/d), nurse (m/f/d), nursing assistant (m/f/d), nursing assistant (m/f/d), nursing assistant (m/f/d) or as a carer ( 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Göttingen on 05 51 / 30 70 22 - 0 or by e-mail goettingen@arwa.de.</w:t>
        <w:br/>
        <w:br/>
        <w:t xml:space="preserve"> With your application, you agree to ARWA's data protection guidelines (can be found on our homepage under “Privacy Policy”).</w:t>
        <w:tab/>
        <w:t>Assistant - Elderly Care/Personal Assistance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15:56:36.703000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