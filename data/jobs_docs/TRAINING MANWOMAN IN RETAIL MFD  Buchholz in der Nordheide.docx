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1692</w:t>
        <w:tab/>
        <w:t>4297</w:t>
        <w:tab/>
        <w:t>TRAINING MAN/WOMAN IN RETAIL (M/F/D) – Buchholz in der Nordheide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15:54:01.149000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