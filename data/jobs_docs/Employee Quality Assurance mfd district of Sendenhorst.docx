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384</w:t>
        <w:tab/>
        <w:t>2989</w:t>
        <w:tab/>
        <w:t>Employee Quality Assurance (m/f/d) district of Sendenhorst</w:t>
        <w:tab/>
        <w:t>For a mechanical engineering company, we are looking for an employee in quality assurance (m/f/d) full-time and day shift for the district of Sendenhorst.</w:t>
        <w:br/>
        <w:br/>
        <w:t>You receive:</w:t>
        <w:br/>
        <w:br/>
        <w:t>• An attractive monthly salary of up to €3,428.15 + allowances</w:t>
        <w:br/>
        <w:t>• A permanent employment contract from the start</w:t>
        <w:br/>
        <w:t>• You will receive holiday and Christmas bonuses</w:t>
        <w:br/>
        <w:t>• protective clothing</w:t>
        <w:br/>
        <w:t>• A future-proof position with very good chances of being taken on</w:t>
        <w:br/>
        <w:t>• A modern and innovative working environment</w:t>
        <w:br/>
        <w:t>• Induction and support from the existing team</w:t>
        <w:br/>
        <w:t>• Flexible working hours</w:t>
        <w:br/>
        <w:t>• Very good development opportunities</w:t>
        <w:br/>
        <w:br/>
        <w:t>Responsibilities:</w:t>
        <w:br/>
        <w:br/>
        <w:t>• Control of the delivered components at the incoming goods department</w:t>
        <w:br/>
        <w:t>• Documentation of measurement results</w:t>
        <w:br/>
        <w:t>• assembly work</w:t>
        <w:br/>
        <w:t>• Final tests</w:t>
        <w:br/>
        <w:t>• Dimensional checks</w:t>
        <w:br/>
        <w:t>• Read drawings</w:t>
        <w:br/>
        <w:t>• Assemble welding assemblies</w:t>
        <w:br/>
        <w:br/>
        <w:t>You bring:</w:t>
        <w:br/>
        <w:br/>
        <w:t>• Completed training as a locksmith, mechanic or comparable</w:t>
        <w:br/>
        <w:t>• Safe handling of measuring equipment of all kinds</w:t>
        <w:br/>
        <w:t>• Confident reading of drawings</w:t>
        <w:br/>
        <w:t>• Professional experience in QA</w:t>
        <w:br/>
        <w:t>• Technical understanding</w:t>
        <w:br/>
        <w:t>• Ability to work in a team</w:t>
        <w:br/>
        <w:br/>
        <w:t>ABOUT US:</w:t>
        <w:br/>
        <w:br/>
        <w:t>For more than 35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Sebastian Klenke is available at 0221/92 58 28-14 or at bewerber@dreada.de. You can find other attractive job offers on our website www.dreada.de.</w:t>
        <w:tab/>
        <w:t>Specialist - Quality Assurance/Management</w:t>
        <w:tab/>
        <w:t>None</w:t>
        <w:tab/>
        <w:t>2023-03-07 15:51:19.849000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