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1540</w:t>
        <w:tab/>
        <w:t>4145</w:t>
        <w:tab/>
        <w:t>Strategic production controller m-f-d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Your tasks:</w:t>
        <w:br/>
        <w:br/>
        <w:t>• Supervision and contact person for disposition and production areas</w:t>
        <w:br/>
        <w:t>• Planning, support and optimization of internal production control systems in the production areas</w:t>
        <w:br/>
        <w:t>• Creation of key figures using SAP and other tools</w:t>
        <w:br/>
        <w:t>• Creation of technical specifications for production planning, production control and disposition</w:t>
        <w:br/>
        <w:t>• Participation in / management of project work within Weiss Technik</w:t>
        <w:br/>
        <w:t>• Supervision of operational lean methods, such as Kanban control loops in SAP</w:t>
        <w:br/>
        <w:t>• Support operational activities within the framework of disposition</w:t>
        <w:br/>
        <w:br/>
        <w:t>Your profile:</w:t>
        <w:br/>
        <w:br/>
        <w:t>• Completed technical vocational training with at least 3 years of professional experience in production planning / work preparation or further training to become a master craftsman / technician</w:t>
        <w:br/>
        <w:t>• Sound technical knowledge</w:t>
        <w:br/>
        <w:t>• Experience in optimized production control processes using IT tools</w:t>
        <w:br/>
        <w:t>• MS Office, MS Access, Power BI, VBA</w:t>
        <w:br/>
        <w:t>• In-depth practical knowledge of SAP in the MM and PP modules</w:t>
        <w:br/>
        <w:t>• Openness to cross-divisional collaboration</w:t>
        <w:br/>
        <w:t>• Project-oriented, structured thinking</w:t>
        <w:br/>
        <w:t>• Independent way of working, assertiveness and ability to work in a team</w:t>
        <w:br/>
        <w:t>•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15:53:42.409000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