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2970</w:t>
        <w:tab/>
        <w:t>5575</w:t>
        <w:tab/>
        <w:t>Goods picker (m/f/d) urgent</w:t>
        <w:tab/>
        <w:t>We are looking for the following committed employees for our customer as part of temporary employment in Muggensturm: Order picker goods (m/f/d).</w:t>
        <w:br/>
        <w:br/>
        <w:t>A secure and agreed income with good social benefits is just as important to you as a varied job and a long-term perspective?</w:t>
        <w:br/>
        <w:t>Then become a part of our company in Muggensturm!</w:t>
        <w:br/>
        <w:br/>
        <w:t>Occupation: trade</w:t>
        <w:br/>
        <w:br/>
        <w:t>Your working time will be part time - morning, part time - afternoon, part time - evening.</w:t>
        <w:br/>
        <w:t xml:space="preserve"> With many years of experience in personnel services, our branch in Gaggenau offers you a new challenge in Muggensturm as well as a secure job.</w:t>
        <w:br/>
        <w:br/>
        <w:t>What you can expect:</w:t>
        <w:br/>
        <w:t>- Very good chances of being taken on</w:t>
        <w:br/>
        <w:t>- Good working atmosphere</w:t>
        <w:br/>
        <w:t>- Safe workplace</w:t>
        <w:br/>
        <w:t>- A friendly and personable team as contact persons on site</w:t>
        <w:br/>
        <w:br/>
        <w:t>Your tasks as a goods picker (m/f/d) include the following areas:</w:t>
        <w:br/>
        <w:t>- Inspection of incoming goods</w:t>
        <w:br/>
        <w:t>- Order picking of goods according to the delivery note</w:t>
        <w:br/>
        <w:t>- Clearance using a forklift (side lift truck, side push truck)</w:t>
        <w:br/>
        <w:t>- Order picking with hand scanner</w:t>
        <w:br/>
        <w:br/>
        <w:t>As a goods picker (m/f/d) our requirements for you are:</w:t>
        <w:br/>
        <w:t>- picking</w:t>
        <w:br/>
        <w:t>- Warehouse work</w:t>
        <w:br/>
        <w:t>- Goods receipt, incoming goods inspection</w:t>
        <w:br/>
        <w:br/>
        <w:t>You are characterized by the following personal strengths:</w:t>
        <w:br/>
        <w:t>- Diligence/accuracy</w:t>
        <w:br/>
        <w:t>- ability to work in a team</w:t>
        <w:br/>
        <w:t>- Reliability</w:t>
        <w:br/>
        <w:br/>
        <w:t>Your professional experience as a goods picker (m/f/d), packer (m/f/d), warehouse assistant (m/f/d), forklift driver (m/f/d), warehouse employee (m/f/d) or as a goods clearer (m/f/d) do you stand out?</w:t>
        <w:br/>
        <w:t>Then apply online now for this job offer.</w:t>
        <w:br/>
        <w:br/>
        <w:t>The job doesn't suit you? Then convince yourself of our wide range of job offers and find a job that is tailored to your skills.</w:t>
        <w:br/>
        <w:t>Your dream job is waiting for you here: https://arwa.de/stellenangebote</w:t>
        <w:br/>
        <w:br/>
        <w:t>For more than 40 years, ARWA Personaldienstleistungen GmbH in Germany has been a competent partner for career starters and career changers as well as for experienced specialists.</w:t>
        <w:br/>
        <w:t>We at ARWA Personaldienstleistungen GmbH stand for the promise to offer you the best possible service.</w:t>
        <w:br/>
        <w:br/>
        <w:t>With your application, you agree to ARWA's data protection guidelines (can be found on our homepage under “Privacy Policy”).</w:t>
        <w:tab/>
        <w:t>picker</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gastronomic, commercial, medical and educational sectors.</w:t>
        <w:tab/>
        <w:t>2023-03-07 15:56:38.418000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