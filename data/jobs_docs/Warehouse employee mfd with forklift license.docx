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5357</w:t>
        <w:tab/>
        <w:t>7962</w:t>
        <w:tab/>
        <w:t>Warehouse employee (m/f/d) with forklift license</w:t>
        <w:tab/>
        <w:t>We are looking for you as a warehouse employee (m/f/d) with a forklift license for our customer in Neufahrn near Freising.</w:t>
        <w:br/>
        <w:br/>
        <w:t>We offer:</w:t>
        <w:br/>
        <w:br/>
        <w:t>• Permanent employment</w:t>
        <w:br/>
        <w:t>• Pay above the standard pay scale</w:t>
        <w:br/>
        <w:t>• Employer-funded pension</w:t>
        <w:br/>
        <w:t>• Interesting job</w:t>
        <w:br/>
        <w:t>• Personal care</w:t>
        <w:br/>
        <w:br/>
        <w:t>Your tasks:</w:t>
        <w:br/>
        <w:br/>
        <w:t>• Loading and unloading of trucks</w:t>
        <w:br/>
        <w:t>• Storage of equipment and parts</w:t>
        <w:br/>
        <w:t>• Prepare equipment for rental and deliver if necessary</w:t>
        <w:br/>
        <w:t>• Take back and logging of devices</w:t>
        <w:br/>
        <w:br/>
        <w:t>Your profile:</w:t>
        <w:br/>
        <w:br/>
        <w:t>• Forklift license</w:t>
        <w:br/>
        <w:t>• Category B driver's license</w:t>
        <w:br/>
        <w:t>• Technical understanding</w:t>
        <w:br/>
        <w:t>• Exercise capacity</w:t>
        <w:br/>
        <w:t>• Working hours: 08:00 - 16:00</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Specialist warehouse clerk</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16:01:32.989000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