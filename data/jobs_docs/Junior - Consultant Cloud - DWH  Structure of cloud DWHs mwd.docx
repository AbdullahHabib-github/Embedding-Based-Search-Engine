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4376</w:t>
        <w:tab/>
        <w:t>6981</w:t>
        <w:tab/>
        <w:t>Junior - Consultant Cloud - DWH | Structure of cloud DWHs (mwd)</w:t>
        <w:tab/>
        <w:t>Our client is a successful medium-sized consultancy that specializes in bringing its clients' IT processes to the cloud.</w:t>
        <w:br/>
        <w:br/>
        <w:t>Junior - Consultant Cloud - DWH | Building cloud DWHs from Amazon, Microsoft or Google, ETL</w:t>
        <w:br/>
        <w:t>Let your BI experience flow into changing customer projects and get to know alternative business intelligence stacks.</w:t>
        <w:br/>
        <w:br/>
        <w:t>Your tasks:</w:t>
        <w:br/>
        <w:br/>
        <w:t>- As a junior consultant Cloud - DWH, you introduce your customers to the use of data warehousing in the cloud or you expand existing cloud landscapes</w:t>
        <w:br/>
        <w:t>- You design the data architecture according to the exact customer needs and use cases</w:t>
        <w:br/>
        <w:t>- You take over the data integration via ETL as well as the definition of customer-specific business processes</w:t>
        <w:br/>
        <w:t>- If necessary, you will also design the reporting</w:t>
        <w:br/>
        <w:t>- If you are suitable, you will also have the opportunity to lead sub-projects</w:t>
        <w:br/>
        <w:br/>
        <w:t>Your profile:</w:t>
        <w:br/>
        <w:br/>
        <w:t>- Several years of professional experience with current and complex DWH or data engineering in general.</w:t>
        <w:br/>
        <w:t>- Hands-on experience with SQL</w:t>
        <w:br/>
        <w:t>- Experience with ETL processes</w:t>
        <w:br/>
        <w:t>- Ideally knowledge of cloud DWH from Amazon, Microsoft or Google</w:t>
        <w:br/>
        <w:t>- Traveling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19195,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IT-Berater/in</w:t>
        <w:tab/>
        <w:t>None</w:t>
        <w:tab/>
        <w:t>2023-03-07 15:59:31.617000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