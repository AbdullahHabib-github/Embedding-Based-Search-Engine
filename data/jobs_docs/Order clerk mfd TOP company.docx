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5016</w:t>
        <w:tab/>
        <w:t>7621</w:t>
        <w:tab/>
        <w:t>Order clerk (m/f/d) TOP company</w:t>
        <w:tab/>
        <w:t>Your future employer is a regionally rooted family business.</w:t>
        <w:br/>
        <w:t>Flat hierarchies and constant exchange at all levels are part of the</w:t>
        <w:br/>
        <w:t>success. If demand continues to rise as before, the company can</w:t>
        <w:br/>
        <w:t>continue to expand its production lines without sacrificing the character and the</w:t>
        <w:br/>
        <w:t>Losing advantages of a manufactory.</w:t>
        <w:br/>
        <w:t>Become a part of it too.</w:t>
        <w:br/>
        <w:br/>
        <w:t>For this client we are looking for the ideal person to fill the position in the area</w:t>
        <w:br/>
        <w:t>Rothenburg ob der Tauber as soon as possible:</w:t>
        <w:br/>
        <w:br/>
        <w:t>Order clerk (m/f/d) TOP company</w:t>
        <w:br/>
        <w:br/>
        <w:t>Your project:</w:t>
        <w:br/>
        <w:br/>
        <w:t>* You communicate as an interface with customers, freight forwarders, service providers</w:t>
        <w:br/>
        <w:t>and work with all relevant internal departments such as sales, warehouse,</w:t>
        <w:br/>
        <w:t>billing together.</w:t>
        <w:br/>
        <w:t>* You are responsible for the creation, editing and correction</w:t>
        <w:br/>
        <w:t>of customer orders and their appointment coordination.</w:t>
        <w:br/>
        <w:t>* You lead the corresponding correspondence for national as well as</w:t>
        <w:br/>
        <w:t>international orders including monitoring of delivery status and</w:t>
        <w:br/>
        <w:t>backorders.</w:t>
        <w:br/>
        <w:br/>
        <w:t>That's you:</w:t>
        <w:br/>
        <w:br/>
        <w:t>* Completed training as a forwarding agent (m/f/d), office clerk</w:t>
        <w:br/>
        <w:t>(m/f/d), clerk for office management (m/f/d) or as a career changer (m/f/d).</w:t>
        <w:br/>
        <w:t>* Merchandise management systems are not new territory for you - ideally you have</w:t>
        <w:br/>
        <w:t>already worked with MS Dynamics NAV.</w:t>
        <w:br/>
        <w:t>* Friendly and communicative personality, characterized by resilience,</w:t>
        <w:br/>
        <w:t>assertiveness and reliability.</w:t>
        <w:br/>
        <w:br/>
        <w:t>Your advantages:</w:t>
        <w:br/>
        <w:br/>
        <w:t>* Flat hierarchies and short decision-making paths.</w:t>
        <w:br/>
        <w:t>* Comprehensive training in the area of ​​responsibility.</w:t>
        <w:br/>
        <w:t>* Varied work in an innovative working environment.</w:t>
        <w:br/>
        <w:t>* Performance-related pay and a permanent employment relationship.</w:t>
        <w:br/>
        <w:t>* Work in a young and up-and-coming company.</w:t>
        <w:tab/>
        <w:t>Businessman - office management</w:t>
        <w:tab/>
        <w:t>With over 20 years of experience in the industry, BS Gottschall is your contact for professional personnel services in Hohenlohe-Franconia: We bring together specialists and companies from the region!</w:t>
        <w:br/>
        <w:br/>
        <w:t>Our connection to the Hohenlohe-Franconia region is reflected in our extensive corporate network, which we maintain from our headquarters in Crailsheim.</w:t>
        <w:br/>
        <w:br/>
        <w:t>Anyone who applies to BS Gottschall gets direct access to our network and secures numerous attractive job offers.</w:t>
        <w:tab/>
        <w:t>2023-03-07 16:00:50.946000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