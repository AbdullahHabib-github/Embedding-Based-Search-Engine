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5804</w:t>
        <w:tab/>
        <w:t>8409</w:t>
        <w:tab/>
        <w:t>Office specialist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• Switchboard</w:t>
        <w:br/>
        <w:t>• Inbox and Outbox</w:t>
        <w:br/>
        <w:t>• Ordering office supplies</w:t>
        <w:br/>
        <w:t>• Appointment management</w:t>
        <w:br/>
        <w:t>• Booking business trips (travel planning)</w:t>
        <w:br/>
        <w:br/>
        <w:br/>
        <w:t>Your profile:</w:t>
        <w:br/>
        <w:t>• Qualification in the commercial area</w:t>
        <w:br/>
        <w:t>• Professional experience in the incoming mail area desirable</w:t>
        <w:br/>
        <w:t>• Excellent communication skills</w:t>
        <w:br/>
        <w:t>• Good MS Office knowledge</w:t>
        <w:br/>
        <w:t>• Positive charisma and friendly nature</w:t>
        <w:tab/>
        <w:t>Office assistant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16:02:28.085000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