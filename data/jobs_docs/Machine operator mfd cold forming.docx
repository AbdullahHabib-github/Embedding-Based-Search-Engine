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5083</w:t>
        <w:tab/>
        <w:t>7688</w:t>
        <w:tab/>
        <w:t>Machine operator (m/f/d) cold forming</w:t>
        <w:tab/>
        <w:t>BS Mönke is a Krefeld personnel expert for recruitment and placement</w:t>
        <w:br/>
        <w:t>of specialists and assistants in the regions of Krefeld, Düsseldorf and Mönchengladbach</w:t>
        <w:br/>
        <w:t>and Duisburg.</w:t>
        <w:br/>
        <w:br/>
        <w:t>We are looking for our customer in Krefeld, a company that is looking for</w:t>
        <w:br/>
        <w:t>specializing in the manufacture of high-quality components for the automotive industry</w:t>
        <w:br/>
        <w:t>has the ideal candidate for the position as:</w:t>
        <w:br/>
        <w:br/>
        <w:t>Machine operator (m/f/d) cold forming</w:t>
        <w:br/>
        <w:br/>
        <w:t>Your tasks:</w:t>
        <w:br/>
        <w:br/>
        <w:t>* Setting up, operating and setting up multi-stage cold press machines</w:t>
        <w:br/>
        <w:t>is a machine operator (m/f/d) at our customer in Krefeld</w:t>
        <w:br/>
        <w:t>your main areas of responsibility</w:t>
        <w:br/>
        <w:t>* You carry out tool checks, tool changes and repair measures</w:t>
        <w:br/>
        <w:t>through</w:t>
        <w:br/>
        <w:t>* The monitoring of ongoing processes through regular checks and the</w:t>
        <w:br/>
        <w:t>Documentation of measurement results is also one of your tasks, as well as that</w:t>
        <w:br/>
        <w:t>Support for error analysis and the elimination of simple process faults</w:t>
        <w:br/>
        <w:t>* Furthermore, you take on transport activities by means of</w:t>
        <w:br/>
        <w:t>material handling equipment</w:t>
        <w:br/>
        <w:br/>
        <w:t>Your profile:</w:t>
        <w:br/>
        <w:br/>
        <w:t>* You have completed vocational training in metalworking</w:t>
        <w:br/>
        <w:t>Industry</w:t>
        <w:br/>
        <w:t>* You have knowledge of operating and setting up machines</w:t>
        <w:br/>
        <w:t>* You are characterized by strong communication skills and resilience</w:t>
        <w:br/>
        <w:t>* You are willing to work early, late and late shifts</w:t>
        <w:br/>
        <w:t>Night shift system and weekend work</w:t>
        <w:br/>
        <w:t>* Ability to work in a team as well as being independent and responsible</w:t>
        <w:br/>
        <w:t>The way you work is one of your strengths</w:t>
        <w:br/>
        <w:t>* A crane and forklift license are desirable</w:t>
        <w:br/>
        <w:br/>
        <w:t>Your advantages:</w:t>
        <w:br/>
        <w:br/>
        <w:t>* You can expect an interesting and varied area of ​​responsibility</w:t>
        <w:br/>
        <w:t>a demanding environment with a high degree of personal responsibility</w:t>
        <w:br/>
        <w:t>* If you perform well, you can look forward to a high chance of being taken on by the</w:t>
        <w:br/>
        <w:t>Customers</w:t>
        <w:br/>
        <w:t>* Work in a highly experienced and dynamic team with flat</w:t>
        <w:br/>
        <w:t>hierarchies and structures</w:t>
        <w:tab/>
        <w:t>Machine and plant operator (without specifying the focus)</w:t>
        <w:tab/>
        <w:t>None</w:t>
        <w:tab/>
        <w:t>2023-03-07 16:00:59.187000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