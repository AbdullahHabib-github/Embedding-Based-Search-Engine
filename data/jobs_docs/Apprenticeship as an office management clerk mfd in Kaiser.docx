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3995</w:t>
        <w:tab/>
        <w:t>6600</w:t>
        <w:tab/>
        <w:t>Apprenticeship as an office management clerk (m/f/d) in Kaiser</w:t>
        <w:tab/>
        <w:t>Together we can.</w:t>
        <w:br/>
        <w:br/>
        <w:t>Apprenticeship as office management clerk (m/f/d) in Kaiserslautern (2023)</w:t>
        <w:br/>
        <w:t>Start: 09/01/2023</w:t>
        <w:br/>
        <w:t>Duration: 3 years</w:t>
        <w:br/>
        <w:t>Vocational school: Kaiserslautern</w:t>
        <w:br/>
        <w:br/>
        <w:br/>
        <w:t>Take your chances, develop your potential, inspire others - and just be yourself. With us you belong. Because you make the difference.</w:t>
        <w:br/>
        <w:br/>
        <w:br/>
        <w:t>What's waiting for you:</w:t>
        <w:br/>
        <w:br/>
        <w:t>* You will work in our commercial area in the planning, monitoring and implementation of a wide variety of processes.</w:t>
        <w:br/>
        <w:t>* You will gain knowledge of legal regulations and corporate guidelines that are essential for monitoring and controlling a company and preparing proper annual financial statements.</w:t>
        <w:br/>
        <w:t>* You are driving digitization forward.</w:t>
        <w:br/>
        <w:t>* You work with international colleagues to find solutions to a wide variety of problems.</w:t>
        <w:br/>
        <w:t>* You regularly attend the vocational school, where you get additional learning content.</w:t>
        <w:br/>
        <w:br/>
        <w:br/>
        <w:t>You deserve this:</w:t>
        <w:br/>
        <w:br/>
        <w:t>1st year of training: €1,029.00</w:t>
        <w:br/>
        <w:t>2nd year of training: €1,149.00</w:t>
        <w:br/>
        <w:t>3rd year of training: €1,299.50</w:t>
        <w:br/>
        <w:br/>
        <w:t>+ Monthly allowance for your private cell phone and internet contracts.</w:t>
        <w:br/>
        <w:br/>
        <w:t>Our work culture:</w:t>
        <w:br/>
        <w:br/>
        <w:t>* Working together at eye level instead of hierarchical thinking. This is our spirit - curious, passionate and trusting.</w:t>
        <w:br/>
        <w:br/>
        <w:br/>
        <w:br/>
        <w:t>What sets you apart:</w:t>
        <w:br/>
        <w:br/>
        <w:t>* A good high school diploma</w:t>
        <w:br/>
        <w:t>* Interested in numbers and statistics</w:t>
        <w:br/>
        <w:t>* Enjoy dealing with other people &amp; enjoy communicating</w:t>
        <w:br/>
        <w:t>* Enthusiasm, openness and team spirit</w:t>
        <w:br/>
        <w:t>* Good English knowledge</w:t>
        <w:br/>
        <w:br/>
        <w:br/>
        <w:br/>
        <w:t>Severely disabled applicants will be given special consideration if they are equally qualified.</w:t>
        <w:br/>
        <w:t>We fill the position for TKS Kaiserslautern.</w:t>
        <w:br/>
        <w:br/>
        <w:br/>
        <w:br/>
        <w:t>Sounds good? Then apply now!</w:t>
        <w:br/>
        <w:br/>
        <w:br/>
        <w:br/>
        <w:t>For this we need your CV, your last two references and a cover letter. Would you like to score more personally than with a cover letter? Then present yourself with a short cell phone video instead. Tell us in 60 to 90 seconds:</w:t>
        <w:br/>
        <w:br/>
        <w:t>* Who are you?</w:t>
        <w:br/>
        <w:t>* What are you applying for?</w:t>
        <w:br/>
        <w:t>* What makes you special and what do you like to do?</w:t>
        <w:br/>
        <w:br/>
        <w:br/>
        <w:br/>
        <w:t>Upload your video to YouTube, Vimeo or a similar platform and include the link in your CV.</w:t>
        <w:br/>
        <w:br/>
        <w:br/>
        <w:br/>
        <w:t>Once we have received your application, the best thing to do is:</w:t>
        <w:br/>
        <w:br/>
        <w:t>Receipt of your application -&gt; examination of the documents -&gt; aptitude test -&gt; invitation to an interview -&gt; your start with us!</w:t>
        <w:br/>
        <w:br/>
        <w:t>Your career starts now. It starts with Vodafone. Join us and let's shape the world of tomorrow together. With our technology, with your energy, for a better future.</w:t>
        <w:tab/>
        <w:t>Businessman - office management</w:t>
        <w:tab/>
        <w:t>None</w:t>
        <w:tab/>
        <w:t>2023-03-07 15:58:44.727000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