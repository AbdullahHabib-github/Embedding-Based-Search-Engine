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3124</w:t>
        <w:tab/>
        <w:t>5729</w:t>
        <w:tab/>
        <w:t>Plant operator (m/f/d) helper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plant operator (m/f/d) for a well-known customer company in Ludwigsfelde.</w:t>
        <w:br/>
        <w:br/>
        <w:t>Your tasks are:</w:t>
        <w:br/>
        <w:t>- Operation and management of machines and systems</w:t>
        <w:br/>
        <w:t>- Preparation and setting of the processing plant according to the order card</w:t>
        <w:br/>
        <w:t>- Operation + control of the packaging system</w:t>
        <w:br/>
        <w:br/>
        <w:t>Your personal strengths:</w:t>
        <w:br/>
        <w:t>- comprehension ability/gift</w:t>
        <w:br/>
        <w:t>- Willingness to learn</w:t>
        <w:br/>
        <w:t>- Reliability</w:t>
        <w:br/>
        <w:br/>
        <w:t>Your qualifications as a plant operator (m/f/d):</w:t>
        <w:br/>
        <w:t>- Bread</w:t>
        <w:br/>
        <w:t>- Operate conveyor systems and transport devices</w:t>
        <w:br/>
        <w:t>- Machine management, system management, operation</w:t>
        <w:br/>
        <w:t>- Driving license class B (cars/minibuses) (desirable)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Overpay</w:t>
        <w:br/>
        <w:t>- Accommodation</w:t>
        <w:br/>
        <w:t>- Good working atmosphere</w:t>
        <w:br/>
        <w:t>- Bonuses</w:t>
        <w:br/>
        <w:t>- Safe workplace</w:t>
        <w:br/>
        <w:t>- Payments on account</w:t>
        <w:br/>
        <w:t>- health bonus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03 31 / 7 04 84 - 0</w:t>
        <w:br/>
        <w:t>potsdam@arwa.de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Helper - Food production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15:56:57.405000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