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1773</w:t>
        <w:tab/>
        <w:t>4378</w:t>
        <w:tab/>
        <w:t>TRAINING COMMERCIAL SPECIALIST (M/F/D) – Rheinbach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15:54:11.183000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