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5716</w:t>
        <w:tab/>
        <w:t>8321</w:t>
        <w:tab/>
        <w:t>Sales representative (m/f/d) lumber sales</w:t>
        <w:tab/>
        <w:t>Sales representative (m/f/d) lumber sales</w:t>
        <w:br/>
        <w:br/>
        <w:t>ante Rötenbach is part of the ante group. We are one of the largest companies in the European timber industry and have been family-owned for more than 90 years. More than 1300 colleagues are employed at six locations in Germany and Poland.</w:t>
        <w:br/>
        <w:br/>
        <w:t>For our new location in Rötenbach we are looking for someone to strengthen our team:</w:t>
        <w:br/>
        <w:br/>
        <w:t>Full-time sales representative (m/f/d) for timber sales Your tasks:</w:t>
        <w:br/>
        <w:br/>
        <w:t xml:space="preserve"> * Support and care for our existing customers from industry and trade in southern Germany and France</w:t>
        <w:br/>
        <w:t xml:space="preserve"> * Monitoring stocks and coordinating the production and sales volumes of the entire range of sawn timber and timber construction</w:t>
        <w:br/>
        <w:t xml:space="preserve"> * Correspondence in German and French</w:t>
        <w:br/>
        <w:t xml:space="preserve"> * Acquisition of new customers</w:t>
        <w:br/>
        <w:t xml:space="preserve"> * Conduct price negotiations</w:t>
        <w:br/>
        <w:t xml:space="preserve"> * Processing of orders including delivery planning and complaints management</w:t>
        <w:br/>
        <w:br/>
        <w:t>Your profile:</w:t>
        <w:br/>
        <w:t xml:space="preserve"> * Completed commercial training as an industrial/wholesale and foreign trade clerk</w:t>
        <w:br/>
        <w:t xml:space="preserve"> * Initial sales experience in the sawmill industry or the wood processing industry</w:t>
        <w:br/>
        <w:t xml:space="preserve"> * High customer and results orientation</w:t>
        <w:br/>
        <w:t xml:space="preserve"> * Limited willingness to travel</w:t>
        <w:br/>
        <w:t xml:space="preserve"> * Independent way of working and strong communication skills</w:t>
        <w:br/>
        <w:t xml:space="preserve"> * Business fluent language skills in German and French, optionally also in English</w:t>
        <w:br/>
        <w:t xml:space="preserve"> * Very good knowledge of MS Office</w:t>
        <w:br/>
        <w:br/>
        <w:t>We offer you:</w:t>
        <w:br/>
        <w:t xml:space="preserve"> * A permanent and future-proof job with varied activities</w:t>
        <w:br/>
        <w:t xml:space="preserve"> * An attractive remuneration model</w:t>
        <w:br/>
        <w:t xml:space="preserve"> * Intensive training</w:t>
        <w:br/>
        <w:t xml:space="preserve"> * Home office possible by arrangement</w:t>
        <w:br/>
        <w:t xml:space="preserve"> * Independent work</w:t>
        <w:br/>
        <w:t xml:space="preserve"> * A friendly and collegial working atmosphere</w:t>
        <w:br/>
        <w:br/>
        <w:br/>
        <w:br/>
        <w:t>Would you like to get to know us?</w:t>
        <w:br/>
        <w:t>Then we look forward to receiving your application, stating your earliest possible starting date.</w:t>
        <w:br/>
        <w:br/>
        <w:t>Do you have anymore questions?</w:t>
        <w:br/>
        <w:t>Then contact Kerstin Hellbach-Richwien on: +49 151 571 579 63.</w:t>
        <w:br/>
        <w:br/>
        <w:t>ante Rötenbach GmbH &amp; Co. KG</w:t>
        <w:br/>
        <w:t>Schanzstrasse 31 • 79877 Friedenweiler-Rötenbach</w:t>
        <w:br/>
        <w:t>www.ante-holz.de</w:t>
        <w:tab/>
        <w:t>sales consultant</w:t>
        <w:tab/>
        <w:t>None</w:t>
        <w:tab/>
        <w:t>2023-03-07 16:02:17.228000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