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9532</w:t>
        <w:tab/>
        <w:t>12137</w:t>
        <w:tab/>
        <w:t>Service technician photovoltaics renewable energies (m|f|d)</w:t>
        <w:tab/>
        <w:t>-Your tasks-</w:t>
        <w:br/>
        <w:br/>
        <w:t>· Carrying out maintenance and repair work</w:t>
        <w:br/>
        <w:t>photovoltaic power plants</w:t>
        <w:br/>
        <w:t>· Preparation of activity documentation in our service app</w:t>
        <w:br/>
        <w:t>· Contribution to the solution finding of technical problems with our</w:t>
        <w:br/>
        <w:t>planning team</w:t>
        <w:br/>
        <w:t>· Dedicated participation in qualification programs for</w:t>
        <w:br/>
        <w:t>Electricians and application of newly gained knowledge in practice</w:t>
        <w:br/>
        <w:t>· If you are interested, further training to become a medium-voltage specialist</w:t>
        <w:br/>
        <w:t>for transformers and switchgear as well as installation and maintenance of</w:t>
        <w:br/>
        <w:t>e-charging stations</w:t>
        <w:br/>
        <w:br/>
        <w:t>-Your profile-</w:t>
        <w:br/>
        <w:br/>
        <w:t>· Completed training as an electrician</w:t>
        <w:br/>
        <w:t>· Ideally, relevant professional experience in photovoltaics – but</w:t>
        <w:br/>
        <w:t>also career changers with electrical engineering training and the right one</w:t>
        <w:br/>
        <w:t>Basic settings are welcome</w:t>
        <w:br/>
        <w:t>· Structured and problem-solving oriented way of working</w:t>
        <w:br/>
        <w:t>Class B driver's license</w:t>
        <w:br/>
        <w:t>· High degree of flexibility, willingness to travel and work</w:t>
        <w:br/>
        <w:t>· Personal responsibility and safety-oriented working methods</w:t>
        <w:br/>
        <w:t>· Enjoy working in a team</w:t>
        <w:br/>
        <w:t>· Identification with renewable energies</w:t>
        <w:br/>
        <w:br/>
        <w:t>-Your Benefits-</w:t>
        <w:br/>
        <w:br/>
        <w:t>· Permanent employment</w:t>
        <w:br/>
        <w:t>· Internal timetable with defined milestones for</w:t>
        <w:br/>
        <w:t>professional development</w:t>
        <w:br/>
        <w:t>· Accident insurance</w:t>
        <w:br/>
        <w:t>· Subsidy for company pension scheme</w:t>
        <w:br/>
        <w:t>· Regular training courses</w:t>
        <w:br/>
        <w:t>· Regular company and employee events</w:t>
        <w:br/>
        <w:t>· Work clothes are provided</w:t>
        <w:br/>
        <w:t>· High-quality equipment such as tools, work clothing and vehicles</w:t>
        <w:br/>
        <w:t>· 30 days holiday</w:t>
        <w:br/>
        <w:br/>
        <w:t>Andrea Bieber</w:t>
        <w:br/>
        <w:t>· HR Managers</w:t>
        <w:br/>
        <w:t>· +49 531 12177 439</w:t>
        <w:tab/>
        <w:t>solar technician</w:t>
        <w:tab/>
        <w:t>None</w:t>
        <w:tab/>
        <w:t>2023-03-07 16:10:05.248000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