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5538</w:t>
        <w:tab/>
        <w:t>8143</w:t>
        <w:tab/>
        <w:t>Electronics technician operating technology (m/f/d)</w:t>
        <w:tab/>
        <w:t>2023 March:</w:t>
        <w:br/>
        <w:t>Your new job with us:</w:t>
        <w:br/>
        <w:t>Our customer is looking for long-term reinforcement and would like to win you as a regular employee (m/f/d) for his team. A successful company in the field of food production based in Munich awaits you.</w:t>
        <w:br/>
        <w:br/>
        <w:t>Are you an electronics technician (m/f/d) for industrial engineering with extensive professional experience?</w:t>
        <w:br/>
        <w:t>Then send us your documents! Let's see together whether the workplace meets your expectations and get to know our customers in an interview. You work full-time in a 3-shift system.</w:t>
        <w:br/>
        <w:t>You will be permanently employed directly by our customer (NO temporary work). You can expect an above-tariff salary with attractive benefits!</w:t>
        <w:br/>
        <w:br/>
        <w:t>We are happy to answer any questions you may have in advance.</w:t>
        <w:br/>
        <w:t>(If you are applying by email, please include ID #12293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Servicing and maintenance of machines and systems</w:t>
        <w:br/>
        <w:t>• Installation and repair of machinery and equipment</w:t>
        <w:br/>
        <w:t>• Carrying out the activities at different locations</w:t>
        <w:br/>
        <w:br/>
        <w:t>profile</w:t>
        <w:br/>
        <w:br/>
        <w:t>• Completed training as an electronics technician (m/f/d) for industrial engineering or a comparable qualification</w:t>
        <w:br/>
        <w:t>• At least 2 years of professional experience in maintenance</w:t>
        <w:br/>
        <w:t>• Independent and organized way of working</w:t>
        <w:br/>
        <w:t>• Category B driver's license</w:t>
        <w:br/>
        <w:br/>
        <w:t>compensation</w:t>
        <w:br/>
        <w:t>As an electronics technician (m/f/d) at our customer, you can expect an hourly wage of 19 to 22.50 euros gross - depending on your experience.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https://zeitconcept.hr4you.org/applicationForm.php?sid=32367</w:t>
        <w:tab/>
        <w:t>Electronics technician - industrial engineering</w:t>
        <w:tab/>
        <w:t>None</w:t>
        <w:tab/>
        <w:t>2023-03-07 16:01:55.328000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