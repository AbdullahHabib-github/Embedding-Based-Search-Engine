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8490</w:t>
        <w:tab/>
        <w:t>11095</w:t>
        <w:tab/>
        <w:t>Accountant - career starter o.v. (f/m/d)</w:t>
        <w:tab/>
        <w:t>heart blood Team spirit. Respect. Keep thinking.</w:t>
        <w:br/>
        <w:t>Be there and actively shape the future of the event industry with us.</w:t>
        <w:br/>
        <w:br/>
        <w:t>As a full-service production company for international live, hybrid and digital events, we have been implementing professional event formats in business, politics, music, TV &amp; entertainment with a constantly growing team for over 40 years.</w:t>
        <w:br/>
        <w:br/>
        <w:t>We have evolved during the pandemic, always looked ahead and successfully mastered the last few years thanks to our crew.</w:t>
        <w:br/>
        <w:br/>
        <w:t>Our strong team at the Emsdetten/Westphalia, Berlin, Stuttgart and Munich locations is made up of experts in a wide variety of areas and disciplines. Do you want to make a difference and are ready to take on responsibility together with a motivated crew?</w:t>
        <w:br/>
        <w:br/>
        <w:t>TO STRENGTHEN OUR POOL CREW WE ARE LOOKING FOR:</w:t>
        <w:br/>
        <w:br/>
        <w:t>ACCOUNTANT - YOUNG PROFESSIONAL O.V. (f/m/d)</w:t>
        <w:br/>
        <w:br/>
        <w:br/>
        <w:br/>
        <w:t>YOUR TASKS:</w:t>
        <w:br/>
        <w:br/>
        <w:t>*</w:t>
        <w:br/>
        <w:br/>
        <w:t>YOU PROCESS THE ACCOUNTS REceivable OR ACCOUNTS PAYABLE</w:t>
        <w:br/>
        <w:br/>
        <w:t>*</w:t>
        <w:br/>
        <w:br/>
        <w:t>YOU TAKE ON CROSS-DEPARTMENTAL WORK IN THE MEANING OF THE PROFESSIONAL PROFILE</w:t>
        <w:br/>
        <w:br/>
        <w:br/>
        <w:br/>
        <w:t>YOUR PROFILE:</w:t>
        <w:br/>
        <w:br/>
        <w:t>*</w:t>
        <w:br/>
        <w:br/>
        <w:t>A COMPLETED COMMERCIAL VOCATIONAL TRAINING, IDEALLY AS A CLERK FOR OFFICE MANAGEMENT, INDUSTRIAL CLERK AND/OR FURTHER EDUCATION/TRAINING AS A FINANCIAL ACCOUNTANT</w:t>
        <w:br/>
        <w:br/>
        <w:t>*</w:t>
        <w:br/>
        <w:br/>
        <w:t>FIRST WORK EXPERIENCE IS DESIRABLE</w:t>
        <w:br/>
        <w:br/>
        <w:t>*</w:t>
        <w:br/>
        <w:br/>
        <w:t>GOOD KNOWLEDGE OF OFFICE PROGRAMS</w:t>
        <w:br/>
        <w:br/>
        <w:t>*</w:t>
        <w:br/>
        <w:br/>
        <w:t>A SOLUTION-ORIENTED WAY OF WORKING</w:t>
        <w:br/>
        <w:br/>
        <w:t>*</w:t>
        <w:br/>
        <w:br/>
        <w:t>BASICS OF THE ENGLISH LANGUAGE DESIRABLE</w:t>
        <w:br/>
        <w:br/>
        <w:br/>
        <w:br/>
        <w:br/>
        <w:br/>
        <w:t>WE OFFER YOU:</w:t>
        <w:br/>
        <w:br/>
        <w:t>*</w:t>
        <w:br/>
        <w:br/>
        <w:t>AN INTERESTING RANGE OF TASKS IN ONE OF THE LEADING SERVICE COMPANIES IN EUROPE</w:t>
        <w:br/>
        <w:br/>
        <w:t>*</w:t>
        <w:br/>
        <w:br/>
        <w:t>WORKING IN A DYNAMIC, COMMITTED TEAM WITH FLAT HIERARCHIES AND EQUAL DISTRIBUTION OF WORK</w:t>
        <w:br/>
        <w:br/>
        <w:t>*</w:t>
        <w:br/>
        <w:br/>
        <w:t>PERFORMANCE-RELATED REMUNERATION WITH INTERESTING FUTURE PROSPECTS AND FURTHER EDUCATION OPPORTUNITIES</w:t>
        <w:br/>
        <w:br/>
        <w:t>*</w:t>
        <w:br/>
        <w:br/>
        <w:t>A COMPANY PENSION PROVISION</w:t>
        <w:br/>
        <w:br/>
        <w:t>*</w:t>
        <w:br/>
        <w:br/>
        <w:t>FREE COFFEE OR COMPLIMENTARY DRINKS</w:t>
        <w:br/>
        <w:br/>
        <w:t>*</w:t>
        <w:br/>
        <w:br/>
        <w:t>A FLEXIBLE WORKING TIME SYSTEM</w:t>
        <w:br/>
        <w:br/>
        <w:t>*</w:t>
        <w:br/>
        <w:br/>
        <w:t>MOBILE WORKING IN CONSULTATION</w:t>
        <w:br/>
        <w:br/>
        <w:t>* many other benefits (job wheel, ...)</w:t>
        <w:br/>
        <w:br/>
        <w:br/>
        <w:br/>
        <w:t>HAVE WE SPARKED YOUR INTEREST?</w:t>
        <w:br/>
        <w:t>THEN APPLY NOW ONLINE BY CLICKING ON "APPLY NOW".</w:t>
        <w:br/>
        <w:t>WE LOOK FORWARD TO HEARING FROM YOU!</w:t>
        <w:br/>
        <w:br/>
        <w:t xml:space="preserve"> [https://werbung.maxime-media.de/unternehmen/poolgroup-gmbh-2087/job/10822]</w:t>
        <w:br/>
        <w:br/>
        <w:t>POOLgroup GmbH, ,</w:t>
        <w:br/>
        <w:t>http://www.pool.de</w:t>
        <w:tab/>
        <w:t>accountant</w:t>
        <w:tab/>
        <w:t>None</w:t>
        <w:tab/>
        <w:t>2023-03-07 16:07:57.434000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