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6333</w:t>
        <w:tab/>
        <w:t>8938</w:t>
        <w:tab/>
        <w:t>Looking for pickers m/f/d 14 EUR + travel allowance</w:t>
        <w:tab/>
        <w:t>Looking for pickers m/f/d 14 EUR + travel allowance</w:t>
        <w:br/>
        <w:br/>
        <w:t>Location: Forchheim, Upper Franconia</w:t>
        <w:br/>
        <w:t>Employment type(s): full-time</w:t>
        <w:br/>
        <w:br/>
        <w:t>Are you looking for a long-term, varied job, have initial experience in the logistics industry and enjoy working in a team? Your profile is rounded off by your reliability and commitment?</w:t>
        <w:br/>
        <w:t>Then you are the right candidate for our customer, an international company in the Forchheim area.</w:t>
        <w:br/>
        <w:br/>
        <w:t>Your tasks:</w:t>
        <w:br/>
        <w:t>- Appropriate and proper composition of the commissions</w:t>
        <w:br/>
        <w:t>- Loading and labeling of the pallets</w:t>
        <w:br/>
        <w:t>- documentation tasks</w:t>
        <w:br/>
        <w:t>- General warehouse activities</w:t>
        <w:br/>
        <w:br/>
        <w:t>Your profile:</w:t>
        <w:br/>
        <w:t>- First professional experience in the field of warehousing/logistics desirable</w:t>
        <w:br/>
        <w:t>- Good knowledge of German in speaking and writing</w:t>
        <w:br/>
        <w:t>- Team player and reliable</w:t>
        <w:br/>
        <w:br/>
        <w:t>We offer:</w:t>
        <w:br/>
        <w:t>- Regulated working hours from Monday to Friday from 6 a.m. to 1 p.m./3 p.m., also on Saturdays by arrangement</w:t>
        <w:br/>
        <w:t>- Above-tariff and attractive remuneration</w:t>
        <w:br/>
        <w:t>- A travel allowance of up to 80 euros is possible</w:t>
        <w:br/>
        <w:t>- Long-term job with very good chances of being taken on</w:t>
        <w:br/>
        <w:br/>
        <w:br/>
        <w:br/>
        <w:t>Have we piqued your interest? We look forward to receiving your complete application by email or post. Questions can also be asked via WhatsApp on 0911 99 99 86 0.</w:t>
        <w:br/>
        <w:br/>
        <w:t>Not right for you? Then browse through our other offers on our website www.redworkgroup.com.</w:t>
        <w:br/>
        <w:br/>
        <w:t>Your contact person:</w:t>
        <w:br/>
        <w:t>redworkgroup GmbH</w:t>
        <w:br/>
        <w:t>e.g. Attn: Jeremy Zuber</w:t>
        <w:br/>
        <w:t>Plobenhofstrasse 1-9</w:t>
        <w:br/>
        <w:t>D-90403 Nuremberg</w:t>
        <w:br/>
        <w:br/>
        <w:t>Phone: 0911 99 99 86 24</w:t>
        <w:br/>
        <w:t>job@redworkgroup.com</w:t>
        <w:tab/>
        <w:t>picker</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16:03:33.140000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