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3283</w:t>
        <w:tab/>
        <w:t>5888</w:t>
        <w:tab/>
        <w:t>Sales representative (m/f/d) full-time</w:t>
        <w:tab/>
        <w:t>We are looking for the following committed employees for our customer as part of temporary employment in Langenhagen: Sales representative (m/f/d).</w:t>
        <w:br/>
        <w:br/>
        <w:t>A secure and agreed income with good social benefits is just as important to you as a varied job and a long-term perspective?</w:t>
        <w:br/>
        <w:t>Then become a part of our company in Langenhagen!</w:t>
        <w:br/>
        <w:br/>
        <w:t>Professional field: office / administration</w:t>
        <w:br/>
        <w:br/>
        <w:t>Your working time will be full time.</w:t>
        <w:br/>
        <w:t xml:space="preserve"> With many years of experience in personnel services, our branch in Hanover offers you a new challenge in Langenhagen as well as a secure job.</w:t>
        <w:br/>
        <w:br/>
        <w:t>What you can expect:</w:t>
        <w:br/>
        <w:t>- Very good chances of being taken on</w:t>
        <w:br/>
        <w:t>- Good working atmosphere</w:t>
        <w:br/>
        <w:t>- Long-term use in the customer company</w:t>
        <w:br/>
        <w:t>- Safe workplace</w:t>
        <w:br/>
        <w:t>- Payments on account</w:t>
        <w:br/>
        <w:t>- As an employer, you can reach us outside of working hours</w:t>
        <w:br/>
        <w:t>- On-site support</w:t>
        <w:br/>
        <w:t>- A friendly and personable team as contact persons on site</w:t>
        <w:br/>
        <w:t>- Availability beyond working hours</w:t>
        <w:br/>
        <w:t>- Benefits from our many years of experience in the market</w:t>
        <w:br/>
        <w:t>- We offer you advance payments</w:t>
        <w:br/>
        <w:br/>
        <w:t>Your tasks as a sales representative (m/f/d) include the following areas:</w:t>
        <w:br/>
        <w:t>- Quoting and order processing</w:t>
        <w:br/>
        <w:t>- Creation of offers based on detailed needs analysis</w:t>
        <w:br/>
        <w:t>- Maintenance of master data</w:t>
        <w:br/>
        <w:br/>
        <w:t>As a sales employee (m/f/d), our requirements for you are:</w:t>
        <w:br/>
        <w:t>- Calculation</w:t>
        <w:br/>
        <w:t>- Production</w:t>
        <w:br/>
        <w:t>- Distribution</w:t>
        <w:br/>
        <w:br/>
        <w:t>You are characterized by the following personal strengths:</w:t>
        <w:br/>
        <w:t>- initiative</w:t>
        <w:br/>
        <w:t>- Holistic thinking</w:t>
        <w:br/>
        <w:t>- communication skills</w:t>
        <w:br/>
        <w:t>- Independent working</w:t>
        <w:br/>
        <w:t>- Reliability</w:t>
        <w:br/>
        <w:br/>
        <w:t>Your professional experience as a sales representative (m/f/d), field worker (m/f/d), clerk (m/f/d), office clerk (m/f/d), clerk for office management (m/f/d) or as Are you a customer advisor (m/f/d)?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Specialist consultant - sales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15:57:17.086000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