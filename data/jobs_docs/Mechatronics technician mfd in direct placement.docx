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3851</w:t>
        <w:tab/>
        <w:t>6456</w:t>
        <w:tab/>
        <w:t>Mechatronics technician (m/f/d) in direct placement</w:t>
        <w:tab/>
        <w:t>Mechatronics technician (m/f/d) direct placement</w:t>
        <w:br/>
        <w:br/>
        <w:t>The task area</w:t>
        <w:br/>
        <w:br/>
        <w:br/>
        <w:t xml:space="preserve">  - Servicing and maintenance of machines and systems</w:t>
        <w:br/>
        <w:t xml:space="preserve">  - You ensure the functionality of the process and filling technology systems</w:t>
        <w:br/>
        <w:t xml:space="preserve">  - You will also carry out troubleshooting and repairs on the systems</w:t>
        <w:br/>
        <w:t xml:space="preserve">  - Participation in the optimization of the systems is also part of it</w:t>
        <w:br/>
        <w:br/>
        <w:br/>
        <w:t>The requirement profile</w:t>
        <w:br/>
        <w:br/>
        <w:br/>
        <w:t xml:space="preserve">  - You have completed training as a mechatronics technician (m/f/d), electronics technician (m/f/d) or industrial mechanic (m/f/d) or have a similar qualification</w:t>
        <w:br/>
        <w:t xml:space="preserve">  - You are willing to work in shifts and sometimes also on weekends</w:t>
        <w:br/>
        <w:t xml:space="preserve">  - You work reliably, independently and you are a team player</w:t>
        <w:br/>
        <w:t xml:space="preserve">  - You have already gained your first professional experience, but we offer both young professionals and experienced professionals a good opportunity</w:t>
        <w:br/>
        <w:br/>
        <w:br/>
        <w:t>The offer</w:t>
        <w:br/>
        <w:br/>
        <w:br/>
        <w:t xml:space="preserve">  - You will receive an indefinite contract of employment</w:t>
        <w:br/>
        <w:t xml:space="preserve">  - The hourly wage is 19 - 21 (depending on qualifications and work experience)</w:t>
        <w:br/>
        <w:t xml:space="preserve">  - Look forward to a crisis-proof job and long-term cooperation</w:t>
        <w:br/>
        <w:t xml:space="preserve">  - Willingness to travel is not required, you only work at one location (Schöppingen)</w:t>
        <w:br/>
        <w:t xml:space="preserve">  - The offer is a direct placement (no temporary work), we guarantee you a speedy application process</w:t>
        <w:br/>
        <w:br/>
        <w:br/>
        <w:t>When you apply, please tell us your salary expectations and your earliest possible starting date. Alternatively, we can also receive your documents by e-mail at L.Conrad@personalisten.com.</w:t>
        <w:br/>
        <w:br/>
        <w:t>Reference number: 5368</w:t>
        <w:br/>
        <w:br/>
        <w:t>You are assured of absolute discretion. Of course, our services are free of charge for you at all times.</w:t>
        <w:br/>
        <w:br/>
        <w:t>Your personal contact:</w:t>
        <w:br/>
        <w:t>Laura Klein, 0173-5222755</w:t>
        <w:tab/>
        <w:t>mechatronics technician</w:t>
        <w:tab/>
        <w:t>None</w:t>
        <w:tab/>
        <w:t>2023-03-07 15:58:26.957000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