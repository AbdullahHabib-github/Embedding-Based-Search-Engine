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5524</w:t>
        <w:tab/>
        <w:t>8129</w:t>
        <w:tab/>
        <w:t>Dental assistant (m/f/d) FTE/TZ</w:t>
        <w:tab/>
        <w:t>2023 March:</w:t>
        <w:br/>
        <w:t>Your new job with us:</w:t>
        <w:br/>
        <w:t>Our customer is looking for long-term reinforcement and would like to win you over as a permanent employee (m/f/d) for his accounting team. You will be permanently employed directly by our customer (NO temporary work).</w:t>
        <w:br/>
        <w:t>You can expect an above-tariff salary with attractive benefits!</w:t>
        <w:br/>
        <w:br/>
        <w:t>Your new employer is a modern dental practice based in Straubing.</w:t>
        <w:br/>
        <w:t>Are you a dental assistant (m/f/d) with professional experience?</w:t>
        <w:br/>
        <w:t>Then send us your documents!</w:t>
        <w:br/>
        <w:t>Let's see together whether the job meets your needs and get to know our customers in an interview.</w:t>
        <w:br/>
        <w:br/>
        <w:t>If you are applying by email, please include Job ID #12826.</w:t>
        <w:br/>
        <w:t>Please send us your documents via WhatsApp to +4915119479733 or by email to:</w:t>
        <w:br/>
        <w:t>bewerbung.muenchen@zeitconcept.de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organize the work processes in the practice and take over the scheduling</w:t>
        <w:br/>
        <w:t>• You take care of the patients (m/f/d)</w:t>
        <w:br/>
        <w:t>• They assist with treatments</w:t>
        <w:br/>
        <w:t>• You prepare the treatment room</w:t>
        <w:br/>
        <w:t>• You document your work</w:t>
        <w:br/>
        <w:br/>
        <w:t>profile</w:t>
        <w:br/>
        <w:br/>
        <w:t>• You have completed training as a dental assistant (m/f/d)</w:t>
        <w:br/>
        <w:t>• You enjoy dealing with people</w:t>
        <w:br/>
        <w:t>• You have good knowledge of German</w:t>
        <w:br/>
        <w:br/>
        <w:t>compensation</w:t>
        <w:br/>
        <w:t>You can expect the attractive salary conditions of our customer - you will be employed directly by our customer.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Felix Meller</w:t>
        <w:br/>
        <w:t>Ziegetsdorfer Strasse 109</w:t>
        <w:br/>
        <w:t>93051 Regensburg</w:t>
        <w:br/>
        <w:t>089/454598-15</w:t>
        <w:br/>
        <w:br/>
        <w:t>Application via email:</w:t>
        <w:br/>
        <w:t>bewerbung.muenchen@zeitconcept.de</w:t>
        <w:br/>
        <w:br/>
        <w:t>Application via WhatsApp to +4915119479733 or via online form:</w:t>
        <w:br/>
        <w:t>https://zeitconcept.hr4you.org/applicationForm.php?sid=32381</w:t>
        <w:tab/>
        <w:t>Dental assistant</w:t>
        <w:tab/>
        <w:t>None</w:t>
        <w:tab/>
        <w:t>2023-03-07 16:01:53.607000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