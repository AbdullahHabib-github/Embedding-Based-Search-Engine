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683</w:t>
        <w:tab/>
        <w:t>3288</w:t>
        <w:tab/>
        <w:t>Gardener (m/f/d) - gardening and landscaping</w:t>
        <w:tab/>
        <w:t>Gardener (m/f/d) - gardening and landscaping</w:t>
        <w:br/>
        <w:br/>
        <w:t>Location: Heiligenhaus near Velbert</w:t>
        <w:br/>
        <w:t>Employment type(s): full-time</w:t>
        <w:br/>
        <w:br/>
        <w:t>Your new job in gardening and landscaping!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Our customer is looking for you for the Heiligenhaus location as a gardener (m/f/d) - gardening and landscaping.</w:t>
        <w:br/>
        <w:br/>
        <w:t>Your activities:</w:t>
        <w:br/>
        <w:t>- Maintenance of private gardens</w:t>
        <w:br/>
        <w:t>- Care and cutting work on lawns and green areas</w:t>
        <w:br/>
        <w:t>- Garden transformation work in private gardens</w:t>
        <w:br/>
        <w:t>- Operation of machines and devices</w:t>
        <w:br/>
        <w:br/>
        <w:t>Your skills:</w:t>
        <w:br/>
        <w:t>- A completed apprenticeship as a gardener (m/f/d) desirable, but not mandatory</w:t>
        <w:br/>
        <w:t>- Professional experience in the above activities desired</w:t>
        <w:br/>
        <w:t>- Class B driver's license an advantage</w:t>
        <w:br/>
        <w:t>- Good knowledge of German in order to be able to maintain communication in the company</w:t>
        <w:br/>
        <w:br/>
        <w:t>Why Pioneer? For this reason:</w:t>
        <w:br/>
        <w:t>- An attractive starting salary</w:t>
        <w:br/>
        <w:t>- Long-term use</w:t>
        <w:br/>
        <w:t>- Holiday and Christmas bonuses</w:t>
        <w:br/>
        <w:t>- 30 vacation days</w:t>
        <w:br/>
        <w:t>- A friendly and motivated team</w:t>
        <w:br/>
        <w:br/>
        <w:br/>
        <w:t>Have we aroused your interest? Then contact us directly:</w:t>
        <w:br/>
        <w:br/>
        <w:br/>
        <w:br/>
        <w:t>Piontek Personalservice GmbH</w:t>
        <w:br/>
        <w:t>Kurfürstenstr. 34</w:t>
        <w:br/>
        <w:t>44147 Dortmund</w:t>
        <w:br/>
        <w:t>Phone: 0231/88669966</w:t>
        <w:br/>
        <w:br/>
        <w:t>Please note that we do not return applications sent by post, but that you can of course collect them and no travel expenses for the interview will be reimbursed.</w:t>
        <w:br/>
        <w:br/>
        <w:t>Contact details for job advertisement</w:t>
        <w:br/>
        <w:t>Piontek Personalservice GmbH</w:t>
        <w:br/>
        <w:br/>
        <w:t>Kurfürstenstr. 34</w:t>
        <w:br/>
        <w:br/>
        <w:t>44147 Dortmund</w:t>
        <w:br/>
        <w:br/>
        <w:t>Phone: 0231 / 88669966</w:t>
        <w:br/>
        <w:br/>
        <w:t>moritz.thiehoff@piontek-personalservice.de</w:t>
        <w:br/>
        <w:br/>
        <w:t>patrick.burek@piontek-personalservice.de</w:t>
        <w:br/>
        <w:br/>
        <w:t>Collective agreement: iGZ</w:t>
        <w:tab/>
        <w:t>Gardener - gardening and landscaping</w:t>
        <w:tab/>
        <w:t>None</w:t>
        <w:tab/>
        <w:t>2023-03-07 15:51:56.719000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