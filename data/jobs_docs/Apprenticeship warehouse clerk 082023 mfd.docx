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3985</w:t>
        <w:tab/>
        <w:t>6590</w:t>
        <w:tab/>
        <w:t>Apprenticeship warehouse clerk 08.2023 (m/f/d)</w:t>
        <w:tab/>
        <w:t>Apprenticeship warehouse clerk 08.2023 (m/f/d)</w:t>
        <w:br/>
        <w:br/>
        <w:t>Starting your professional life with Lidl means being right in the middle of things right from the start instead of just being there. Taking responsibility and constantly learning new things. With us you can make a little more possible every day, for you and your future - and have a lot of fun at the same time. Tackle together, grab and always add something to it. And get paid fairly for it.</w:t>
        <w:br/>
        <w:br/>
        <w:t>Start of training: August 1 or September 1 (depending on the region)</w:t>
        <w:br/>
        <w:br/>
        <w:t>your profile</w:t>
        <w:br/>
        <w:br/>
        <w:t>* Successful completion of school</w:t>
        <w:br/>
        <w:t>* Desire for the dynamic world of retail with its exciting logistical challenges</w:t>
        <w:br/>
        <w:t>* Drive and a committed way of working</w:t>
        <w:br/>
        <w:t>* Team spirit and fun in making things happen together with others</w:t>
        <w:br/>
        <w:t>* Reliability and flexibility in terms of time (occasionally also on Saturdays)</w:t>
        <w:br/>
        <w:br/>
        <w:t>We offer</w:t>
        <w:br/>
        <w:br/>
        <w:t>* €1,100/month in the 1st year, €1,200/month in the 2nd year (full-time) as well as holiday and Christmas bonuses</w:t>
        <w:br/>
        <w:t>* Individual support and encouragement as well as supervision by experienced trainers and a personal mentor</w:t>
        <w:br/>
        <w:t>* Professional and personal development by taking on more and more responsibility</w:t>
        <w:br/>
        <w:t>* Varied tasks</w:t>
        <w:br/>
        <w:t>* After successful completion of the final exam, excellent prospects of being hired or obtaining a qualification as a warehouse logistics specialist, including promotion opportunities to become a team leader in the logistics center (€3,733 - €4,730/month (full-time))</w:t>
        <w:br/>
        <w:br/>
        <w:br/>
        <w:br/>
        <w:t>It is important to us that your entry with us is worthwhile! With attractive benefits and a corporate culture that focuses on trust, diversity and a transparent salary system regardless of gender.</w:t>
        <w:br/>
        <w:br/>
        <w:t>You have to know Lidl. can you do it too</w:t>
        <w:br/>
        <w:br/>
        <w:t>Please apply online by clicking on "Apply now". This saves you time and money and we can process your application faster.</w:t>
        <w:br/>
        <w:br/>
        <w:t>Your tasks</w:t>
        <w:br/>
        <w:br/>
        <w:t>* In your 2-year apprenticeship you will learn what is important in logistics at Lidl and gain deep insights into all logistical procedures and processes</w:t>
        <w:br/>
        <w:t>* Whether accepting, storing or providing goods: You tackle and are fully committed</w:t>
        <w:br/>
        <w:t>* You will learn how to use industrial trucks to move goods from A to B in the warehouse and, together with your teammates, you will ensure that the deliveries for our branches are packed and ready for transport at the right time</w:t>
        <w:br/>
        <w:t>* To further develop your skills, you will take part in training courses and exciting trainee projects</w:t>
        <w:tab/>
        <w:t>Specialist warehouse clerk</w:t>
        <w:tab/>
        <w:t>None</w:t>
        <w:tab/>
        <w:t>2023-03-07 15:58:43.499000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