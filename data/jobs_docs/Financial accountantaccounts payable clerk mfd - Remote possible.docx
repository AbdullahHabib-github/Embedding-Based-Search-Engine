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6945</w:t>
        <w:tab/>
        <w:t>9550</w:t>
        <w:tab/>
        <w:t>Financial accountant/accounts payable clerk (m/f/d) - Remote possible</w:t>
        <w:tab/>
        <w:t>Adecco offers you exciting job opportunities in well-known companies from a wide variety of industries. Would you like to make a career change? Then apply to the world's largest personnel service provider.</w:t>
        <w:br/>
        <w:br/>
        <w:t>Are you a financial accountant/accounts payable clerk (m/f/d) and are you looking for an exciting, long-term professional challenge in order to contribute professionally to a well-known company? Then this position is just right for you!</w:t>
        <w:br/>
        <w:t>This position is to be filled as part of temporary employment.</w:t>
        <w:br/>
        <w:br/>
        <w:t>Financial accountant/accounts payable clerk (m/f/d) - Remote possible</w:t>
        <w:br/>
        <w:br/>
        <w:t>Your tasks:</w:t>
        <w:br/>
        <w:t xml:space="preserve"> • Checking and booking of incoming invoices and</w:t>
        <w:br/>
        <w:t>Credits taking into account legal and</w:t>
        <w:br/>
        <w:t>sales tax regulations</w:t>
        <w:br/>
        <w:t xml:space="preserve"> • Examination of price differences with the strategic</w:t>
        <w:br/>
        <w:t>Purchasing or the person responsible for the cost center</w:t>
        <w:br/>
        <w:t xml:space="preserve"> • Coordination of quantity differences with logistics</w:t>
        <w:br/>
        <w:t xml:space="preserve"> • Administrative processing of the dunning process</w:t>
        <w:br/>
        <w:br/>
        <w:t>Your qualifications:</w:t>
        <w:br/>
        <w:t xml:space="preserve"> • Completed commercial vocational training or</w:t>
        <w:br/>
        <w:t>Studies with a focus on finance</w:t>
        <w:br/>
        <w:t xml:space="preserve"> • Relevant experience in the field of</w:t>
        <w:br/>
        <w:t>financial accounting</w:t>
        <w:br/>
        <w:t xml:space="preserve"> • Confident use of MS Office, especially Excel</w:t>
        <w:br/>
        <w:t xml:space="preserve"> • Adeptness in dealing with ERP systems, ideally</w:t>
        <w:br/>
        <w:t>baan</w:t>
        <w:br/>
        <w:t xml:space="preserve"> • Analytical thinking skills as well as independent</w:t>
        <w:br/>
        <w:t>working method</w:t>
        <w:br/>
        <w:br/>
        <w:t>What she expects:</w:t>
        <w:br/>
        <w:t xml:space="preserve"> • A responsible and varied area of ​​activity in a modern, future-oriented company</w:t>
        <w:br/>
        <w:t xml:space="preserve"> • A team-oriented, appreciative and family-friendly corporate culture</w:t>
        <w:br/>
        <w:t xml:space="preserve"> • Exciting field of application and diverse development opportunities</w:t>
        <w:br/>
        <w:t xml:space="preserve"> • Attractive remuneration with various special benefits</w:t>
        <w:br/>
        <w:t xml:space="preserve"> • Flexible working hours with the possibility of "mobile working"</w:t>
        <w:br/>
        <w:t xml:space="preserve"> • An appropriate working atmosphere and flat hierarchies</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Financial Accountant</w:t>
        <w:tab/>
        <w:t>Adecco Personaldienstleistungen GmbH</w:t>
        <w:br/>
        <w:t>Day after day, Adecco Personaldienstleistungen GmbH brings people and companies together throughout Germany. With its nationwide network, it looks after a broad customer portfolio across all sectors, from medium-sized companies to international corporations. Core services are employee leasing, personnel placement, in-house outsourcing, consulting, on-site management as well as occupational safety and prevention. Thanks to the in-house personnel development program "Adecco Career Up", the company has exceptional expertise in employee qualification.</w:t>
        <w:br/>
        <w:t>Further information can be found on the Internet at www.adecco.de</w:t>
        <w:tab/>
        <w:t>2023-03-07 16:04:48.049000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