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6075</w:t>
        <w:tab/>
        <w:t>8680</w:t>
        <w:tab/>
        <w:t>Customer advisor: in local transport, Bahnhofstr. 18, 93047 Rain</w:t>
        <w:tab/>
        <w:t>Customer advisor in local transport Specialist customer advisor in local transport Bahnhofstr. 18, 93047 Regensburg, Bahnhofplatz 4, 84032 Landshut, Eicher Str. 9, 87435 Kempten (Allgäu), Bahnhofstr. 34, 82467 Garmisch-Partenkirchen, Arnulfstrasse 1, 80335 Munich - 6 Start date immediately DB Regio AG Customer Service/Gastronomy Full-time/Part-time (Duration Unlimited) Job no. 204382 Job Ref. 178223 2 Job description We are looking for you as a customer advisor in local transport (f/m/d) for DB Regio AG at the locations Garmisch-Partenkirchen, Kempten (Allgäu), Landshut, Lindau (Lake Constance), Munich, Regensburg, Weilheim (Upper Bavaria) Your tasks You actively advise and support our customers on and in the train You provide timetable and tariff information and provide information on connecting connections and irregularities You are responsible for checking and selling tickets You are responsible for order and safety on the train responsible With high service quality you increase the satisfaction of our customers. The cooperation with colleagues, e.g. g. train drivers, service staff or security staff, is part of your everyday life Your profile You have already completed your training or retraining as a customer advisor in local transport You are familiar with the handling of mobile devices You have acquired conflict and communication skills in your professional life Customers - and service awareness are a matter of course for you You have a well-groomed and friendly appearance and the willingness to wear company clothing Irregular shift work doesn't bother you A valid class B driver's license is an advantage Your contact team, recruiting 49 30 297 24707 Your application Now very simple start the application process online.</w:t>
        <w:tab/>
        <w:t>Key-Account-Manager/in</w:t>
        <w:tab/>
        <w:t>None</w:t>
        <w:tab/>
        <w:t>2023-03-07 16:03:01.543000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