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2544</w:t>
        <w:tab/>
        <w:t>5149</w:t>
        <w:tab/>
        <w:t>Welder (m/f/d) steel and metal processing</w:t>
        <w:tab/>
        <w:t>We are a value-oriented company with a focus on services in the industrial environment and act accordingly. For many years we have been successfully filling positions with qualified candidates for our customers – medium-sized companies and industry.</w:t>
        <w:br/>
        <w:br/>
        <w:t>For our customer from Gelsenkirchen we are looking for a:</w:t>
        <w:br/>
        <w:br/>
        <w:t>Welder (m/f/d) steel and metal processing</w:t>
        <w:br/>
        <w:br/>
        <w:t>Your tasks:</w:t>
        <w:br/>
        <w:t>- Welding of steel and metals (MIG and MAG processes, MMA)</w:t>
        <w:br/>
        <w:t>- Preparation of workpieces and components based on work documents</w:t>
        <w:br/>
        <w:t>- deburring</w:t>
        <w:br/>
        <w:t>- Drilling, sawing and marking steel and metals</w:t>
        <w:br/>
        <w:br/>
        <w:t>Your profile:</w:t>
        <w:br/>
        <w:t>- At least two years of experience as a welder or in the metal/locksmith sector</w:t>
        <w:br/>
        <w:t>- Valid welding certificates</w:t>
        <w:br/>
        <w:t>- Skilled craftsmanship</w:t>
        <w:br/>
        <w:t>- High availability and reliability</w:t>
        <w:br/>
        <w:br/>
        <w:t>We offer you:</w:t>
        <w:br/>
        <w:t>- a bonus after 90 days of service</w:t>
        <w:br/>
        <w:t>- a secure, above-tariff income (BZA/DGB collective agreement)</w:t>
        <w:br/>
        <w:t>- Interesting social benefits including Christmas bonus/holiday bonus</w:t>
        <w:br/>
        <w:t>- an employment relationship close to your place of residence</w:t>
        <w:br/>
        <w:t>- long-term assignments</w:t>
        <w:br/>
        <w:t>- a regulated holiday entitlement</w:t>
        <w:br/>
        <w:t>- Subsidy for capital-forming savings</w:t>
        <w:br/>
        <w:t>- personal support and advice and much more</w:t>
        <w:br/>
        <w:br/>
        <w:t>Dzingel Personaldienst e.K.</w:t>
        <w:br/>
        <w:br/>
        <w:t>Ümit Cimke</w:t>
        <w:br/>
        <w:t>Kronprinzenstr. 5-7</w:t>
        <w:br/>
        <w:t>45128 food</w:t>
        <w:br/>
        <w:t>+49 (0) 201 747 6815</w:t>
        <w:br/>
        <w:t>+49 (0) 160 747 6815</w:t>
        <w:br/>
        <w:t>ucimke@dzingel-personaldienst.de</w:t>
        <w:tab/>
        <w:t>MAG welder</w:t>
        <w:tab/>
        <w:t>With us, YOU are the focus!</w:t>
        <w:br/>
        <w:br/>
        <w:t>As a personnel service provider, we are active in the areas of commercial/technical, commercial, IT and call centers.</w:t>
        <w:br/>
        <w:t>We offer personnel consulting as well as personnel placement and leasing.</w:t>
        <w:tab/>
        <w:t>2023-03-07 15:55:45.884000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