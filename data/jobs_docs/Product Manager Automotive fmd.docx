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9456</w:t>
        <w:tab/>
        <w:t>12061</w:t>
        <w:tab/>
        <w:t>Product Manager Automotive (f/m/d)</w:t>
        <w:tab/>
        <w:t>If you want to work with us to implement interesting and challenging projects in the automotive sector and are looking for an attractive and varied job, Brunel is the right place for you. With us, you will build up cross-industry specialist knowledge and thus qualify on a broad basis, independent of the industry and flexibly for your further career path. Apply today to become a product manager and discover the diversity of engineering with Brunel.</w:t>
        <w:br/>
        <w:br/>
        <w:t>Job description:</w:t>
        <w:br/>
        <w:br/>
        <w:t>- Your main task is the operational and practical support of project management for various series.</w:t>
        <w:br/>
        <w:t>- Another activity is supporting the establishment and safeguarding of standardized work processes.</w:t>
        <w:br/>
        <w:t>- In addition, you support project management and process control with the help of suitable tools to comply with agreed project milestones.</w:t>
        <w:br/>
        <w:t>- The creation of management presentations and reports for various departments completes your profile.</w:t>
        <w:br/>
        <w:br/>
        <w:t>Your profile:</w:t>
        <w:br/>
        <w:br/>
        <w:t>- Completed studies in the field of automotive engineering, mechanical engineering, automation or comparable qualification</w:t>
        <w:br/>
        <w:t>- Knowledge of development, production and production planning in the automotive sector</w:t>
        <w:br/>
        <w:t>- Previous vehicle experience would be an advantage</w:t>
        <w:br/>
        <w:t>- Very good knowledge of CAD and MS Office</w:t>
        <w:br/>
        <w:t>- Good English knowledge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continue your personal and professional training according to your individual wealth of experience. If we have aroused your interest, then please send us your informative application documents - using the online form on our homepage or by Email: saarbruecken.de@brunel.net.</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16:09:55.886000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