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1070</w:t>
        <w:tab/>
        <w:t>3675</w:t>
        <w:tab/>
        <w:t>Digital Service Data Analyst (m/w/d)</w:t>
        <w:tab/>
        <w:t>Do you like to face new challenges and appreciate a job that offers you demanding and varied tasks? We are always looking for specialists like you.</w:t>
        <w:br/>
        <w:br/>
        <w:t>Your tasks:</w:t>
        <w:br/>
        <w:br/>
        <w:br/>
        <w:t>• Your responsibilities will include defining and executing e-tail goals in line with company KPIs.</w:t>
        <w:br/>
        <w:t>• You identify key areas for improvement in acquisition&amp;nbsp;and communication with target groups&amp;nbsp;</w:t>
        <w:br/>
        <w:t>• Your routine tasks also include the monitoring and analysis of e-commerce KPIs</w:t>
        <w:br/>
        <w:t>• You use available data to derive insights into the operative business&amp;nbsp;</w:t>
        <w:br/>
        <w:t>• You always keep an eye on the activities of competitors and evaluate alternative markets and opportunities in the e-commerce sector</w:t>
        <w:br/>
        <w:t>• You develop e-tail solutions in cooperation with marketing and sales staff</w:t>
        <w:br/>
        <w:t>• You create reports on reactions, changes and market trends</w:t>
        <w:br/>
        <w:t>&lt;br&gt;</w:t>
        <w:br/>
        <w:br/>
        <w:t>Your profile:</w:t>
        <w:br/>
        <w:br/>
        <w:br/>
        <w:t>• You have successfully completed a degree in business administration, information technology or comparable training</w:t>
        <w:br/>
        <w:t>• You bring experience in the field of data-driven marketing and analysis</w:t>
        <w:br/>
        <w:t>• Knowledge of web analysis tools such as Google Analytics, Heap, Oracle and OWOX BI is essential</w:t>
        <w:br/>
        <w:t>• Knowledge of the most important e-commerce terminologies and measures.</w:t>
        <w:br/>
        <w:t>• You are highly organized, analytical and technically adept.</w:t>
        <w:br/>
        <w:t>• You master various data analysis techniques and procedures.</w:t>
        <w:br/>
        <w:t>• Excellent report and presentation writing skills are among your strengths</w:t>
        <w:br/>
        <w:t>• Ability to orient data analysis insights with the end user in mind.</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Data Scientist</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15:52:44.255000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