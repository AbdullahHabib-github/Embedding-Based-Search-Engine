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2943</w:t>
        <w:tab/>
        <w:t>5548</w:t>
        <w:tab/>
        <w:t>Picker parcel shipments (m/f/d) urgent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 parcel shipment picker (m/f/d) full-time, shift/night/weekend.</w:t>
        <w:br/>
        <w:br/>
        <w:t>Occupation: trade</w:t>
        <w:br/>
        <w:br/>
        <w:t>What do we offer you?</w:t>
        <w:br/>
        <w:t xml:space="preserve"> </w:t>
        <w:br/>
        <w:t>- Very good chances of being taken on</w:t>
        <w:br/>
        <w:t>- Good working atmosphere</w:t>
        <w:br/>
        <w:t>- Long-term use in the customer company</w:t>
        <w:br/>
        <w:br/>
        <w:t>With ARWA Personaldienstleistungen GmbH you will find a secure job in Schkeuditz with varied tasks and an attractive collective wage.</w:t>
        <w:br/>
        <w:br/>
        <w:t>What does a parcel picker (m/f/d) do?</w:t>
        <w:br/>
        <w:t xml:space="preserve"> </w:t>
        <w:br/>
        <w:t>- Taking over, sorting and loading of parcel shipments</w:t>
        <w:br/>
        <w:t>- Forwarding and returning of parcels according to existing specifications</w:t>
        <w:br/>
        <w:t>- Loading and unloading of trucks</w:t>
        <w:br/>
        <w:t>- Loading and unloading of vans</w:t>
        <w:br/>
        <w:t>- Unloading of parcels</w:t>
        <w:br/>
        <w:t>- Loading parcels</w:t>
        <w:br/>
        <w:br/>
        <w:t>What are the requirements for getting started at ARWA Personaldienstleistungen GmbH in Schkeuditz?</w:t>
        <w:br/>
        <w:br/>
        <w:t>Ideally, you bring these personal strengths with you:</w:t>
        <w:br/>
        <w:t>- Reliability</w:t>
        <w:br/>
        <w:t>- communication skills</w:t>
        <w:br/>
        <w:br/>
        <w:t>Your knowledge and skills:</w:t>
        <w:br/>
        <w:t>- Warehouse work</w:t>
        <w:br/>
        <w:t>- Warehouse control operation</w:t>
        <w:br/>
        <w:t>- Warehouse organization and management</w:t>
        <w:br/>
        <w:t>- warehousing</w:t>
        <w:br/>
        <w:t>- German (Basic)</w:t>
        <w:br/>
        <w:br/>
        <w:t>Your professional experience as a picker for parcel shipments (m/f/d), order picker (m/f/d), warehouse assistant (m/f/d), dispatch employee (m/f/d), sorting and packaging worker (m/f/d ) or as a packer (m/f/d) distinguish you?</w:t>
        <w:br/>
        <w:t>Then apply online now for this job offer.</w:t>
        <w:br/>
        <w:t>Continue your career path together with ARWA Personaldienstleistungen GmbH.</w:t>
        <w:br/>
        <w:br/>
        <w:t>Do you have any questions about our job offer or would you rather speak to us personally?</w:t>
        <w:br/>
        <w:t>You can reach our branch in Halle on 03 45 / 20 29 3-15 or by email at halle-sued@arwa.de.</w:t>
        <w:br/>
        <w:br/>
        <w:t xml:space="preserve"> With your application, you agree to ARWA's data protection guidelines (can be found on our homepage under “Privacy Policy”).</w:t>
        <w:tab/>
        <w:t>Helper - warehousing, transport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15:56:35.103000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