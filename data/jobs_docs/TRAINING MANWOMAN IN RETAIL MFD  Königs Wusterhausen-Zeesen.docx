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1659</w:t>
        <w:tab/>
        <w:t>4264</w:t>
        <w:tab/>
        <w:t>TRAINING MAN/WOMAN IN RETAIL (M/F/D) – Königs Wusterhausen-Zeesen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15:53:57.090000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