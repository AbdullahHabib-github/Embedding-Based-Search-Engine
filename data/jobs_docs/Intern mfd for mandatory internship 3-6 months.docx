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7507</w:t>
        <w:tab/>
        <w:t>10112</w:t>
        <w:tab/>
        <w:t>Intern (m/f/d) for mandatory internship (3-6 months)</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Intern (m/f/d) for mandatory internship (3-6 months) Benefits Flexible working hours Good transport links Employee restaurant Corporate benefits Employees &amp; trainee events Employees and family &amp; friends rate in our hotels Health measures Staff rooms Trainees Events Your tasks You are still looking for a company for Your compulsory internship as part of your studies or hotel management school? At the Maritim Hotel Munich we offer you internships for 3 to 10 months in the following departments: Reception Reservations Event sales F &amp; B and service kitchen Housekeeping Period: flexible Your profile You have good knowledge of German and English You have a friendly, confident and well-groomed appearance You are a passionate host Flexibility is a matter of course for you We can also provide you with a staff room on request. Contact We are happy to answer any questions you may have about the position, career and the company and look forward to receiving your application.</w:t>
        <w:tab/>
        <w:t>Specialist - Marketing/Sales/Distribution</w:t>
        <w:tab/>
        <w:t>None</w:t>
        <w:tab/>
        <w:t>2023-03-07 16:05:56.746000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