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9218</w:t>
        <w:tab/>
        <w:t>11823</w:t>
        <w:tab/>
        <w:t>Professional IT-Application Support (w/m/d)</w:t>
        <w:tab/>
        <w:t>At DB Schenker you are part of a global logistics network that connects the world. A network that enables you to actively shape your career and encourages you to break new ground. With more than 78,000 colleagues worldwide, we embrace diversity and grow with each individual's experiences, perspectives and skills. Together we are here to move.</w:t>
        <w:br/>
        <w:br/>
        <w:br/>
        <w:t>For our location in Frankfurt am Main, we are looking for someone across Germany to strengthen our team as soon as possible</w:t>
        <w:br/>
        <w:br/>
        <w:br/>
        <w:t>Professional IT application support (f/m/d)</w:t>
        <w:br/>
        <w:br/>
        <w:t>To modernize its personnel systems, DB Schenker Germany is currently carrying out extensive projects in the field of time management. We are looking for you to support our team, you have finished university and are looking for a start in professional life or already have some professional experience? - then we look forward to receiving your application.</w:t>
        <w:br/>
        <w:br/>
        <w:br/>
        <w:t>What awaits you:</w:t>
        <w:br/>
        <w:br/>
        <w:t>- Participation in ongoing agile projects</w:t>
        <w:br/>
        <w:t>- Design of applications (SAAS / on premise) with departments and service providers</w:t>
        <w:br/>
        <w:t>- Controlling and supervising various IT partners internally and externally</w:t>
        <w:br/>
        <w:t>- Supervising and ensuring the installation and ongoing updates of applications</w:t>
        <w:br/>
        <w:t>- Planning and responsibility for IT maintenance work</w:t>
        <w:br/>
        <w:t>- Assist and perform troubleshooting and error correction</w:t>
        <w:br/>
        <w:t>- Analysis and independent execution of customizing of the applications</w:t>
        <w:br/>
        <w:t>- Manage and execute test activities</w:t>
        <w:br/>
        <w:t>- Contact person for IT security and data protection</w:t>
        <w:br/>
        <w:t>- Editing tickets in first and second level support</w:t>
        <w:br/>
        <w:br/>
        <w:br/>
        <w:t>Ideally, you bring this with you:</w:t>
        <w:br/>
        <w:t>- Completed degree in computer science, business informatics or industrial engineering</w:t>
        <w:br/>
        <w:t>- First professional experience in the IT environment desirable, career entrants welcome</w:t>
        <w:br/>
        <w:t>- Very good knowledge of IT project management</w:t>
        <w:br/>
        <w:t>- Very good knowledge of handling cloud applications</w:t>
        <w:br/>
        <w:t>- Pronounced interest in modern IT architectures</w:t>
        <w:br/>
        <w:t>- Agile mind set</w:t>
        <w:br/>
        <w:t>- Structured and independent way of working</w:t>
        <w:br/>
        <w:t>- High willingness to cooperate as well as teamwork and communication skills</w:t>
        <w:br/>
        <w:t>- Confident knowledge of German and good knowledge of English</w:t>
        <w:br/>
        <w:br/>
        <w:t>We offer:</w:t>
        <w:br/>
        <w:t>A modern and agile working environment with the latest technologies. We are already investing in the future and building on our employees, which is why extensive training and further education is a matter of course for us. We accompany your personal development, among other things, with regular feedback meetings, flexible working hours and the opportunity to work up to 50% remotely.</w:t>
        <w:br/>
        <w:br/>
        <w:br/>
        <w:t>If you are interested in this varied task and would like to strengthen and support a dedicated team, then we look forward to receiving your application, stating the possible starting date and your salary expectations.</w:t>
        <w:br/>
        <w:br/>
        <w:t>Please apply exclusively via our applicant portal. Upload your CV, cover letter and certificates (ideally as a .pdf) there.</w:t>
        <w:br/>
        <w:br/>
        <w:t>If you have any questions, please contact us:</w:t>
        <w:br/>
        <w:br/>
        <w:t>Schenker Germany AG</w:t>
        <w:br/>
        <w:t>Evelyn Annich</w:t>
        <w:br/>
        <w:t>Talent Acquisition Partners</w:t>
        <w:br/>
        <w:br/>
        <w:t>Email: job@dbschenker.com</w:t>
        <w:br/>
        <w:br/>
        <w:t>At DB Schenker, we are proud of the diversity of our teams and determined to push it further. Therefore, we welcome all applicants, regardless of gender, age, disability, nationality, religion or sexual orientation.</w:t>
        <w:br/>
        <w:br/>
        <w:t>DB Schenker does not accept applications from agencies. Please do not forward CVs to our application mailboxes, employees or company locations. Schenker Deutschland AG/DB Schenker assumes no liability for costs arising from unsolicited applications.</w:t>
        <w:tab/>
        <w:t>Computer scientist (university)</w:t>
        <w:tab/>
        <w:t>DB Schenker is the world's leading provider of global logistics services. We support industry and trade in the global exchange of goods - through land transport, worldwide air and sea freight, contract logistics and supply chain management. Integrated logistics takes place all over the world at all the most important interfaces - wherever global flows of goods create effective connections between all modes of transport.</w:t>
        <w:tab/>
        <w:t>2023-03-07 16:09:26.615000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