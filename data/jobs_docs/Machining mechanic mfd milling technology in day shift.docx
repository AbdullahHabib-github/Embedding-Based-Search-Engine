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4864</w:t>
        <w:tab/>
        <w:t>7469</w:t>
        <w:tab/>
        <w:t>Machining mechanic (m/f/d) milling technology in day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Machining mechanic (m/f/d) milling technology in day shift</w:t>
        <w:br/>
        <w:br/>
        <w:t>Location: Remscheid</w:t>
        <w:br/>
        <w:t>Employment type(s): full-time</w:t>
        <w:br/>
        <w:t>Working time: 40 hours per week</w:t>
        <w:br/>
        <w:br/>
        <w:t>We are looking for:</w:t>
        <w:br/>
        <w:t>For our well-known customer from the metal industry, we are looking for a cutting machine operator (m/f/d) specializing in milling technology at the Remscheid location.</w:t>
        <w:br/>
        <w:br/>
        <w:t>Your tasks as a cutting machine operator (m/f/d):</w:t>
        <w:br/>
        <w:t>- You are responsible for setting up, retooling and operating CNC-controlled milling machines</w:t>
        <w:br/>
        <w:t>- You operate 3-axis and 5-axis milling machines in series production</w:t>
        <w:br/>
        <w:t>- You are responsible for identifying and solving production problems</w:t>
        <w:br/>
        <w:t>- You optimize manufacturing processes</w:t>
        <w:br/>
        <w:t>- You carry out minor maintenance work on the machine tools to be operated</w:t>
        <w:br/>
        <w:t>- You monitor production processes</w:t>
        <w:br/>
        <w:t>- You are responsible for the continuous monitoring of production and quality control</w:t>
        <w:br/>
        <w:br/>
        <w:t>Your profile:</w:t>
        <w:br/>
        <w:t>- You have successfully completed vocational training as a cutting machine operator (m/f/d) specializing in milling technology or a comparable qualification</w:t>
        <w:br/>
        <w:t>- You have experience in handling the Siemens 840D / Heidenhain iTNC 530 control (desirable)</w:t>
        <w:br/>
        <w:t>- You bring a high level of commitment, a sense of responsibility and the ability to work in a team</w:t>
        <w:br/>
        <w:t>- You work a day shift (06:00 - 14:45)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Machining mechanic - milling technology</w:t>
        <w:tab/>
        <w:t>None</w:t>
        <w:tab/>
        <w:t>2023-03-07 16:00:32.257000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