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3043</w:t>
        <w:tab/>
        <w:t>5648</w:t>
        <w:tab/>
        <w:t>Specialist helper gas installer and water installer (m/f/d) system installation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Brandenburg with varied tasks and attractive collective wages.</w:t>
        <w:br/>
        <w:br/>
        <w:t>As part of temporary employment, we are currently looking for a full-time assistant gas fitter and water fitter (m/f/d).</w:t>
        <w:br/>
        <w:br/>
        <w:t>Occupation: trade</w:t>
        <w:br/>
        <w:br/>
        <w:t>What do we offer you?</w:t>
        <w:br/>
        <w:t xml:space="preserve"> </w:t>
        <w:br/>
        <w:t>- Payments on account</w:t>
        <w:br/>
        <w:t>- health bonus</w:t>
        <w:br/>
        <w:t>- Staff discounts</w:t>
        <w:br/>
        <w:br/>
        <w:t>What does a technical assistant gas fitter and water fitter (m/f/d) do?</w:t>
        <w:br/>
        <w:t xml:space="preserve"> </w:t>
        <w:br/>
        <w:t>- Carrying out maintenance and repair work on heating, air conditioning and sanitary systems</w:t>
        <w:br/>
        <w:t>- Assistance with the installation of plumbing and heating systems</w:t>
        <w:br/>
        <w:t>- Support, operation, maintenance and repair as well as maintenance of the following technical</w:t>
        <w:br/>
        <w:br/>
        <w:t>What are the requirements to get started at ARWA Personaldienstleistungen GmbH in Brandenburg?</w:t>
        <w:br/>
        <w:br/>
        <w:t>Ideally, you bring these personal strengths with you:</w:t>
        <w:br/>
        <w:t>- Independent working</w:t>
        <w:br/>
        <w:t>- Diligence/accuracy</w:t>
        <w:br/>
        <w:t>- Reliability</w:t>
        <w:br/>
        <w:br/>
        <w:t>Your knowledge and skills:</w:t>
        <w:br/>
        <w:t>- Gas, water pipe construction</w:t>
        <w:br/>
        <w:t>- Pipe installation</w:t>
        <w:br/>
        <w:t>- Sanitary installation</w:t>
        <w:br/>
        <w:br/>
        <w:t>Your professional experience as a specialist assistant for gas fitters and water fitters (m/f/d), system installer (m/f/d), heating installer (m/f/d), plumber (m/f/d), plumber (m/f/d) or as a plumber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Brandenburg on 0 33 81 / 7 98 33 - 0 or by e-mail brandenburg@arwa.de.</w:t>
        <w:br/>
        <w:br/>
        <w:t xml:space="preserve"> With your application, you agree to ARWA's data protection guidelines (can be found on our homepage under “Privacy Policy”).</w:t>
        <w:tab/>
        <w:t>Gas and water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15:56:47.416000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