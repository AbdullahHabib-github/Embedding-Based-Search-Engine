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9278</w:t>
        <w:tab/>
        <w:t>11883</w:t>
        <w:tab/>
        <w:t>Development Engineer Algorithm Development (f/m/d)</w:t>
        <w:tab/>
        <w:t>Are you ready for the next step in your career? At Brunel you have the opportunity to continuously develop yourself with well-known customers - across all industries. Take the decisive step in your career today and apply to us as a development engineer for algorithm development. You can expect exciting projects, a permanent employment contract and the opportunity to further expand your knowledge with a generous training budget.</w:t>
        <w:br/>
        <w:br/>
        <w:t>Job description:</w:t>
        <w:br/>
        <w:br/>
        <w:t>- Definition, design, implementation, testing and further development of reusable components in the programming languages ​​C/C++</w:t>
        <w:br/>
        <w:t>- Development of functions and algorithms for ultrasonic, radar, lidar, camera or sensor fusion based driver assistance systems</w:t>
        <w:br/>
        <w:t>- Conducted in-vehicle testing of these technologies and created patents</w:t>
        <w:br/>
        <w:t>- Presentation of the work results at conferences, internally and externally at the customer</w:t>
        <w:br/>
        <w:br/>
        <w:t>Your profile:</w:t>
        <w:br/>
        <w:br/>
        <w:t>- Completed studies in the field of computer science, electrical engineering, physics, robotics or comparable training required</w:t>
        <w:br/>
        <w:t>- Initial experience in algorithm development required for image processing, signal processing, point cloud processing, intrinsic calibration</w:t>
        <w:br/>
        <w:t>- Fluent English and German skills and willingness to travel required</w:t>
        <w:br/>
        <w:t>- Basic knowledge of the programming languages ​​C/C++ required</w:t>
        <w:br/>
        <w:br/>
        <w:t>We offer:</w:t>
        <w:br/>
        <w:br/>
        <w:t>- Permanent employment contracts</w:t>
        <w:br/>
        <w:t>- In-house ver.di collective agreement</w:t>
        <w:br/>
        <w:t>- Flextime account</w:t>
        <w:br/>
        <w:t>- Funding concepts and further training</w:t>
        <w:br/>
        <w:t>- Social and additional benefits</w:t>
        <w:br/>
        <w:t>- 30 days holiday</w:t>
        <w:br/>
        <w:t>- Remote work/ mobile working</w:t>
        <w:br/>
        <w:br/>
        <w:t>About Brunel:</w:t>
        <w:br/>
        <w:t>We offer you a corporate culture that is characterized by the diversity of our employees and by mutual respect - between employees and at all levels of the company. In addition to varied get-togethers with the local Brunel teams, this also includes regular feedback discussions about your challenges and perspectives with your account manager. With individual further education and training you will be optimally supported and prepared for future projects. Unlimited employment contracts, 30 days vacation, work account regulations and company, employer-financed pension schemes are a matter of course for us.</w:t>
        <w:tab/>
        <w:t>IT developer (further education/training)</w:t>
        <w:tab/>
        <w:t>As one of the leading engineering service providers within the DACH-CZ region, Brunel stands for first-class project solutions and exceptional career opportunities in the range of modern engineering. Our 2,800 engineers, computer scientists, technicians and managers ensure the sustainable success of our customers in a wide variety of industries.</w:t>
        <w:tab/>
        <w:t>2023-03-07 16:09:33.941000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