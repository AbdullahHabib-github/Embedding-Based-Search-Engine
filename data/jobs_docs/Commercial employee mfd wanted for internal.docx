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913</w:t>
        <w:tab/>
        <w:t>3517</w:t>
        <w:tab/>
        <w:t>Commercial employee (m/f/d) wanted for internal!</w:t>
        <w:tab/>
        <w:t>Commercial employees (m/f/d) wanted!</w:t>
        <w:br/>
        <w:br/>
        <w:t>Location: Stockach (Baden)</w:t>
        <w:br/>
        <w:br/>
        <w:t>We are hiring:</w:t>
        <w:br/>
        <w:t>As a shareholder-managed company, apero GmbH stands for competence and reliability in the field of temporary employment and personnel placement. Our goal is to bring people together who are a good match to solve tasks together.</w:t>
        <w:br/>
        <w:br/>
        <w:t>We are looking for an employee (m/f/d) for an internal position in Stockach as soon as possible.</w:t>
        <w:br/>
        <w:br/>
        <w:t>Your tasks:</w:t>
        <w:br/>
        <w:t>- Independent organization of applicant management as well as recruitment, introductions and also hiring.</w:t>
        <w:br/>
        <w:t>- Participation in customer service (also on the phone)</w:t>
        <w:br/>
        <w:t>- Participation in acquisition</w:t>
        <w:br/>
        <w:t>- Participation in data maintenance</w:t>
        <w:br/>
        <w:t>- Other administrative activities</w:t>
        <w:br/>
        <w:br/>
        <w:t>Your profile:</w:t>
        <w:br/>
        <w:t>- Technical understanding (MS Office, Windows, Internet)</w:t>
        <w:br/>
        <w:t>- Pleasant telephone voice</w:t>
        <w:br/>
        <w:t>- Enjoy dealing with customers personally</w:t>
        <w:br/>
        <w:t>- Fun at work and in the team</w:t>
        <w:br/>
        <w:t>- Organizational skills and a solution-oriented way of working</w:t>
        <w:br/>
        <w:t>- You possess a certain degree of mobility</w:t>
        <w:br/>
        <w:br/>
        <w:t>We offer you:</w:t>
        <w:br/>
        <w:t>- apero GmbH stands for an honest and open way of working.</w:t>
        <w:br/>
        <w:t>- We offer you a responsible position.</w:t>
        <w:br/>
        <w:t>- We offer you space for your own ideas and concepts.</w:t>
        <w:br/>
        <w:t>- We reward your success.</w:t>
        <w:br/>
        <w:t>- Free drinks</w:t>
        <w:br/>
        <w:t>- A company car, a smartphone for business and private use</w:t>
        <w:br/>
        <w:br/>
        <w:t>Application contact:</w:t>
        <w:br/>
        <w:t>apero GmbH</w:t>
        <w:br/>
        <w:t>Mr Jörn Sommer</w:t>
        <w:br/>
        <w:t>Tuttlingen street 1</w:t>
        <w:br/>
        <w:t>78333 Stockach</w:t>
        <w:br/>
        <w:br/>
        <w:t>WhatsApp: 0171 / 8188093</w:t>
        <w:br/>
        <w:t>Telephone: 07771 / 919 72-80</w:t>
        <w:br/>
        <w:t>Email: jsommer@apero.de</w:t>
        <w:tab/>
        <w:t>From the phone</w:t>
        <w:tab/>
        <w:t>apero GmbH is a shareholder-managed company</w:t>
        <w:br/>
        <w:t>company for competence and reliability</w:t>
        <w:br/>
        <w:t>area of ​​employee leasing and personnel</w:t>
        <w:br/>
        <w:t>mediation We see ourselves as consultants for both</w:t>
        <w:br/>
        <w:t>companies as well as for applicants.</w:t>
        <w:br/>
        <w:br/>
        <w:t>Our goal is to bring people together</w:t>
        <w:br/>
        <w:t>who fit together to share tasks</w:t>
        <w:br/>
        <w:t>to solve.</w:t>
        <w:br/>
        <w:br/>
        <w:t>You will find us in Biberach / Ravensburg / and Stockach</w:t>
        <w:br/>
        <w:br/>
        <w:t>What we offer our employees:</w:t>
        <w:br/>
        <w:br/>
        <w:t>- Overpay</w:t>
        <w:br/>
        <w:br/>
        <w:t>- Deployment close to home</w:t>
        <w:br/>
        <w:br/>
        <w:t>- permanent employment relationships</w:t>
        <w:br/>
        <w:br/>
        <w:t>- Personal and competent advice</w:t>
        <w:br/>
        <w:br/>
        <w:t>- Coverage of costs for job-related further training</w:t>
        <w:br/>
        <w:br/>
        <w:t>- Opportunity to be taken over if the job is successful</w:t>
        <w:tab/>
        <w:t>2023-03-07 15:52:24.918000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