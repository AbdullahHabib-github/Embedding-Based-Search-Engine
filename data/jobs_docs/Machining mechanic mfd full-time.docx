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3122</w:t>
        <w:tab/>
        <w:t>5727</w:t>
        <w:tab/>
        <w:t>Machining mechanic (m/f/d) full-time</w:t>
        <w:tab/>
        <w:t>We are looking for the following committed employees for our customer as part of temporary employment in Zella-Mehlis: Cutting machine operator (m/f/d).</w:t>
        <w:br/>
        <w:br/>
        <w:t>A secure and agreed income with good social benefits is just as important to you as a varied job and a long-term perspective?</w:t>
        <w:br/>
        <w:t>Then become a part of our company in Zella-Mehlis!</w:t>
        <w:br/>
        <w:br/>
        <w:t>Occupation: trade</w:t>
        <w:br/>
        <w:br/>
        <w:t>Your working hours will be full time, shift/night/weekend.</w:t>
        <w:br/>
        <w:t xml:space="preserve"> With many years of experience in personnel services, our branch in Suhl offers you a new challenge in Zella-Mehlis as well as a secure job.</w:t>
        <w:br/>
        <w:br/>
        <w:t>What you can expect:</w:t>
        <w:br/>
        <w:t>- Very good chances of being taken on</w:t>
        <w:br/>
        <w:t>- Remuneration according to iGZ-DGB collective agreement with industry surcharges</w:t>
        <w:br/>
        <w:t>- Good on-the-job training</w:t>
        <w:br/>
        <w:t>- Good working atmosphere</w:t>
        <w:br/>
        <w:t>- Safe workplace</w:t>
        <w:br/>
        <w:t>- Access to long-term assignments at regional companies close to where you live</w:t>
        <w:br/>
        <w:t>- Payments on account</w:t>
        <w:br/>
        <w:t>- On-site support</w:t>
        <w:br/>
        <w:t>- A friendly and personable team as contact persons on site</w:t>
        <w:br/>
        <w:t>- Discounts from over 200 well-known providers</w:t>
        <w:br/>
        <w:t>- Benefits from our many years of experience in the market</w:t>
        <w:br/>
        <w:t>- We offer you advance payments</w:t>
        <w:br/>
        <w:br/>
        <w:t>Your tasks as a cutting machine operator (m/f/x) include the following areas:</w:t>
        <w:br/>
        <w:t>- Operation of CNC machine tools</w:t>
        <w:br/>
        <w:t>- Monitoring of the manufacturing processes / monitoring and operation of lathes and milling machines</w:t>
        <w:br/>
        <w:t>- Programming and tool setup</w:t>
        <w:br/>
        <w:t>- Ensuring tool availability / tool change</w:t>
        <w:br/>
        <w:br/>
        <w:t>As a cutting machine operator (m/f/d), our requirements for you are:</w:t>
        <w:br/>
        <w:t>- Operate CNC machines</w:t>
        <w:br/>
        <w:t>- Manufacturing engineering</w:t>
        <w:br/>
        <w:t>- Crafting knowledge</w:t>
        <w:br/>
        <w:t>- Machine management, system management, operation</w:t>
        <w:br/>
        <w:br/>
        <w:t>You are characterized by the following personal strengths:</w:t>
        <w:br/>
        <w:t>- comprehension ability/gift</w:t>
        <w:br/>
        <w:t>- Independent working</w:t>
        <w:br/>
        <w:t>- Purposefulness/result orientation</w:t>
        <w:br/>
        <w:t>- Reliability</w:t>
        <w:br/>
        <w:br/>
        <w:t>Your professional experience as a cutting machine operator (m/f/d), CNC machinist (m/f/d), wire EDM operator (m/f/d), CNC lathe operator (m/f/d), precision mechanic (m/f/d) or as a tool mechanic (m/f/d) do you excel?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For more than 40 years, ARWA Personaldienstleistungen GmbH in Germany has been a competent partner for career starters and career changers as well as for experienced specialists.</w:t>
        <w:br/>
        <w:t>At ARWA Personaldienstleistungen GmbH we promise to offer you the best possible service.</w:t>
        <w:br/>
        <w:br/>
        <w:t>With your application, you agree to ARWA's data protection guidelines (can be found on our homepage under “Privacy Policy”).</w:t>
        <w:tab/>
        <w:t>CNC milling machine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15:56:57.160000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