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271</w:t>
        <w:tab/>
        <w:t>2876</w:t>
        <w:tab/>
        <w:t>Specialist / or (f/m/d) Psychiatry and Psychotherapy</w:t>
        <w:tab/>
        <w:t>Specialist in Psychiatry and Psychotherapy (Center for Integral Depression Treatment)</w:t>
        <w:br/>
        <w:t>in the district hospital of Lower Bavaria (near Passau)</w:t>
        <w:br/>
        <w:t>Scope: full-time (flexible working hours)</w:t>
        <w:br/>
        <w:t>Entry date: as soon as possible</w:t>
        <w:br/>
        <w:br/>
        <w:t>your benefits</w:t>
        <w:br/>
        <w:br/>
        <w:t>• attractive position - working in an experienced team</w:t>
        <w:br/>
        <w:t>• Salary (salary) above the collective agreement according to TV-Ärzte/VKA with all social benefits</w:t>
        <w:br/>
        <w:t>• the public service (company pension, etc.) as well as a number of special benefits.</w:t>
        <w:br/>
        <w:t>• 500 euros per duty on a working day when participating in on-call duty</w:t>
        <w:br/>
        <w:t>• Scientific projects with the University of Regensburg</w:t>
        <w:br/>
        <w:t>• flexibly plannable working hours for the balance between family and job - offer of the company kindergarten</w:t>
        <w:br/>
        <w:t>• beautiful, idyllic living environment – ​​for leisure and culture</w:t>
        <w:br/>
        <w:t>• Adjacent to the Bavarian Forest National Park</w:t>
        <w:br/>
        <w:t>• Excellent city infrastructure and proximity to Passau</w:t>
        <w:br/>
        <w:br/>
        <w:t>The job posting offers in the field of psychiatry / psychotherapy</w:t>
        <w:br/>
        <w:br/>
        <w:t>• You get a good team and interdisciplinary cooperation in the clinic - psychologists, social pedagogues, occupational/music therapists/etc.</w:t>
        <w:br/>
        <w:br/>
        <w:t>What is wanted / your profile</w:t>
        <w:br/>
        <w:br/>
        <w:t>• You are a specialist in psychiatry and psychotherapy (m/f/d)</w:t>
        <w:br/>
        <w:t>• or you are about to obtain the specialist title</w:t>
        <w:br/>
        <w:t>• You enjoy both self-employment and teamwork in a center for integral depression treatment</w:t>
        <w:br/>
        <w:t>• You are interested in interdisciplinary cooperation</w:t>
        <w:br/>
        <w:t>• You enjoy working with the clinic and working patient-oriented</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Psychiatry and Psychotherapy</w:t>
        <w:tab/>
        <w:t>None</w:t>
        <w:tab/>
        <w:t>2023-03-07 15:51:05.940000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