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4558</w:t>
        <w:tab/>
        <w:t>7163</w:t>
        <w:tab/>
        <w:t>Payroll Specialist (m/w/d)</w:t>
        <w:tab/>
        <w:t>- Opportunities for development | Permanent employment contract</w:t>
        <w:br/>
        <w:br/>
        <w:t>company profile</w:t>
        <w:br/>
        <w:t>We are looking for a well-organized and detail-oriented HR Payroll Specialist (m/f/d) for our client in Düsseldorf. In this role you will be responsible for the correct and timely processing of payroll accounting for all employees and you will take care of a large number of tasks in the area of ​​human resources.</w:t>
        <w:br/>
        <w:br/>
        <w:t>area of ​​responsibility</w:t>
        <w:br/>
        <w:br/>
        <w:t>-Processing payroll for all employees, including calculating and recording relevant deductions such as taxes and benefits</w:t>
        <w:br/>
        <w:t>-Checking the payroll data for accuracy and completeness</w:t>
        <w:br/>
        <w:t>-Maintain and update employee payroll records, including changes to salaries, benefits and tax deductions</w:t>
        <w:br/>
        <w:t>-Preparing and distributing payslips and other payroll-related documents</w:t>
        <w:br/>
        <w:t>-Responding to employee inquiries and requests related to payroll and HR matters</w:t>
        <w:br/>
        <w:t>-Assisting with the onboarding of new hires, including completing the required paperwork and setting up payroll data</w:t>
        <w:br/>
        <w:t>-Support in the maintenance of employee files and documents</w:t>
        <w:br/>
        <w:t>-Completing other tasks related to human resource management and payroll as required by the assignment</w:t>
        <w:br/>
        <w:br/>
        <w:t>requirement profile</w:t>
        <w:br/>
        <w:br/>
        <w:t>-Human Resources education or bachelor’s degree in human resources, business administration or a related field</w:t>
        <w:br/>
        <w:t>-At least 2 years of payroll and HR experience</w:t>
        <w:br/>
        <w:t>-Familiarity with payroll software and HR systems</w:t>
        <w:br/>
        <w:t>-Excellent attention to detail and accuracy</w:t>
        <w:br/>
        <w:t>-Strong communication and customer care skills</w:t>
        <w:br/>
        <w:t>-Ability to maintain confidentiality and handle sensitive information</w:t>
        <w:br/>
        <w:t>-Ability to work independently and prioritize tasks effectively</w:t>
        <w:br/>
        <w:t>- Mastery of Microsoft Office and Google Suite</w:t>
        <w:br/>
        <w:t>-If you have a strong organizational talent and are enthusiastic about personnel and payroll accounting, you should apply for this interesting position.</w:t>
        <w:br/>
        <w:br/>
        <w:t>Compensation Package</w:t>
        <w:br/>
        <w:br/>
        <w:t>-Exciting work environment</w:t>
        <w:br/>
        <w:t>-Permanent employment</w:t>
        <w:br/>
        <w:t>-Attractive remuneration package</w:t>
        <w:br/>
        <w:t>-Personal development opportunities</w:t>
        <w:br/>
        <w:t>-Advantages for employees through corporate benefits at well-known companies</w:t>
        <w:br/>
        <w:t>-Intensive employee support by your personal advisor</w:t>
        <w:tab/>
        <w:t>Specialist in human resources</w:t>
        <w:tab/>
        <w:t>None</w:t>
        <w:tab/>
        <w:t>2023-03-07 15:59:53.975000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