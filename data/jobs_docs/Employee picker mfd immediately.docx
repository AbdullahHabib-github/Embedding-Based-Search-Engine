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3069</w:t>
        <w:tab/>
        <w:t>5674</w:t>
        <w:tab/>
        <w:t>Employee picker (m/f/d) immediately</w:t>
        <w:tab/>
        <w:t>Are you ready for a job change? Watch out, then our job of the week is just right for you!</w:t>
        <w:br/>
        <w:br/>
        <w:t>Employee order picker (m/f/d) is a varied full-time job. We offer you your new start to promotion as part of temporary employment!</w:t>
        <w:br/>
        <w:br/>
        <w:t>The job is not everything, so there are also these benefits for you:</w:t>
        <w:br/>
        <w:t>- Driving services / shuttle service to the workplace</w:t>
        <w:br/>
        <w:t>- Payments on account</w:t>
        <w:br/>
        <w:t>- Availability beyond working hours</w:t>
        <w:br/>
        <w:t>- Staff discounts</w:t>
        <w:br/>
        <w:br/>
        <w:t>Are you wondering what does an employee picker (m/f/d) do?</w:t>
        <w:br/>
        <w:t>- Picking goods according to the customer's delivery note</w:t>
        <w:br/>
        <w:t>- Packing, weighing and labeling of the goods</w:t>
        <w:br/>
        <w:t>- Processing of incoming and outgoing goods</w:t>
        <w:br/>
        <w:br/>
        <w:t>What are the requirements for getting started at ARWA Personaldienstleistungen GmbH in Döhlau?</w:t>
        <w:br/>
        <w:br/>
        <w:t>Show us your strengths:</w:t>
        <w:br/>
        <w:t>- Willingness to learn</w:t>
        <w:br/>
        <w:t>- Motivation/willingness to perform</w:t>
        <w:br/>
        <w:t>- Independent working</w:t>
        <w:br/>
        <w:t>- Diligence/accuracy</w:t>
        <w:br/>
        <w:br/>
        <w:t>Your talents are:</w:t>
        <w:br/>
        <w:t>- picking</w:t>
        <w:br/>
        <w:t>- Warehouse work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Plauen on 0 37 41 / 1 48 52 - 0 or by e-mail plauen@arwa.de.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15:56:50.644000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