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5116</w:t>
        <w:tab/>
        <w:t>7721</w:t>
        <w:tab/>
        <w:t>Fitter (m/f/d) in the field of mechanical engineering</w:t>
        <w:tab/>
        <w:t>We at BS Bertsch GmbH set ourselves the goal in all our activities for</w:t>
        <w:br/>
        <w:t>You as an applicant to find an ideal position that suits you</w:t>
        <w:br/>
        <w:t>qualifications and your career aspirations. Through our regional</w:t>
        <w:br/>
        <w:t>We are well networked in Ehingen and in the Alb-Donau-Kreis and can</w:t>
        <w:br/>
        <w:t>Find you an attractive job quickly and reliably.</w:t>
        <w:br/>
        <w:br/>
        <w:t>Our client is a leading mechanical engineering specialist who works with a lot</w:t>
        <w:br/>
        <w:t>Industry experience and great innovative strength the national and</w:t>
        <w:br/>
        <w:t>successfully served the international market. The company is specialized</w:t>
        <w:br/>
        <w:t>on customer-specific solutions and has a wide range of individual</w:t>
        <w:br/>
        <w:t>Services.</w:t>
        <w:br/>
        <w:br/>
        <w:t>We are looking for this client at the location as soon as possible</w:t>
        <w:br/>
        <w:t>Erbach the ideal candidate for the position:</w:t>
        <w:br/>
        <w:br/>
        <w:t>Fitter (m/f/d) in the field of mechanical engineering Worldwide service assignments</w:t>
        <w:br/>
        <w:br/>
        <w:t>Your tasks:</w:t>
        <w:br/>
        <w:br/>
        <w:t>* As a fitter (m/f/d) you are responsible for the independent assembly of machines</w:t>
        <w:br/>
        <w:t>responsible.</w:t>
        <w:br/>
        <w:t>* The pre-assembly of assemblies is also one of your tasks.</w:t>
        <w:br/>
        <w:t>* You carry out worldwide service assignments.</w:t>
        <w:br/>
        <w:t>* You will also take care of the final assembly and commissioning of</w:t>
        <w:br/>
        <w:t>Machines in the factory and at the customer's site.</w:t>
        <w:br/>
        <w:br/>
        <w:t>Your profile:</w:t>
        <w:br/>
        <w:br/>
        <w:t>* As a preferred candidate, you have successfully completed training as a</w:t>
        <w:br/>
        <w:t>Industrial mechanic (m/f/d), mechatronics technician (m/f/d), machine fitter (m/f/d)</w:t>
        <w:br/>
        <w:t>or a comparable qualification.</w:t>
        <w:br/>
        <w:t>* Ideally, you have several years of professional experience.</w:t>
        <w:br/>
        <w:t>* Due to the international assignments, good knowledge of German is required</w:t>
        <w:br/>
        <w:t>and English language required.</w:t>
        <w:br/>
        <w:t>* You have a valid category B driver's license.</w:t>
        <w:br/>
        <w:t>* Personally you convince with willingness to perform and flexibility.</w:t>
        <w:br/>
        <w:br/>
        <w:t>Your advantages:</w:t>
        <w:br/>
        <w:br/>
        <w:t>* You will be thoroughly and well organized in your future field of work</w:t>
        <w:br/>
        <w:t>incorporated.</w:t>
        <w:br/>
        <w:t>* Benefit from performance-related remuneration in your position</w:t>
        <w:br/>
        <w:t>as a service technician (m/f/d).</w:t>
        <w:br/>
        <w:t>* Look forward to a future-proof job in a</w:t>
        <w:br/>
        <w:t>permanent position.</w:t>
        <w:br/>
        <w:t>* In your role you make a significant contribution to the growth of the company and</w:t>
        <w:br/>
        <w:t>gain an insight into innovative processes.</w:t>
        <w:tab/>
        <w:t>industrial mechanic</w:t>
        <w:tab/>
        <w:t>None</w:t>
        <w:tab/>
        <w:t>2023-03-07 16:01:03.259000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