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1497</w:t>
        <w:tab/>
        <w:t>4102</w:t>
        <w:tab/>
        <w:t>Financial and/or payroll clerk (m/f/d)</w:t>
        <w:tab/>
        <w:t>We are now looking for:</w:t>
        <w:br/>
        <w:t>Financial and/or payroll clerk (m/f/d) in 76275 Ettlingen! in direct exchange</w:t>
        <w:br/>
        <w:br/>
        <w:t>Our client is a tax consultancy from Ettlingen and is looking for reinforcement for its dynamic team. With its modern working environment and flexible working time models, the law firm offers the best opportunities for independent organization of everyday work.</w:t>
        <w:br/>
        <w:br/>
        <w:t>Your main areas of activity</w:t>
        <w:br/>
        <w:br/>
        <w:t>• Creation of accounts receivable and accounts payable</w:t>
        <w:br/>
        <w:t>• Posting of business transactions in the case of excess income calculations</w:t>
        <w:br/>
        <w:t>• Electronic processing of receipts and account statements</w:t>
        <w:br/>
        <w:t>• Creation of cash accounting</w:t>
        <w:br/>
        <w:t>• Preparation of sales tax advance returns</w:t>
        <w:br/>
        <w:t>• Preparation of annual accounts</w:t>
        <w:br/>
        <w:t>• Preparation of payroll accounts</w:t>
        <w:br/>
        <w:br/>
        <w:t>We offer</w:t>
        <w:br/>
        <w:br/>
        <w:t>• direct client contact</w:t>
        <w:br/>
        <w:t>• working independently</w:t>
        <w:br/>
        <w:t>• collegial working environment</w:t>
        <w:br/>
        <w:t>• Employer-funded training opportunities</w:t>
        <w:br/>
        <w:t>• flexible working hours</w:t>
        <w:br/>
        <w:t>• Modern and air-conditioned workplace</w:t>
        <w:br/>
        <w:t>• Staff kitchen, free drinks</w:t>
        <w:br/>
        <w:t>• Good transport connections and shopping facilities nearby</w:t>
        <w:br/>
        <w:br/>
        <w:t>Which is also important</w:t>
        <w:br/>
        <w:br/>
        <w:t>• Experience with DATEV is a great prerequisite</w:t>
        <w:br/>
        <w:br/>
        <w:t>This is how it goes on:</w:t>
        <w:br/>
        <w:br/>
        <w:t>• Please apply directly online by clicking on the "Apply now for this position" button.</w:t>
        <w:br/>
        <w:t>• If you have any questions, use the contact details of your contact person in advance.</w:t>
        <w:br/>
        <w:t>• We make an appointment with you</w:t>
        <w:br/>
        <w:t>• Then we get to know each other personally and discuss all the details.</w:t>
        <w:br/>
        <w:t>NEYC Consulting is your empathetic and solution-oriented personnel consultant.</w:t>
        <w:br/>
        <w:t>For many years we have been improving internal processes in order to be able to offer our customers the best staffing and recruitment solutions. We have successfully accompanied many of them in personnel matters for several years and support you in finding the best talent.</w:t>
        <w:br/>
        <w:br/>
        <w:t>We look for a new job for our applicants free of charge, anonymously and discreetly.</w:t>
        <w:br/>
        <w:br/>
        <w:t>All job advertisements are always aimed at male, female and diverse applicants, regardless of age, gender, origin, sexual orientation, disability, religion and ideology. Applicants are selected solely on the basis of their qualifications.</w:t>
        <w:br/>
        <w:br/>
        <w:t>Does that sound good? Then apply and get started with us!</w:t>
        <w:br/>
        <w:t>We are happy to hear from them!</w:t>
        <w:tab/>
        <w:t>accountant</w:t>
        <w:tab/>
        <w:t>We, NEYC Consulting, are your empathetic and solution-oriented personnel consultancy. For many years we have been improving internal processes in order to be able to offer our customers the best staffing and recruitment solutions. We develop successful recruitment solutions for our customers and support companies from various industries in their search for the right employees.</w:t>
        <w:br/>
        <w:t>We are actively looking for the dream job for our applicants. Applicant management is free, discreet and anonymous. Apply to our open vacancies or send an unsolicited application.</w:t>
        <w:tab/>
        <w:t>2023-03-07 15:53:37.114000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