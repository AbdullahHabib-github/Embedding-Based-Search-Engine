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7337</w:t>
        <w:tab/>
        <w:t>9942</w:t>
        <w:tab/>
        <w:t>Welder (m/f/d)</w:t>
        <w:tab/>
        <w:t>For more than 40 years, hkw has been providing temporary employment and direct placement of workers with locations in Munich and Ulm.</w:t>
        <w:br/>
        <w:br/>
        <w:t>Welder (m/f/d)</w:t>
        <w:br/>
        <w:br/>
        <w:t>Job ID: 3019</w:t>
        <w:br/>
        <w:t>Location: Ulm (Danube)</w:t>
        <w:br/>
        <w:t>Employment type(s): full-time</w:t>
        <w:br/>
        <w:t>Working time: 35 - 40 hours per week</w:t>
        <w:br/>
        <w:br/>
        <w:t>We offer</w:t>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br/>
        <w:t>Further employer benefits can be found at: www.hkw.jobs/ihre-hkw-sonderdienstleistungen/</w:t>
        <w:br/>
        <w:br/>
        <w:t>We are now looking for welders (m/f/d) for our customers in Ulm, Günzburg and Weißenhorn. At the beginning in employee leasing with option to take over.</w:t>
        <w:br/>
        <w:br/>
        <w:br/>
        <w:t>Your tasks</w:t>
        <w:br/>
        <w:br/>
        <w:t>- Reading of manufacturing, welding and assembly plans</w:t>
        <w:br/>
        <w:t>- Welding of assemblies and products</w:t>
        <w:br/>
        <w:t>- Check and rework the welds</w:t>
        <w:br/>
        <w:t>- Mechanical measurement and visual inspection</w:t>
        <w:br/>
        <w:br/>
        <w:t>your profile</w:t>
        <w:br/>
        <w:br/>
        <w:t>- A completed metal or welding technical training</w:t>
        <w:br/>
        <w:t>- Relevant professional experience as a welder, fitter, construction mechanic or comparable</w:t>
        <w:br/>
        <w:t>- Valid welder's passports and good knowledge of welding methods and processes</w:t>
        <w:br/>
        <w:t>- Good knowledge of German in speaking and writing</w:t>
        <w:br/>
        <w:t>- Willingness to work in a shift system</w:t>
        <w:br/>
        <w:br/>
        <w:t>Your direct contact</w:t>
        <w:br/>
        <w:br/>
        <w:t>hkw GmbH</w:t>
        <w:br/>
        <w:t>Mrs. Gordana Feist</w:t>
        <w:br/>
        <w:t>Frauenstrasse 28</w:t>
        <w:br/>
        <w:t>89073 Ulm</w:t>
        <w:br/>
        <w:br/>
        <w:t>+49 731 8803080</w:t>
        <w:br/>
        <w:br/>
        <w:t>ulm@hkw.group</w:t>
        <w:br/>
        <w:t>http://www.hkw.jobs</w:t>
        <w:br/>
        <w:br/>
        <w:t>Department(s): Welder</w:t>
        <w:br/>
        <w:t>Type(s) of staffing needs: Reassignment</w:t>
        <w:br/>
        <w:t>Collective agreement: iGZ</w:t>
        <w:br/>
        <w:t>Salary group: depending on qualifications and experience</w:t>
        <w:tab/>
        <w:t>Construction mechanic - welding technology</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16:05:35.966000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