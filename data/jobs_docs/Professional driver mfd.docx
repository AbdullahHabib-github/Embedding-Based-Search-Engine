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2378</w:t>
        <w:tab/>
        <w:t>4983</w:t>
        <w:tab/>
        <w:t>Professional driver (m/f/d)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t>Are you currently looking for a job? For our customer, a well-known company, we are looking for a job in Hachenburg with immediate effect.</w:t>
        <w:br/>
        <w:t>Take your chance at TIMEPARTNER for your new job!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The loading and unloading of the goods or the monitoring of these activities</w:t>
        <w:br/>
        <w:t>- Completing and checking the transport documents</w:t>
        <w:br/>
        <w:t>- Planning of routes, transport and rest times</w:t>
        <w:br/>
        <w:t>- Control of the safety of the vehicle, tires, oil level, filters and fuel level</w:t>
        <w:br/>
        <w:t>- Maintenance of the vehicle, i.e. changing tires, minor repair work</w:t>
        <w:br/>
        <w:t>- Wash and refuel the truck</w:t>
        <w:br/>
        <w:br/>
        <w:br/>
        <w:br/>
        <w:t>your qualifications</w:t>
        <w:br/>
        <w:br/>
        <w:t>- Truck driving licenses C + CE</w:t>
        <w:br/>
        <w:t>- Flexibility</w:t>
        <w:br/>
        <w:t>- Team spirit</w:t>
        <w:br/>
        <w:t>- Resilience and assertiveness</w:t>
        <w:br/>
        <w:t>- Load securing</w:t>
        <w:br/>
        <w:t>- Driving license category B</w:t>
        <w:br/>
        <w:t>- Shift readiness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professional driver</w:t>
        <w:tab/>
        <w:t>None</w:t>
        <w:tab/>
        <w:t>2023-03-07 15:55:25.505000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