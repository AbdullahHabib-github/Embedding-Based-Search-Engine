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1136</w:t>
        <w:tab/>
        <w:t>3741</w:t>
        <w:tab/>
        <w:t>Assistant Sales Controlling (m/w/d)</w:t>
        <w:tab/>
        <w:t>Would you like to reach the next level in your career? At matching, you have the opportunity to continuously develop yourself with well-known customers - across all industries. Take the decisive step in your career today and apply to us as &lt;Assistant Sales Controlling (m/f/d)&gt;.</w:t>
        <w:br/>
        <w:br/>
        <w:t>Your tasks:</w:t>
        <w:br/>
        <w:br/>
        <w:br/>
        <w:t>• You independently process claims and price differences in the area of ​​deal management</w:t>
        <w:br/>
        <w:t>• You take over the budget coordination between customers and sales as well as the creation of weekly budget simulations</w:t>
        <w:br/>
        <w:t>• You support the coordination of annual and bonus agreements</w:t>
        <w:br/>
        <w:t>• Your tasks also include the creation of conditions in cores, reports and ad-hoc analyses;</w:t>
        <w:br/>
        <w:t>• You are also responsible for creating and maintaining provisions</w:t>
        <w:br/>
        <w:br/>
        <w:t>Your profile:</w:t>
        <w:br/>
        <w:br/>
        <w:br/>
        <w:t>• You have a degree in business administration or commercial training</w:t>
        <w:br/>
        <w:t>• Ideally, you have initial experience in sales controlling&amp;nbsp;</w:t>
        <w:br/>
        <w:t>• Good knowledge of MS Office (especially Excel), SAP and cores round off your profile</w:t>
        <w:br/>
        <w:t>• You have very good knowledge of German and good written and spoken English&amp;nbsp;</w:t>
        <w:br/>
        <w:t>• You have a high affinity for numbers and an independent and structured way of working</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15:52:52.510000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