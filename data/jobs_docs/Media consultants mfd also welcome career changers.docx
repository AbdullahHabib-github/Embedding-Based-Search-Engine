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8775</w:t>
        <w:tab/>
        <w:t>11380</w:t>
        <w:tab/>
        <w:t>Media consultants (m/f/d) also welcome career changers!</w:t>
        <w:tab/>
        <w:t>Personal advice is important to you, do you like working in a team and bring fresh ideas and enjoy dealing with customers? Then you've come to the right place! We are looking for you to strengthen our team of consultants</w:t>
        <w:br/>
        <w:br/>
        <w:t>Media consultant (m/f/d) direct sales</w:t>
        <w:br/>
        <w:br/>
        <w:t>Newcomers, career starters and career changers are welcome!</w:t>
        <w:br/>
        <w:br/>
        <w:t>Media consultants (m/f/d) also welcome career changers!</w:t>
        <w:br/>
        <w:br/>
        <w:t>We offer::</w:t>
        <w:br/>
        <w:br/>
        <w:t>- Fixed setting</w:t>
        <w:br/>
        <w:t>- fixed salary</w:t>
        <w:br/>
        <w:t>- Entry even without completed training / lateral entrants are also welcome</w:t>
        <w:br/>
        <w:t>- a full-time or part-time employment relationship</w:t>
        <w:br/>
        <w:t>- Design and development opportunities, further training and we are interested in long-term cooperation</w:t>
        <w:br/>
        <w:t>- Intensive introduction to consulting, sales and customer support</w:t>
        <w:br/>
        <w:t>- a pleasant working atmosphere that is perceived as helpful, trusting and respectful.</w:t>
        <w:br/>
        <w:t>Your tasks::</w:t>
        <w:br/>
        <w:br/>
        <w:t>- Advice and presentation of branded products from our renowned sales partners (Deutsche Telekom, E.on Energie)</w:t>
        <w:br/>
        <w:t>- Professional support for existing customers</w:t>
        <w:br/>
        <w:t>- Active identification and acquisition of new customers</w:t>
        <w:br/>
        <w:t>- Analysis of customer requirements and processing of customer orders on site</w:t>
        <w:br/>
        <w:t>Your profile::</w:t>
        <w:br/>
        <w:br/>
        <w:t>- Motivation and ambition to try something new</w:t>
        <w:br/>
        <w:t>- Enjoy communicating with people</w:t>
        <w:br/>
        <w:t>- Confident and professional demeanor towards customers</w:t>
        <w:br/>
        <w:t>- quick perception</w:t>
        <w:br/>
        <w:t>Requirements:</w:t>
        <w:br/>
        <w:br/>
        <w:t>- good knowledge of German</w:t>
        <w:br/>
        <w:t>- neat appearance</w:t>
        <w:br/>
        <w:t>- No previous knowledge required, as we will train you extensively</w:t>
        <w:br/>
        <w:br/>
        <w:t>data protection</w:t>
        <w:br/>
        <w:br/>
        <w:t>HOT CHILI MARKETING</w:t>
        <w:br/>
        <w:t>Mrs. Carolin Memah</w:t>
        <w:br/>
        <w:t>HOT CHILI MARKETING</w:t>
        <w:br/>
        <w:t>Schnackenburgallee 217-223</w:t>
        <w:br/>
        <w:t>22525 Hamburg</w:t>
        <w:br/>
        <w:t>bewerbung@hotchilimarketing.de</w:t>
        <w:br/>
        <w:t>040 54880322</w:t>
        <w:br/>
        <w:t>0178 2650177</w:t>
        <w:tab/>
        <w:t>Sales consultant</w:t>
        <w:tab/>
        <w:t>None</w:t>
        <w:tab/>
        <w:t>2023-03-07 16:08:32.375000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