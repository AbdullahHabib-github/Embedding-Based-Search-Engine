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5621</w:t>
        <w:tab/>
        <w:t>8226</w:t>
        <w:tab/>
        <w:t>Office clerk (m/f/d) financial accounting</w:t>
        <w:tab/>
        <w:t>2023 March:</w:t>
        <w:br/>
        <w:t>Your new job with us:</w:t>
        <w:br/>
        <w:t>Our customer is looking for long-term reinforcement and would like to win you over as a permanent employee (m/f/d) for his accounting team. You will be permanently employed directly by our customer (NO temporary work). You can expect an above-tariff salary with attractive benefits!</w:t>
        <w:br/>
        <w:br/>
        <w:t>Are you an office clerk (m/f/d) with extensive professional experience in financial accounting?</w:t>
        <w:br/>
        <w:t>Then send us your documents! Let's see together whether the workplace meets your expectations and get to know our customers in an interview.</w:t>
        <w:br/>
        <w:br/>
        <w:t>We are happy to answer any questions you may have in advance.</w:t>
        <w:br/>
        <w:t>(If you are applying by email, please include ID #10980 in the subject line.)</w:t>
        <w:br/>
        <w:t>Please send us your documents via WhatsApp to +4915119479733 or by email to:</w:t>
        <w:br/>
        <w:t>bewerbung.regensburg@zeitconcept.de</w:t>
        <w:br/>
        <w:t>Don't have your CV to hand? Then send us your contact details - we will get back to you as soon as possible.</w:t>
        <w:br/>
        <w:br/>
        <w:t>Your tasks in your new job at zeitconcept:</w:t>
        <w:br/>
        <w:br/>
        <w:t>• Checking of incoming invoices from Germany and abroad</w:t>
        <w:br/>
        <w:t>• Post data maintenance as well as accounts payable and accounts receivable invoices</w:t>
        <w:br/>
        <w:t>• Invoicing and posting of outgoing invoices</w:t>
        <w:br/>
        <w:t>• Processing of the dunning process</w:t>
        <w:br/>
        <w:t>• Asset accounting support</w:t>
        <w:br/>
        <w:t>• Participation in preparing the monthly, quarterly and annual financial statements</w:t>
        <w:br/>
        <w:br/>
        <w:t>profile</w:t>
        <w:br/>
        <w:br/>
        <w:t>• Completed training as an office clerk (m/f/d) or tax clerk (m/f/d)</w:t>
        <w:br/>
        <w:t>• At least 3 years of professional experience in accounting</w:t>
        <w:br/>
        <w:t>• Confident handling of MS Office programs and an ERP system</w:t>
        <w:br/>
        <w:t>• organized way of working</w:t>
        <w:br/>
        <w:br/>
        <w:t>compensation</w:t>
        <w:br/>
        <w:t>You can expect the attractive salary conditions of our customer - you will be employed directly by our customer.</w:t>
        <w:br/>
        <w:br/>
        <w:t>The job offer does not quite meet your expectations?</w:t>
        <w:br/>
        <w:t>Then send us your documents anyway - we will be happy to take care of suitable offers for you.</w:t>
        <w:br/>
        <w:t>We look forward to you starting your new job with us soon!</w:t>
        <w:br/>
        <w:br/>
        <w:t>Contact:</w:t>
        <w:br/>
        <w:t>zeitconcept GmbH personnel services</w:t>
        <w:br/>
        <w:t>Matthew Woldrich</w:t>
        <w:br/>
        <w:t>Ziegetsdorfer Strasse 109</w:t>
        <w:br/>
        <w:t>93051 Regensburg</w:t>
        <w:br/>
        <w:t>+49941 63097-17</w:t>
        <w:br/>
        <w:br/>
        <w:t>Application via email:</w:t>
        <w:br/>
        <w:t>bewerbung.regensburg@zeitconcept.de</w:t>
        <w:br/>
        <w:br/>
        <w:t>Application via WhatsApp to +4915119479733 or via online form:</w:t>
        <w:br/>
        <w:t>https://zeitconcept.hr4you.org/applicationForm.php?sid=30046</w:t>
        <w:tab/>
        <w:t>office clerk</w:t>
        <w:tab/>
        <w:t>None</w:t>
        <w:tab/>
        <w:t>2023-03-07 16:02:05.562000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