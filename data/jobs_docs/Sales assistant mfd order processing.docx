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5000</w:t>
        <w:tab/>
        <w:t>7605</w:t>
        <w:tab/>
        <w:t>Sales assistant (m/f/d) order processing</w:t>
        <w:tab/>
        <w:t>Image text / employer presentation</w:t>
        <w:br/>
        <w:t>teamkompetent GmbH Personaldienstleistungen has been the competent and reliable partner in the field of recruitment and personnel services since 2003. Use the professional network and the know-how of teamkompetent for your professional future and get started with us!</w:t>
        <w:br/>
        <w:br/>
        <w:t>Sales assistant (m/f/d) order processing</w:t>
        <w:br/>
        <w:br/>
        <w:t>Location: Eching, district of Freising</w:t>
        <w:br/>
        <w:br/>
        <w:t>We are looking for</w:t>
        <w:br/>
        <w:t>For our customer, a family-run company in the field of thermotechnology, we are looking for a sales assistant (m/f/d) for order processing as part of temporary employment.</w:t>
        <w:br/>
        <w:br/>
        <w:t>That's what we offer</w:t>
        <w:br/>
        <w:t>- Excellent support from your personal contact</w:t>
        <w:br/>
        <w:t>- Long-term commitment with guaranteed chances of being hired</w:t>
        <w:br/>
        <w:t>- Above-standard payment with all extras such as Christmas and holiday bonuses</w:t>
        <w:br/>
        <w:t>- Varied work and numerous promotion and development opportunities</w:t>
        <w:br/>
        <w:t>- Attractive location near the Eching S-Bahn station</w:t>
        <w:br/>
        <w:br/>
        <w:t>You should bring that with you</w:t>
        <w:br/>
        <w:t>- Successfully completed commercial vocational training</w:t>
        <w:br/>
        <w:t>- Confident German and English skills, both written and spoken</w:t>
        <w:br/>
        <w:t>- Good MS Office knowledge and confident handling of ERP systems (Sage 100/Office Line)</w:t>
        <w:br/>
        <w:t>- Structured, organized and independent way of working</w:t>
        <w:br/>
        <w:t>- Strong communication skills, ability to work in a team and a high degree of customer orientation</w:t>
        <w:br/>
        <w:t>- Enthusiasm for sales</w:t>
        <w:br/>
        <w:br/>
        <w:t>These are your tasks</w:t>
        <w:br/>
        <w:t>- Acceptance of customer orders</w:t>
        <w:br/>
        <w:t>- Creation of order confirmations and customer invoices</w:t>
        <w:br/>
        <w:t>- Creating orders with our suppliers</w:t>
        <w:br/>
        <w:t>- Coordination and monitoring of delivery dates</w:t>
        <w:br/>
        <w:t>- Handling telephone inquiries from customers</w:t>
        <w:br/>
        <w:t>- Preparation of customized offers and their follow-up</w:t>
        <w:br/>
        <w:t>- Support for sales campaigns and customer acquisition</w:t>
        <w:br/>
        <w:br/>
        <w:t>Personal requirements and social skills</w:t>
        <w:br/>
        <w:t>Then we should definitely get to know each other! Apply today - we will get in touch with you immediately. A cover letter or CV is not necessary.</w:t>
        <w:br/>
        <w:br/>
        <w:t>Your 3 ways to us:</w:t>
        <w:br/>
        <w:br/>
        <w:br/>
        <w:t>- Click on "APPLY NOW" or send us an email to jobs.muenchen@teamkompetent.de</w:t>
        <w:br/>
        <w:t>- Call us on 089 / 24 21 01 20 or send us a WhatsApp</w:t>
        <w:br/>
        <w:t>- Visit us directly at our branch in Munich - no appointment necessary.</w:t>
        <w:br/>
        <w:br/>
        <w:t>Contact details for job advertisement</w:t>
        <w:br/>
        <w:t>Andreas Mindl</w:t>
        <w:br/>
        <w:t>HR manager</w:t>
        <w:br/>
        <w:br/>
        <w:br/>
        <w:t>T: 089 / 24 210 12 07</w:t>
        <w:br/>
        <w:t>M: 0160 / 53 93 941</w:t>
        <w:br/>
        <w:t>jobs.muenchen(at)teamkompetent.de</w:t>
        <w:br/>
        <w:br/>
        <w:t>team competent GmbH</w:t>
        <w:br/>
        <w:t>staffing services</w:t>
        <w:br/>
        <w:t>cattle market 6</w:t>
        <w:br/>
        <w:t>80331 Munich</w:t>
        <w:br/>
        <w:t>Collective agreement: BAP / DGB</w:t>
        <w:tab/>
        <w:t>Sales Assistant</w:t>
        <w:tab/>
        <w:t>teamkompetent GmbH has been the competent and reliable partner in the field of personnel placement and personnel services since 2003.</w:t>
        <w:br/>
        <w:br/>
        <w:t>You too can use the professional network of teamkompetent for your professional future.</w:t>
        <w:br/>
        <w:br/>
        <w:t>"Productive together" is our motto. The partnership and long-term relationship with our customers and employees ensures mutual trust and creates mutual success. This is a principle we live by in our company.</w:t>
        <w:br/>
        <w:br/>
        <w:t>For detailed information, visit our website or simply contact us.</w:t>
        <w:tab/>
        <w:t>2023-03-07 16:00:48.975000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