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3230</w:t>
        <w:tab/>
        <w:t>5835</w:t>
        <w:tab/>
        <w:t>Stable helper (m/f/d) full 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stable hand (m/f/d) full-time for a well-known customer company in Rövershagen.</w:t>
        <w:br/>
        <w:br/>
        <w:t>Occupation: trade</w:t>
        <w:br/>
        <w:br/>
        <w:t xml:space="preserve"> With many years of experience in personnel services, our branch in Rostock offers you a new challenge in Rövershagen as well as a secure job.</w:t>
        <w:br/>
        <w:br/>
        <w:t>Individual support and advice in the application process and in customer assignments is certainly a benefit, but we offer even more, such as e.g.:</w:t>
        <w:br/>
        <w:t>- Good on-the-job training</w:t>
        <w:br/>
        <w:t>- Good working atmosphere</w:t>
        <w:br/>
        <w:t>- A friendly and personable team as contact persons on site</w:t>
        <w:br/>
        <w:br/>
        <w:t>Your tasks as a stable hand (m/f/d) include the following areas:</w:t>
        <w:br/>
        <w:t>- Feeding the animals</w:t>
        <w:br/>
        <w:t>- Cleaning of the boxes/stalls</w:t>
        <w:br/>
        <w:t>- Drive and unload hay</w:t>
        <w:br/>
        <w:t>- Keep the yard clean</w:t>
        <w:br/>
        <w:br/>
        <w:t>Your personal strengths set you apart:</w:t>
        <w:br/>
        <w:t>- Resilience</w:t>
        <w:br/>
        <w:t>- Motivation/willingness to perform</w:t>
        <w:br/>
        <w:t>- Diligence/accuracy</w:t>
        <w:br/>
        <w:t>- Reliability</w:t>
        <w:br/>
        <w:br/>
        <w:t>Your qualification as a stable hand (m/f/d):</w:t>
        <w:br/>
        <w:t>- Pig breeding and keeping</w:t>
        <w:br/>
        <w:t>- stable work</w:t>
        <w:br/>
        <w:t>- Stable operation, stable keeping</w:t>
        <w:br/>
        <w:t>- animal husbandry, animal production</w:t>
        <w:br/>
        <w:br/>
        <w:t>Your professional experience as a stable hand (m/f/d), animal manager (m/f/d), animal keeper (m/f/d), helper in livestock husbandry (m/f/d), horse manager (m/f/d) or as a farm worker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03 81 / 2 03 02 - 0</w:t>
        <w:br/>
        <w:t>rostock@arwa.de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Agriculture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15:57:10.540000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