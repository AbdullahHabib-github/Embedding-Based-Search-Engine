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4993</w:t>
        <w:tab/>
        <w:t>7598</w:t>
        <w:tab/>
        <w:t>Employee quality management (m/f/d) in Leipzig</w:t>
        <w:tab/>
        <w:t>Employee quality management (m/f/d) in Leipzig</w:t>
        <w:br/>
        <w:br/>
        <w:t>Location: Leipzig</w:t>
        <w:br/>
        <w:t>Employment type(s): full-time</w:t>
        <w:br/>
        <w:t>Working time: 35 - 40 hours per week</w:t>
        <w:br/>
        <w:br/>
        <w:t>Employee quality management (m/f/d)</w:t>
        <w:br/>
        <w:t>Are you looking for a new job? Then your search is over now! For our premium customer in Leipzig we are looking for experienced colleagues for quality.</w:t>
        <w:br/>
        <w:br/>
        <w:t>What you can expect:</w:t>
        <w:br/>
        <w:t>- Excellent support from your personal contact</w:t>
        <w:br/>
        <w:t>- if you have a longer journey, we will pay you a travel allowance every working day, which you will receive net on top</w:t>
        <w:br/>
        <w:t>- up to 30 vacation days (with an average 5-day week)</w:t>
        <w:br/>
        <w:t>- With long-term shift planning, work and private life can be easily reconciled</w:t>
        <w:br/>
        <w:t>- Payment above the collective agreement with all extras such as Christmas and holiday bonuses as well as all surcharges</w:t>
        <w:br/>
        <w:t>- Varied work, as well as promotion and development opportunities</w:t>
        <w:br/>
        <w:t>- Long-term commitment with guaranteed chances of being hired</w:t>
        <w:br/>
        <w:br/>
        <w:t>Your skills:</w:t>
        <w:br/>
        <w:t>- Studies or technician training in the field of automotive technology/electronics, mechanical engineering, materials science or an equivalent subject</w:t>
        <w:br/>
        <w:t>- Several years of professional experience desirable</w:t>
        <w:br/>
        <w:t>- Independent and responsible action</w:t>
        <w:br/>
        <w:t>- Good communication skills, confident demeanor in front of customers and suppliers</w:t>
        <w:br/>
        <w:t>- English spoken and written</w:t>
        <w:br/>
        <w:br/>
        <w:t>Your tasks in the team:</w:t>
        <w:br/>
        <w:t>- Planning and processing of component samples / initial sample releases</w:t>
        <w:br/>
        <w:t>- Assessment and evaluation of technical drawings, quality and test concepts</w:t>
        <w:br/>
        <w:t>- Complaints management</w:t>
        <w:br/>
        <w:t>- Coordination and implementation of component analyses</w:t>
        <w:br/>
        <w:br/>
        <w:t>Interested?</w:t>
        <w:br/>
        <w:t>Then we should definitely get to know each other! Apply today - we will get in touch with you immediately. A cover letter or CV is not necessary.</w:t>
        <w:br/>
        <w:br/>
        <w:t>Your 3 ways to us:</w:t>
        <w:br/>
        <w:br/>
        <w:br/>
        <w:t>- Click on "APPLY NOW" or send us an email to jobs.zwickau(at)teamkompetent.de</w:t>
        <w:br/>
        <w:t>- Call us on 0375 / 440 697 0 or send us a WhatsApp</w:t>
        <w:br/>
        <w:t>- Visit us directly at our branch in Zwickau - no appointment necessary.</w:t>
        <w:br/>
        <w:br/>
        <w:t>Contact</w:t>
        <w:br/>
        <w:t>Marcel Neddermeyer</w:t>
        <w:br/>
        <w:t>personnel dispatcher</w:t>
        <w:br/>
        <w:br/>
        <w:t>team competent GmbH</w:t>
        <w:br/>
        <w:t>staffing services</w:t>
        <w:br/>
        <w:br/>
        <w:t>T: 0375 / 440 697 0</w:t>
        <w:br/>
        <w:t>M: 0160 / 967 793 47</w:t>
        <w:br/>
        <w:t>jobs.zwickau(at)teamkompetent.de</w:t>
        <w:br/>
        <w:br/>
        <w:t>team competent GmbH</w:t>
        <w:br/>
        <w:t>staffing services</w:t>
        <w:br/>
        <w:t>Inner Schneeberger Str. 18/20</w:t>
        <w:br/>
        <w:t>08056 Zwickau</w:t>
        <w:br/>
        <w:br/>
        <w:t>Department(s): Quality Management</w:t>
        <w:br/>
        <w:t>Type(s) of staffing needs: Reassignment</w:t>
        <w:tab/>
        <w:t>Specialist - Quality Assurance/Management</w:t>
        <w:tab/>
        <w:t>We support people to achieve their professional goals. teamkompetent offers employees and companies planning security, reliability and works silently. We see ourselves as a service provider that you can rely on in any situation and who can be reached at any time. We are certified in the BAP collective agreement + DIN ISO and thus meet the highest quality standards. The philosophy "productive together" is lived with us!</w:t>
        <w:tab/>
        <w:t>2023-03-07 16:00:48.106000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