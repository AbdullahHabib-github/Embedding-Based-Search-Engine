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9544</w:t>
        <w:tab/>
        <w:t>12149</w:t>
        <w:tab/>
        <w:t>Clerk (m|f|d) time recording &amp; recruiting</w:t>
        <w:tab/>
        <w:t>Job Description</w:t>
        <w:br/>
        <w:br/>
        <w:t>JDE (Jacobs Douwe Egberts) is a subsidiary of JDE Peet's, the</w:t>
        <w:br/>
        <w:t>world's largest pure-play coffee and tea company headquartered in the</w:t>
        <w:br/>
        <w:t>Netherlands. For more than 265 years, JDE has been of the belief</w:t>
        <w:br/>
        <w:t>inspired that it's amazing what a cup of coffee can do</w:t>
        <w:br/>
        <w:t>can happen. Today, JDE unleashes the possibilities of coffee and tea</w:t>
        <w:br/>
        <w:t>in more than 100 countries with a portfolio of over 50 brands including</w:t>
        <w:br/>
        <w:t>L'OR, Jacobs, Senseo, Tassimo, Douwe Egberts, OldTown, Super, Pickwick and</w:t>
        <w:br/>
        <w:t>Moccona.</w:t>
        <w:br/>
        <w:br/>
        <w:t>As a *clerk (m|f|d) time recording &amp; recruiting* you take over</w:t>
        <w:br/>
        <w:t>including the following tasks:</w:t>
        <w:br/>
        <w:br/>
        <w:t>_Time tracking:_</w:t>
        <w:br/>
        <w:br/>
        <w:t>· Entry of time-relevant master data in the time management program</w:t>
        <w:br/>
        <w:t>ADP/Loga</w:t>
        <w:br/>
        <w:t>· Checking time bookings, editing the error log and</w:t>
        <w:br/>
        <w:t>clarification of discrepancies</w:t>
        <w:br/>
        <w:t>· Booking of time corrections, sick notes and checking of</w:t>
        <w:br/>
        <w:t>special absences</w:t>
        <w:br/>
        <w:t>· Creation of training materials and implementation of</w:t>
        <w:br/>
        <w:t>system training</w:t>
        <w:br/>
        <w:t>· Participation in the optimization of the time management system</w:t>
        <w:br/>
        <w:br/>
        <w:t>_Recruitment:_</w:t>
        <w:br/>
        <w:br/>
        <w:t>· Creation of internal and external job advertisements</w:t>
        <w:br/>
        <w:t>· Taking over the pre-selection, scheduling and execution of</w:t>
        <w:br/>
        <w:t>Job interviews for vacancies of the assigned</w:t>
        <w:br/>
        <w:t>area of ​​responsibility</w:t>
        <w:br/>
        <w:br/>
        <w:t>qualifications</w:t>
        <w:br/>
        <w:br/>
        <w:t>For this role as *clerk (m|f|d) time recording &amp; recruiting</w:t>
        <w:br/>
        <w:t>*we are looking for someone who has the following skills and experience:</w:t>
        <w:br/>
        <w:br/>
        <w:t>· Completed commercial training or comparable</w:t>
        <w:br/>
        <w:t>Experience</w:t>
        <w:br/>
        <w:t>· User knowledge in a time management program and in dealing with MS</w:t>
        <w:br/>
        <w:t>Office</w:t>
        <w:br/>
        <w:t>· Good knowledge of the German language, both written and spoken</w:t>
        <w:br/>
        <w:t>· Distinctive strengths in communication, reliability and accuracy</w:t>
        <w:br/>
        <w:t>· A high degree of independent working methods and system affinity</w:t>
        <w:br/>
        <w:br/>
        <w:t>Additional Information</w:t>
        <w:br/>
        <w:br/>
        <w:t>*Benefits: *</w:t>
        <w:br/>
        <w:br/>
        <w:t>· An environment in which you realize ideas, on your colleagues (mIwId)</w:t>
        <w:br/>
        <w:t>count and shape the future of coffee with us</w:t>
        <w:br/>
        <w:t>· Responsible, varied and interesting tasks in one</w:t>
        <w:br/>
        <w:t>global coffee and tea company</w:t>
        <w:br/>
        <w:t>· Benefits of a large company</w:t>
        <w:br/>
        <w:br/>
        <w:t>*Start date: as soon as possible</w:t>
        <w:br/>
        <w:t>Limitation: One year limitation (possibility of extension)</w:t>
        <w:br/>
        <w:t>Working hours: full-time (37.5 hours/week) in flextime</w:t>
        <w:br/>
        <w:t>Location: Plant Berlin, Nobelstr. 1 in 12057 Berlin*</w:t>
        <w:br/>
        <w:br/>
        <w:t>Apply for this position using the /Apply now/ button.</w:t>
        <w:br/>
        <w:br/>
        <w:t>If you have any questions about this position, you can contact Sarah Kopowski.</w:t>
        <w:br/>
        <w:br/>
        <w:t>/Diversity, Equity and Inclusion</w:t>
        <w:br/>
        <w:t>are values ​​that we anchor in the company under the umbrella of "TrueYou".</w:t>
        <w:br/>
        <w:t>and live. We create an environment for all employees that shapes</w:t>
        <w:br/>
        <w:t>is of diversity and difference, of justice and fairness and</w:t>
        <w:br/>
        <w:t>from a sense of belonging that allows everyone to fulfill their potential</w:t>
        <w:br/>
        <w:t>to unfold./</w:t>
        <w:br/>
        <w:br/>
        <w:t>*JACOBS DOUWE EGBERTS DE GmbH　*</w:t>
        <w:br/>
        <w:br/>
        <w:t>Langemarckstrasse 16 - 28199 Bremen | | Germany - District Court of Bremen, HRB</w:t>
        <w:br/>
        <w:t>30464 | Managing Directors: John Brands, Andreas Windler, Csaba Juhasz,</w:t>
        <w:br/>
        <w:t>Uschi Wagener, Gerald Hammer, Suitbert Hellmann</w:t>
        <w:br/>
        <w:br/>
        <w:t>Chairman of the Supervisory Board: Michael Baminger</w:t>
        <w:tab/>
        <w:t>Recruiter</w:t>
        <w:tab/>
        <w:t>None</w:t>
        <w:tab/>
        <w:t>2023-03-07 16:10:06.714000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