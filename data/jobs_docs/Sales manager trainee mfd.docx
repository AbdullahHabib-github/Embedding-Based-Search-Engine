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8858</w:t>
        <w:tab/>
        <w:t>11463</w:t>
        <w:tab/>
        <w:t>Sales manager trainee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Sales manager trainee (m/f/d)</w:t>
        <w:br/>
        <w:br/>
        <w:t>Tasks:</w:t>
        <w:br/>
        <w:br/>
        <w:t>- Together with the branch manager, you form the top management of a branch, work hand in hand and support and represent the branch manager in his absence</w:t>
        <w:br/>
        <w:t>- You develop and promote your employees and accompany them through the day-to-day business</w:t>
        <w:br/>
        <w:t>- You know exactly what your customers want and always have a suitable solution</w:t>
        <w:br/>
        <w:t>- You manage to increase sales and motivate your employees through good management of all furniture departments</w:t>
        <w:br/>
        <w:t>Qualifications:</w:t>
        <w:br/>
        <w:br/>
        <w:t>- You are passionate about retail and already have relevant professional experience, and would like to take the next step in your career as a career changer with management experience or as a young professional</w:t>
        <w:br/>
        <w:t>- You have initiative, like to get involved flexibly and keep a cool head in stressful situations</w:t>
        <w:br/>
        <w:t>- You manage to motivate your team every day and get them enthusiastic about tasks - first management experience is an advantage</w:t>
        <w:br/>
        <w:t>- A confident demeanor and a solution-oriented and result-oriented way of working round off your profile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br/>
        <w:t>- Team cohesion is strengthened through team events, summer festivals and Christmas parties</w:t>
        <w:br/>
        <w:t>- Discounted food in our own Mömax restaurants</w:t>
        <w:br/>
        <w:t>- A permanent position</w:t>
        <w:br/>
        <w:br/>
        <w:t>momax Germany GmbH</w:t>
        <w:br/>
        <w:t>- - Mömax Heidenheim</w:t>
        <w:br/>
        <w:t>Momax Heidenheim</w:t>
        <w:br/>
        <w:t>Aalener Strasse 30 + 32</w:t>
        <w:br/>
        <w:t>89520 Heidenheim</w:t>
        <w:br/>
        <w:t>jobs@moemax.de</w:t>
        <w:br/>
        <w:t>-</w:t>
        <w:br/>
        <w:t>-</w:t>
        <w:tab/>
        <w:t>Branch manager, sales outlet manager</w:t>
        <w:tab/>
        <w:t>None</w:t>
        <w:tab/>
        <w:t>2023-03-07 16:08:42.503000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