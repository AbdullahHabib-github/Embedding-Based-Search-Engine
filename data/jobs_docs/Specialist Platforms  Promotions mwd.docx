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1076</w:t>
        <w:tab/>
        <w:t>3681</w:t>
        <w:tab/>
        <w:t>Specialist Platforms &amp; Promotions (m/w/d)</w:t>
        <w:tab/>
        <w:t>Do you like to face new challenges and appreciate a job that offers you demanding and varied tasks? We are always looking for specialists like you.</w:t>
        <w:br/>
        <w:br/>
        <w:t>Your tasks:</w:t>
        <w:br/>
        <w:br/>
        <w:br/>
        <w:t>• Your main task is to support the setup of promotions, flagship launches (creating and managing SKU's, delivery and payment procedures, promotion rules, T&amp;amp;C's, services, vouchers, digital services)</w:t>
        <w:br/>
        <w:t>• You will also support quality control &amp;amp; Tests for all promotions, services and digital services to ensure expected technical functionality</w:t>
        <w:br/>
        <w:t>• Your area of ​​responsibility will also include solving problems with customer orders in cooperation with our customer service</w:t>
        <w:br/>
        <w:t>• You take over the processing of GDPR requests</w:t>
        <w:br/>
        <w:t>• You are in close communication with related IT systems and are in active exchange with the global online shop support team</w:t>
        <w:br/>
        <w:t>• Support for monitoring incoming customer orders to quickly identify potential problems (Order Monitoring) and correct errors in the promotion rules</w:t>
        <w:br/>
        <w:t>• Documentation of the tested, found and solved problems (knowledge base)</w:t>
        <w:br/>
        <w:t>• Support in creating management reports, ad hoc reports and analyzes (reporting)</w:t>
        <w:br/>
        <w:t>• Support in other diverse areas of responsibility</w:t>
        <w:br/>
        <w:br/>
        <w:t>Your profile:</w:t>
        <w:br/>
        <w:br/>
        <w:br/>
        <w:t>• You have successfully completed a degree in economics / logistics / IT / accounting or comparable training</w:t>
        <w:br/>
        <w:t>• You also have the following knowledge and skills:</w:t>
        <w:br/>
        <w:t>• Understanding of the GDPR (advantageous)</w:t>
        <w:br/>
        <w:t>• Experience in store business operations and fulfillment</w:t>
        <w:br/>
        <w:t>• Experience working with multiple parties including 3PL</w:t>
        <w:br/>
        <w:t>• Experience with online shop systems (SAP Hybris an advantage)</w:t>
        <w:br/>
        <w:t>• Experience with ERP</w:t>
        <w:br/>
        <w:t>• Technical process understanding</w:t>
        <w:br/>
        <w:t>• Solution-oriented work</w:t>
        <w:br/>
        <w:t>• Experience with process documentation and optimization</w:t>
        <w:br/>
        <w:t>• Good time management</w:t>
        <w:br/>
        <w:t>• Strong communication skills</w:t>
        <w:br/>
        <w:t>• Experience in communicating with C-level</w:t>
        <w:br/>
        <w:t>• Experience in entire e-store processes for efficient communication</w:t>
        <w:br/>
        <w:t>• Very good knowledge of English (written and spoken)</w:t>
        <w:br/>
        <w:t>• Very good knowledge of German (written and spoken)</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w:t>
        <w:tab/>
        <w:t>Business economist (technical school) - logistics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