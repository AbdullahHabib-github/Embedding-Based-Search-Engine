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8956</w:t>
        <w:tab/>
        <w:t>11561</w:t>
        <w:tab/>
        <w:t>Commissioning (f/m/d) for building automation</w:t>
        <w:tab/>
        <w:t>Knowledge for the new modern world of tomorrow.</w:t>
        <w:br/>
        <w:t>Siemens Smart Infrastructure connects the real and the digital worlds across energy systems, buildings and industries. In doing so, we improve the way people live and work and at the same time ensure greater efficiency and sustainability. We work with customers and partners to create an ecosystem that is both intuitive to people's needs and helping customers achieve their goals. It helps our customers thrive, advances communities and supports sustainable development to preserve our planet for the next generation.</w:t>
        <w:br/>
        <w:t>Change the world of tomorrow with us.</w:t>
        <w:br/>
        <w:t>- You support the planning service, program and take responsibility for the commissioning of building automation systems</w:t>
        <w:br/>
        <w:t>- In the project and modernization environment with our customers, they use their knowledge as technicians in measurement and control systems for heating, air conditioning and ventilation technology as well as individual room control technology</w:t>
        <w:br/>
        <w:t>- You create and maintain technical documentation, functional descriptions, VDI schemes and create performance reports including the measurements and measurements for which you are also responsible</w:t>
        <w:br/>
        <w:t>- You are a team player and provide support to our project and construction managers to solve risks and ambiguities quickly</w:t>
        <w:br/>
        <w:t>- You carry out 1:1 tests and function tests on the MSR technology systems as well as checking the hardware and software components, parameterizing and controlling the systems and troubleshooting</w:t>
        <w:br/>
        <w:t>- You recognize the additional added value for our customers in service, maintenance and optimization services and pass them on to your internal partners or carry them out independently</w:t>
        <w:br/>
        <w:t>- The guidance and instruction of our customers round off your area of ​​responsibility</w:t>
        <w:br/>
        <w:br/>
        <w:t>Your profile for "Making the future possible".</w:t>
        <w:br/>
        <w:t>- You have a technical vocational or master’s degree, e.g. in the field of electrical engineering, supply engineering, measurement, control and regulation technology, or similar.</w:t>
        <w:br/>
        <w:t>- You have professional experience and knowledge of measurement and control, building and supply technology</w:t>
        <w:br/>
        <w:t>- You have a high demand for quality and quantity in your daily work and enjoy team performance</w:t>
        <w:br/>
        <w:t>- You also have knowledge of our existing product, system and service portfolio, e.g. Desigo, BacNet, KNX, DALI, M-BUS</w:t>
        <w:br/>
        <w:t>- You are familiar with valid standards, DIN, VDE, VDI and VOB, as well as official requirements and regulations on occupational safety, as well as the use of IT tools, e.g. MS Office, Windows, Linux and SQL</w:t>
        <w:br/>
        <w:t>- You have a valid class B driver's license and are willing to be on call</w:t>
        <w:br/>
        <w:t>- Willingness to travel, preferably in southern Bavaria, as well as a high level of safety and quality awareness complete your profile</w:t>
        <w:br/>
        <w:br/>
        <w:br/>
        <w:t>We offer you:</w:t>
        <w:br/>
        <w:t>- Appealing remuneration package</w:t>
        <w:br/>
        <w:t>- Training opportunities for both your professional and personal development</w:t>
        <w:br/>
        <w:t>- 30 days holiday</w:t>
        <w:br/>
        <w:t>- Access to employee share plans</w:t>
        <w:br/>
        <w:t>- Attractive Siemens pension plan</w:t>
        <w:br/>
        <w:t>- And many more benefits here</w:t>
        <w:br/>
        <w:br/>
        <w:br/>
        <w:t>Wanted: co-creators of tomorrow.</w:t>
        <w:br/>
        <w:t>www.siemens.de if you want to find out more about Siemens before you apply. www.siemens.de/karriere/faq if you have a question about applying to Siemens. www.siemens.de/karriere if you would like more information about jobs and careers at Siemens.</w:t>
        <w:br/>
        <w:t>We value equal opportunities and welcome applications from people with disabilities.</w:t>
        <w:br/>
        <w:t>https://www.youtube.com/watch?v=cbZ7j2KSJ6I</w:t>
        <w:br/>
        <w:t>#rcdesirde-ta</w:t>
        <w:br/>
        <w:t>#exmsüd #rcde-ta</w:t>
        <w:tab/>
        <w:t>Energy electronics technician - industrial engineering</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16:08:54.478000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