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4825</w:t>
        <w:tab/>
        <w:t>7430</w:t>
        <w:tab/>
        <w:t>Product Manager Hematology/Oncology (m/f/x)</w:t>
        <w:tab/>
        <w:t>Since 1991, ABSOLUT has been a byword for qualified personnel consulting. We procure, support and qualify</w:t>
        <w:br/>
        <w:t>Specialists and managers for national and international companies. At the center of our thinking and</w:t>
        <w:br/>
        <w:t>Action is man.</w:t>
        <w:br/>
        <w:t>We have u. specialize in the high-tech industry and are active here in the following areas: automotive,</w:t>
        <w:br/>
        <w:t>Semiconductors, Industry, Healthcare, ICT</w:t>
        <w:br/>
        <w:br/>
        <w:t>As part of the direct placement, we are looking for you for our client, a pharmaceutical company based in Munich, as:</w:t>
        <w:br/>
        <w:t>Product Manager Hematology/Oncology (m/f/x)</w:t>
        <w:br/>
        <w:br/>
        <w:br/>
        <w:br/>
        <w:t>Your tasks:</w:t>
        <w:br/>
        <w:t>-- Support for existing hematology products in Germany</w:t>
        <w:br/>
        <w:t>-- Preparation of the successful market entry of new products</w:t>
        <w:br/>
        <w:t>-- Extension and expansion of the established structures in hematology</w:t>
        <w:br/>
        <w:t>-- Product development in qualitative and quantitative terms</w:t>
        <w:br/>
        <w:t>-- Compliance and HWG-compliant control of hematological scientific marketing activities in Germany</w:t>
        <w:br/>
        <w:t>-- Cooperation with various internal departments and the international headquarters</w:t>
        <w:br/>
        <w:t>-- Participation and strategic design of specialist congresses, e.g. in the context of scientific symposia</w:t>
        <w:br/>
        <w:t>-- Support in teaching training content in hematology</w:t>
        <w:br/>
        <w:br/>
        <w:br/>
        <w:t>Your profile:</w:t>
        <w:br/>
        <w:t>-- Completed scientific studies or comparable qualification</w:t>
        <w:br/>
        <w:t>-- Several years of professional experience in product management/hematology/oncology</w:t>
        <w:br/>
        <w:t>-- Relevant and developing network in hematology/oncology</w:t>
        <w:br/>
        <w:t>-- Knowledge of the digital promotion of products</w:t>
        <w:br/>
        <w:t>-- Excellent command of spoken and written English</w:t>
        <w:br/>
        <w:t>-- Strong conceptual, methodical and strategic thinking skills as well as hands-on mentality</w:t>
        <w:br/>
        <w:t>-- Team player, enjoys designing and project management</w:t>
        <w:br/>
        <w:t>-- Good analytical skills, creative, good communication skills, initiative, innovative, digital affinity</w:t>
        <w:br/>
        <w:br/>
        <w:br/>
        <w:t>Our range:</w:t>
        <w:br/>
        <w:t>-- Permanent position with a well-known international pharmaceutical company</w:t>
        <w:br/>
        <w:t>-- Home office for 10 days a month</w:t>
        <w:br/>
        <w:t>-- 37.5 hours/week</w:t>
        <w:br/>
        <w:t>-- 30 days holiday</w:t>
        <w:br/>
        <w:t>-- Company car also for private use</w:t>
        <w:br/>
        <w:t>-- A dynamic, collaborative and diverse team</w:t>
        <w:br/>
        <w:t>-- Very good working atmosphere, flat structures</w:t>
        <w:br/>
        <w:br/>
        <w:br/>
        <w:br/>
        <w:t>Have we piqued your interest?</w:t>
        <w:br/>
        <w:t>Then we look forward to receiving your detailed application documents stating your salary expectations and</w:t>
        <w:br/>
        <w:t>the earliest possible availability to Manuela Schulze.</w:t>
        <w:br/>
        <w:t>Unfortunately, we cannot return application documents that have been sent by post. A</w:t>
        <w:br/>
        <w:t>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Manuela Schulze</w:t>
        <w:br/>
        <w:br/>
        <w:br/>
        <w:t>Telephone: +49 89 273728-0</w:t>
        <w:tab/>
        <w:t>product manager</w:t>
        <w:tab/>
        <w:t>None</w:t>
        <w:tab/>
        <w:t>2023-03-07 16:00:27.462000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