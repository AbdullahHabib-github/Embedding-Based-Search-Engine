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5442</w:t>
        <w:tab/>
        <w:t>8047</w:t>
        <w:tab/>
        <w:t>GWI helper (m/f/d) for assembly and installation work</w:t>
        <w:tab/>
        <w:t>We are looking for you as an experienced GWI helper (m/f/d) for assembly and installation work.</w:t>
        <w:br/>
        <w:br/>
        <w:t>We offer:</w:t>
        <w:br/>
        <w:br/>
        <w:t>• Permanent employment</w:t>
        <w:br/>
        <w:t>• Pay above the standard pay scale</w:t>
        <w:br/>
        <w:t>• Employer-funded pension</w:t>
        <w:br/>
        <w:t>• Interesting job</w:t>
        <w:br/>
        <w:t>• Personal care</w:t>
        <w:br/>
        <w:br/>
        <w:t>Your tasks:</w:t>
        <w:br/>
        <w:br/>
        <w:t>• Helper activities Installation of heating and ventilation systems as well as sanitary installations</w:t>
        <w:br/>
        <w:t>• Assisting in the installation of water and air supply systems</w:t>
        <w:br/>
        <w:t>• Carrying out assembly work</w:t>
        <w:br/>
        <w:t>• Assisting with the installation of sanitary facilities</w:t>
        <w:br/>
        <w:br/>
        <w:t>Your profile:</w:t>
        <w:br/>
        <w:br/>
        <w:t>• You have relevant professional experience</w:t>
        <w:br/>
        <w:t>• You are familiar with all job-specific work</w:t>
        <w:br/>
        <w:t>• are motivated, reliable and committed</w:t>
        <w:br/>
        <w:t>• Driver's license and own car are desired but not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Gas and water 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16:01:43.442000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