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9251</w:t>
        <w:tab/>
        <w:t>11856</w:t>
        <w:tab/>
        <w:t>Refrigeration plant engineer (m/f/d) in and around WHV</w:t>
        <w:tab/>
        <w:t>Welcome to the pluss team, specialists in human resources management for the trades. According to your wishes, we leave them to small businesses as well as to industrial suppliers. Become a part of us!</w:t>
        <w:br/>
        <w:br/>
        <w:t>For our regional partner we are looking for you as</w:t>
        <w:br/>
        <w:br/>
        <w:t>Refrigeration plant engineer (m/f/d)</w:t>
        <w:br/>
        <w:br/>
        <w:t>We offer you:</w:t>
        <w:br/>
        <w:br/>
        <w:t>- a permanent job with all statutory and collectively agreed social benefits (including vacation and Christmas bonuses)</w:t>
        <w:br/>
        <w:t>- Payment based on the iGZ collective agreement; possibly overtariff payment</w:t>
        <w:br/>
        <w:t>- high-quality work clothing and protective equipment</w:t>
        <w:br/>
        <w:t>- personal care and support</w:t>
        <w:br/>
        <w:t>- safe vacation planning</w:t>
        <w:br/>
        <w:t>- Employee offers (e.g. adidas, Zalando, Sony, Sky and many more)</w:t>
        <w:br/>
        <w:t>- Option to be taken over by the customer company</w:t>
        <w:br/>
        <w:br/>
        <w:t>Your areas of responsibility:</w:t>
        <w:br/>
        <w:br/>
        <w:t>- Installation, maintenance and repair of refrigeration, air conditioning and heat pump systems</w:t>
        <w:br/>
        <w:t>- Planning and assembly of electronic and electrotechnical components</w:t>
        <w:br/>
        <w:t>- Customer Service</w:t>
        <w:br/>
        <w:br/>
        <w:t>Our requirements:</w:t>
        <w:br/>
        <w:br/>
        <w:t>- Completed training as a refrigeration system engineer (m/f/d), mechatronics technician (m/f/d) for refrigeration technology or comparable vocational training</w:t>
        <w:br/>
        <w:t>- Work experience desirable</w:t>
        <w:br/>
        <w:t>- a careful way of working</w:t>
        <w:br/>
        <w:t>- Reliability and team spirit</w:t>
        <w:br/>
        <w:t>- Flexibility</w:t>
        <w:br/>
        <w:br/>
        <w:t>Who we are? pluss Personalmanagement GmbH has been on the market for over 30 years and employs more than 2,500 people in over 40 locations. We believe that the world of work can be fulfilling and that is why we create real partnerships between people and companies. Passion, openness and reliability define our quality standards and generate trust on all sides of the job market.</w:t>
        <w:br/>
        <w:br/>
        <w:t>Do you still have unanswered questions? We are also at your disposal with our WhatsApp service. You can reach us on: 0174 45 45 500</w:t>
        <w:br/>
        <w:br/>
        <w:t>Have we made you curious? Then apply using the application button. Alternatively, you are welcome to apply by email: bewerbung-wilhelmshaven@pluss.de or call us on: 49(4421)7582770</w:t>
        <w:br/>
        <w:br/>
        <w:t>We are pleased to meet you!</w:t>
        <w:br/>
        <w:br/>
        <w:t>For better readability, only the masculine form of speech is used in the text. The text applies to all genders, taking into account the AGG.</w:t>
        <w:tab/>
        <w:t>refrigeration plant engineer</w:t>
        <w:tab/>
        <w:t>None</w:t>
        <w:tab/>
        <w:t>2023-03-07 16:09:30.649000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