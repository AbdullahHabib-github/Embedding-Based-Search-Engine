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7020</w:t>
        <w:tab/>
        <w:t>9625</w:t>
        <w:tab/>
        <w:t>care assistant</w:t>
        <w:tab/>
        <w:t>The focus of our work at AWO is always the human being, and has been for 100 years! Seniors, families, children and young people as well as people with disabilities - the AWO is committed to these people every day. In all areas of work, we offer specialists and unskilled workers numerous opportunities to get involved, gain further qualifications and take on management tasks. With almost 60 senior centers, we are one of the largest employers. For us, success primarily means improving the quality of life of these people. In the social service we provide individual and resident-oriented care. In addition to a varied program with many different offers and activities, everyday life in the senior center is designed. Shape your professional future with us, because we are looking for a part-time care assistant (m/f/d) for our Hugo-Stoffers-Seniorenzentrum in Ahlen as soon as possible with 19.5 hours per week, unlimited. Individual and activating care and support for residents Support for residents in everyday situations Implementation of employment offers in groups and for individual residents Completed qualification as a care worker Practical experience in the field of in-patient care Understanding of the concerns of people with dementia sick people Enjoy working in a team and have organizational skills Sociable demeanor, initiative and creativity Motivation for further training Permanent employment contract Attractive standard salary depending on professional experience Extensive allowances for public holidays, Sunday work and night work 13th monthly salary (max. 90 percent) Flexible working hours 30 vacation days (pro rata) An employer-financed company pension of 4.5% of the monthly salary Further training and qualification with many career perspectives Help in questions of childcare and care of relatives Health promotion, employee discounts and JobRad</w:t>
        <w:tab/>
        <w:t>Caregiver / everyday companion</w:t>
        <w:tab/>
        <w:t>None</w:t>
        <w:tab/>
        <w:t>2023-03-07 16:04:57.197000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