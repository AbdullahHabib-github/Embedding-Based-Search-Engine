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5660</w:t>
        <w:tab/>
        <w:t>8265</w:t>
        <w:tab/>
        <w:t>Medical assistant (m/f/d) - part-time</w:t>
        <w:tab/>
        <w:t>2023 March:</w:t>
        <w:br/>
        <w:t>Your new job with us:</w:t>
        <w:br/>
        <w:t>As an expert in the health and care sector with over 500 employees (m/f/d) at 8 of its own locations in Germany, the company zeitconcept has many years of experience in your specialist area and the best regional and national contacts.</w:t>
        <w:br/>
        <w:br/>
        <w:t>We offer our employees (m/f/d) not only excellent professional development prospects and above-tariff earning opportunities, but also great flexibility and individual organization with regard to the number of jobs and the location of working hours.</w:t>
        <w:br/>
        <w:br/>
        <w:t>For our customer - a dermatology practice in Gerlingen - we are looking for you as a part-time medical assistant (m/f/d) for 20 hours a week. You can easily get to your workplace by public transport.</w:t>
        <w:br/>
        <w:br/>
        <w:t>Why do professionals (m/f/d) choose zeitconcept?</w:t>
        <w:br/>
        <w:t>Because as a personnel service provider, we mostly employ specialist staff (m/f/d) and fill correspondingly qualified customer orders. As a company, what makes us special is that you as an employee (m/f/d) feel completely at home with us and that together we competently support our customers in the event of bottlenecks.</w:t>
        <w:br/>
        <w:t>Please send us your documents via WhatsApp to +4915119479733 or by email to:</w:t>
        <w:br/>
        <w:t>bewerbung.stuttgart@zeitconcept.de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receive the patients at the reception and take care of them during their stay in the practice</w:t>
        <w:br/>
        <w:t>• You answer the phone and make appointments</w:t>
        <w:br/>
        <w:t>• They put on bandages and prepare baths and the light booth</w:t>
        <w:br/>
        <w:t>• You ensure that the practice runs smoothly (OPs, treatments, etc.)</w:t>
        <w:br/>
        <w:t>• You are involved in practice hygiene</w:t>
        <w:br/>
        <w:t>• You write doctor's letters, take care of the incoming correspondence and handle the mail processing</w:t>
        <w:br/>
        <w:br/>
        <w:t>profile</w:t>
        <w:br/>
        <w:br/>
        <w:t>• You have successfully completed the training to become a medical assistant (m/f/d).</w:t>
        <w:br/>
        <w:t>• ideally you have already worked in a dermatology practice - but this is not a must</w:t>
        <w:br/>
        <w:t>• You are a friendly and empathetic contact person (m/f/d) for the patients</w:t>
        <w:br/>
        <w:t>• You are a team player and reliable</w:t>
        <w:br/>
        <w:br/>
        <w:t>compensation</w:t>
        <w:br/>
        <w:br/>
        <w:t>• You can expect a salary above the collective agreement (IGZ) plus surcharges and tax-free allowances</w:t>
        <w:br/>
        <w:t>• Christmas and holiday bonuses</w:t>
        <w:br/>
        <w:t>• Employee extra bonus, e.g. B. Therme Erding tickets, shopping vouchers, and much more.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Oliver Huth</w:t>
        <w:br/>
        <w:t>Breitwiesenstr. 28</w:t>
        <w:br/>
        <w:t>70565 Stuttgart</w:t>
        <w:br/>
        <w:t>+49 711 722368-0</w:t>
        <w:br/>
        <w:br/>
        <w:t>Application via email:</w:t>
        <w:br/>
        <w:t>bewerbung.stuttgart@zeitconcept.de</w:t>
        <w:br/>
        <w:br/>
        <w:t>Application via WhatsApp to +4915119479733 or via online form:</w:t>
        <w:br/>
        <w:t>https://zeitconcept.hr4you.org/applicationForm.php?sid=23878</w:t>
        <w:tab/>
        <w:t>Medical assistant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16:02:10.354000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