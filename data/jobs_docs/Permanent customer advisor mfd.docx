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8867</w:t>
        <w:tab/>
        <w:t>11472</w:t>
        <w:tab/>
        <w:t>Permanent customer advisor (m/f/d)</w:t>
        <w:tab/>
        <w:t>Permanent customer advisor (m/f/d)</w:t>
        <w:br/>
        <w:br/>
        <w:t>Your advantages::</w:t>
        <w:br/>
        <w:br/>
        <w:t>- Opportunities for advancement in sales and career planning are important to you? A matter of course for us!</w:t>
        <w:br/>
        <w:br/>
        <w:t>- A lot helps a lot! Your commitment will be rewarded with an attractive salary and commissions</w:t>
        <w:br/>
        <w:t xml:space="preserve">  </w:t>
        <w:br/>
        <w:t>- With the help of training courses, we train you to become a consulting professional and promote your rapid career up to site manager</w:t>
        <w:br/>
        <w:t>- A creative working atmosphere and a family team make your daily work easier</w:t>
        <w:br/>
        <w:br/>
        <w:t>Your tasks::</w:t>
        <w:br/>
        <w:br/>
        <w:t>- Enthusiasm is contagious! You secure new customers for our top partners and bind them to the company</w:t>
        <w:br/>
        <w:t xml:space="preserve">  </w:t>
        <w:br/>
        <w:t>- Even existing customers are blown away by the quality of your advice and benefit from contract optimization</w:t>
        <w:br/>
        <w:t xml:space="preserve">  </w:t>
        <w:br/>
        <w:t>- Yes, we can! Daily routines, the training of new team members and the improvement of the status quo are planned in the team</w:t>
        <w:br/>
        <w:t xml:space="preserve">  </w:t>
        <w:br/>
        <w:t>- Quality counts - you always keep track and make sure that the quality of your advice is in no way inferior to that of the products</w:t>
        <w:br/>
        <w:br/>
        <w:t>You know you want::</w:t>
        <w:br/>
        <w:br/>
        <w:t>- Earn a salary that suits you and follow your own path to success</w:t>
        <w:br/>
        <w:t xml:space="preserve">  </w:t>
        <w:br/>
        <w:t>- A real power team that really has your back and pushes you forward</w:t>
        <w:br/>
        <w:t xml:space="preserve">  </w:t>
        <w:br/>
        <w:t>- Not a run-of-the-mill office job that bores you even during the probationary period, but a job as a customer advisor that offers you a new challenge every day</w:t>
        <w:br/>
        <w:t xml:space="preserve">  </w:t>
        <w:br/>
        <w:t>- An employer who does not promise you things like fruit baskets, but offers you real incentive campaigns on top</w:t>
        <w:br/>
        <w:t xml:space="preserve">  </w:t>
        <w:br/>
        <w:t>- Evolve yourself!! And don't just be a small fish in a big pond</w:t>
        <w:br/>
        <w:br/>
        <w:t>And so it continues:</w:t>
        <w:br/>
        <w:br/>
        <w:t>- The application</w:t>
        <w:br/>
        <w:t>Do you identify with our culture? Then don't waste any time and use our online tool for your application.</w:t>
        <w:br/>
        <w:t>- First meeting</w:t>
        <w:br/>
        <w:t>Does your application convince us? Then we will invite you – for a first personal meeting, in which you will find out as much about us as we do about you.</w:t>
        <w:br/>
        <w:t>- Second conversation</w:t>
        <w:br/>
        <w:t>After the first appointment, you and we find that it fits? Then we go into a second interview in which you get to know parts of the team.</w:t>
        <w:br/>
        <w:t>- Offer &amp; Signature</w:t>
        <w:br/>
        <w:t>Your and our expectations are met? Then you will receive our contract offer and nothing stands in the way of your start with us.</w:t>
        <w:br/>
        <w:t>JeGoMa GmbH &amp; Co. KG</w:t>
        <w:br/>
        <w:t>Mrs Jasmin Tuwi</w:t>
        <w:br/>
        <w:t>JeGoMa GmbH &amp; Co. KG</w:t>
        <w:br/>
        <w:t>Landsberger Allee 59</w:t>
        <w:br/>
        <w:t>Berlin</w:t>
        <w:br/>
        <w:t>bewerbung@jegoma.de</w:t>
        <w:br/>
        <w:t xml:space="preserve"> 030 – 27 99 14 32</w:t>
        <w:tab/>
        <w:t>Specialist - Marketing/Sales/Distribution</w:t>
        <w:tab/>
        <w:t>None</w:t>
        <w:tab/>
        <w:t>2023-03-07 16:08:43.597000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