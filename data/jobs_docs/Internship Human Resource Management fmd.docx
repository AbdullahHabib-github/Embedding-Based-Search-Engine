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9704</w:t>
        <w:tab/>
        <w:t>12309</w:t>
        <w:tab/>
        <w:t>Internship Human Resource Management (f/m/d)</w:t>
        <w:tab/>
        <w:t>We are looking for you for an internship (f/m/d) as soon as possible</w:t>
        <w:br/>
        <w:t>from 3 to 6 months in the area of ​​personnel management at DB Netz AG am</w:t>
        <w:br/>
        <w:t>Karlsruhe location.</w:t>
        <w:br/>
        <w:br/>
        <w:br/>
        <w:t>*Your tasks:*</w:t>
        <w:br/>
        <w:br/>
        <w:br/>
        <w:br/>
        <w:t>· You will learn the field of activity of HR Business Partners</w:t>
        <w:br/>
        <w:t>Know the general coordinators for junior staff, especially those</w:t>
        <w:br/>
        <w:t>Recruitment, mentoring and development of our junior staff and</w:t>
        <w:br/>
        <w:t>trainees</w:t>
        <w:br/>
        <w:t>· You support the recruitment process for trainees in close</w:t>
        <w:br/>
        <w:t>Coordination with business partners</w:t>
        <w:br/>
        <w:t>· Support in the personnel management of our trainees</w:t>
        <w:br/>
        <w:t>· You are involved in the conception and implementation of retention measures</w:t>
        <w:br/>
        <w:t>as well as regional marketing campaigns</w:t>
        <w:br/>
        <w:t>· Registration of trainees, e.g. B. at the IHK, the vocational school and</w:t>
        <w:br/>
        <w:t>DB training and all exams are among your tasks</w:t>
        <w:br/>
        <w:t>· You work trustingly with different interfaces and</w:t>
        <w:br/>
        <w:t>Education partners together</w:t>
        <w:br/>
        <w:br/>
        <w:br/>
        <w:br/>
        <w:t>*Your profile:*</w:t>
        <w:br/>
        <w:br/>
        <w:br/>
        <w:br/>
        <w:t>· You are studying HR management, education, (business) psychology,</w:t>
        <w:br/>
        <w:t>Business administration or a comparable degree with a focus on human resources</w:t>
        <w:br/>
        <w:t>· We require a secure handling of common MS Office applications</w:t>
        <w:br/>
        <w:t>in advance</w:t>
        <w:br/>
        <w:t>· You have a quick mind and the interest to learn quickly</w:t>
        <w:br/>
        <w:t>engage in new topics</w:t>
        <w:br/>
        <w:t>· You are a team player, creative and communicative</w:t>
        <w:br/>
        <w:t>· Draw a high degree of motivation, commitment and initiative</w:t>
        <w:br/>
        <w:t>you off</w:t>
        <w:br/>
        <w:br/>
        <w:br/>
        <w:br/>
        <w:t>We do not need a cover letter for your application.</w:t>
        <w:tab/>
        <w:t>Business economist (university) - human resource management</w:t>
        <w:tab/>
        <w:t>None</w:t>
        <w:tab/>
        <w:t>2023-03-07 16:10:26.292000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