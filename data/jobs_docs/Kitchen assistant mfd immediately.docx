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3212</w:t>
        <w:tab/>
        <w:t>5817</w:t>
        <w:tab/>
        <w:t>Kitchen assistant (m/f/d) immediately</w:t>
        <w:tab/>
        <w:t>From craftsmen to production and warehouse employees to skilled workers: ARWA Personaldienstleistungen GmbH offers a future-oriented employment relationship within the framework of temporary employment.</w:t>
        <w:br/>
        <w:t>We offer you interesting job and career opportunities directly with our customers.</w:t>
        <w:br/>
        <w:br/>
        <w:t>We are looking for you as a kitchen assistant (m/f/d) full-time for a well-known customer company in Brenz.</w:t>
        <w:br/>
        <w:br/>
        <w:t>Your tasks are:</w:t>
        <w:br/>
        <w:t>- All tasks involved in a kitchen, preparing and cooking food</w:t>
        <w:br/>
        <w:t>- Operating the dishwasher</w:t>
        <w:br/>
        <w:t>- Operation of kitchen appliances</w:t>
        <w:br/>
        <w:br/>
        <w:t>Your personal strengths:</w:t>
        <w:br/>
        <w:t>- Resilience</w:t>
        <w:br/>
        <w:t>- Flexibility</w:t>
        <w:br/>
        <w:br/>
        <w:t>Your qualifications as a kitchen assistant (m/f/d):</w:t>
        <w:br/>
        <w:t>- Kitchen</w:t>
        <w:br/>
        <w:t>- Kitchen cleaning</w:t>
        <w:br/>
        <w:br/>
        <w:t>Individual support and advice in the application process and in customer assignments is certainly a benefit, but we offer even more, such as e.g.:</w:t>
        <w:br/>
        <w:t>- Overpay</w:t>
        <w:br/>
        <w:br/>
        <w:t>ARWA Personaldienstleistungen GmbH is represented with a nationwide branch network throughout Germany and with international contacts in your native language from almost all over Europe.</w:t>
        <w:br/>
        <w:t>Cross-qualification entry opportunities and collective wage increases as well as industry bonuses are an integral part of your future employment in our company.</w:t>
        <w:br/>
        <w:t>Thanks to our affiliation with the interest group iGZ, you benefit from additional holiday and Christmas bonuses in accordance with the collective agreement.</w:t>
        <w:br/>
        <w:br/>
        <w:t>Your contact to our team:</w:t>
        <w:br/>
        <w:t>03 85 / 5 91 23 - 0</w:t>
        <w:br/>
        <w:t>Schwerin@arwa.de</w:t>
        <w:br/>
        <w:t>https://arwa.de/stellenangebote</w:t>
        <w:br/>
        <w:br/>
        <w:t>Do not hesitate and apply today.</w:t>
        <w:br/>
        <w:br/>
        <w:t>With your application, you agree to ARWA's data protection guidelines (can be found on our homepage under “Privacy Policy”).</w:t>
        <w:tab/>
        <w:t>Helper - kitchen</w:t>
        <w:tab/>
        <w:t>ARWA Personaldienstleistung GmbH supports companies from almost all areas and industries with individual solutions in temporary employment, in on-site and in-house management, in outsourcing projects and in personnel placement in the search for qualified employees.</w:t>
        <w:br/>
        <w:br/>
        <w:t>Career starters with and without training, experienced specialists or people returning to work will find attractive and collectively agreed jobs with good career prospects in the industrial, commercial, medical and educational sectors.</w:t>
        <w:tab/>
        <w:t>2023-03-07 15:57:08.268000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