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633</w:t>
        <w:tab/>
        <w:t>3238</w:t>
        <w:tab/>
        <w:t>Personnel and sales dispatcher (m/f/d)</w:t>
        <w:tab/>
        <w:t>Max Mustermann – The personnel consultants.</w:t>
        <w:br/>
        <w:t>Yes, that's really our name. We are your personal career guide and will accompany you on your ascent to the summit - because you don't climb a summit alone!</w:t>
        <w:br/>
        <w:br/>
        <w:br/>
        <w:t>For our client, we are looking for a full-time employee (m/f/d) for personnel and sales planning in the Ibbenbüren area for a permanent, permanent position with immediate effect.</w:t>
        <w:br/>
        <w:br/>
        <w:t>Your job is in an expanding, medium-sized company with a focus on personnel services. We are looking for you to set up a new location! In your new position, you can take responsibility for an exciting area of ​​responsibility and actively help to shape sales planning. Good training is ensured for successful work. Your future employer offers you a modern workplace, company pension scheme, holiday and Christmas bonuses, bicycle leasing, company events, comprehensive training opportunities, the opportunity to develop within the company and many other benefits.</w:t>
        <w:br/>
        <w:br/>
        <w:br/>
        <w:t>Your tasks:</w:t>
        <w:br/>
        <w:br/>
        <w:t>- Acquisition, advice and support of new customers both by telephone and in person on site</w:t>
        <w:br/>
        <w:t>- Expansion of business relationships with existing customers</w:t>
        <w:br/>
        <w:t>- Recruitment, scheduling and support of new employees (m/f/d)</w:t>
        <w:br/>
        <w:t>- Participation in sales campaigns, development of new measures for sales and participation in various projects.</w:t>
        <w:br/>
        <w:br/>
        <w:br/>
        <w:t>Your talents:</w:t>
        <w:br/>
        <w:br/>
        <w:t>- You have completed commercial vocational training or a comparable qualification</w:t>
        <w:br/>
        <w:t>- You have experience in temporary employment and ideally in the sale of services</w:t>
        <w:br/>
        <w:t>- You have a strong communicative personality with very good negotiating skills</w:t>
        <w:br/>
        <w:t>- You have a category B driver's license</w:t>
        <w:br/>
        <w:t>- You are characterized by an independent, responsible and proactive way of working coupled with a high degree of social skills.</w:t>
        <w:br/>
        <w:br/>
        <w:br/>
        <w:t>Do you see yourself in the job advertisement? Then apply now!</w:t>
        <w:br/>
        <w:br/>
        <w:t>Of course, we guarantee absolute discretion!</w:t>
        <w:tab/>
        <w:t>Personaldisponent/in</w:t>
        <w:tab/>
        <w:t>You don't climb a peak alone - that's why we're not just HR consultants for specialists and executives - we're your career guide, because your ascent is our goal!</w:t>
        <w:br/>
        <w:br/>
        <w:t>Are you looking for a new professional future but don't quite know what it should look like?</w:t>
        <w:br/>
        <w:t>Through close cooperation with more than 250 companies in the county of Bentheim, Emsland and northern Münsterland, we will get you to your dream job - seriously, free of charge and purposefully!</w:t>
        <w:tab/>
        <w:t>2023-03-07 15:51:50.561000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