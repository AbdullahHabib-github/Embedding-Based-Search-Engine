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1284</w:t>
        <w:tab/>
        <w:t>3889</w:t>
        <w:tab/>
        <w:t>MTRA wanted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t>- Take X-rays</w:t>
        <w:br/>
        <w:t>- Use tomographic methods</w:t>
        <w:br/>
        <w:t>- Preparation and follow-up of radiological examinations</w:t>
        <w:br/>
        <w:t>- Carry out nuclear medicine examinations using radioactive substances</w:t>
        <w:br/>
        <w:t>- Documentation of examinations and treatments</w:t>
        <w:br/>
        <w:br/>
        <w:br/>
        <w:t>What we want from you:</w:t>
        <w:br/>
        <w:t>- A final exam as a medical-technical radiology assistant (m/f/d)</w:t>
        <w:br/>
        <w:t>- Personal initiative and organizational talent as well as motivation</w:t>
        <w:br/>
        <w:t>- Well-groomed appearance and reliability</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Medical-technical radiology assistant</w:t>
        <w:tab/>
        <w:t>None</w:t>
        <w:tab/>
        <w:t>2023-03-07 15:53:10.942000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