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3174</w:t>
        <w:tab/>
        <w:t>5779</w:t>
        <w:tab/>
        <w:t>Warehouse worker logistics (m/f/d) full-time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a logistics warehouse worker (m/f/d) in Lensahn as soon as possible.</w:t>
        <w:br/>
        <w:br/>
        <w:t>Occupation: trade</w:t>
        <w:br/>
        <w:br/>
        <w:t>Type of job offer: temporary worker with option to take over</w:t>
        <w:br/>
        <w:br/>
        <w:t>Your working hours are full-time.</w:t>
        <w:br/>
        <w:br/>
        <w:t>Your activities as a logistics warehouse worker (m/f/d) are:</w:t>
        <w:br/>
        <w:t>- General warehouse activities</w:t>
        <w:br/>
        <w:t>- Examination of goods for completeness</w:t>
        <w:br/>
        <w:t>- Distribution of incoming goods</w:t>
        <w:br/>
        <w:t>- Documentation / processing</w:t>
        <w:br/>
        <w:br/>
        <w:t>ARWA Personaldienstleistungen GmbH offers its employees a wide range of benefits such as:</w:t>
        <w:br/>
        <w:t>- Very good chances of being taken on</w:t>
        <w:br/>
        <w:t>- Long-term use in the customer company</w:t>
        <w:br/>
        <w:t>- Payments on account</w:t>
        <w:br/>
        <w:t>- On-site support</w:t>
        <w:br/>
        <w:t>- A friendly and personable team as contact persons on site</w:t>
        <w:br/>
        <w:br/>
        <w:t>Everyone has personal strengths. Are these yours too?</w:t>
        <w:br/>
        <w:t>- Resilience</w:t>
        <w:br/>
        <w:t>- initiative</w:t>
        <w:br/>
        <w:t>- Flexibility</w:t>
        <w:br/>
        <w:t>- organizational skills</w:t>
        <w:br/>
        <w:t>- Reliability</w:t>
        <w:br/>
        <w:br/>
        <w:t>What are the requirements to get started at ARWA Personaldienstleistungen GmbH?</w:t>
        <w:br/>
        <w:t>- Inventory control (stock management)</w:t>
        <w:br/>
        <w:t>- packaging</w:t>
        <w:br/>
        <w:t>- Goods receipt, incoming goods inspection</w:t>
        <w:br/>
        <w:t>- Goods issue</w:t>
        <w:br/>
        <w:br/>
        <w:t>Your professional experience as a logistics warehouse worker (m/f/d), forwarding agent (m/f/d), order picker (m/f/d), forklift driver (m/f/d), sorter (m/f/d) or as a packer (m/f/d) do you stand out?</w:t>
        <w:br/>
        <w:t>Then apply online now for this job offer.</w:t>
        <w:br/>
        <w:br/>
        <w:t>We offer you an exciting job with collective wages, good career prospects and long-term employment options.</w:t>
        <w:br/>
        <w:br/>
        <w:t xml:space="preserve"> With your application, you agree to ARWA's data protection guidelines (can be found on our homepage under “Privacy Policy”).</w:t>
        <w:tab/>
        <w:t>Manager - warehousing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15:57:03.566000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