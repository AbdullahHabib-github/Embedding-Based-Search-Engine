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1091</w:t>
        <w:tab/>
        <w:t>3696</w:t>
        <w:tab/>
        <w:t>Technical Editor Medical Devices (m/f/x)</w:t>
        <w:tab/>
        <w:t>Do you like to face new challenges and appreciate a job that offers you demanding and varied tasks? We are always looking for specialists like you.</w:t>
        <w:br/>
        <w:br/>
        <w:t>Your tasks:</w:t>
        <w:br/>
        <w:br/>
        <w:br/>
        <w:t>· The focus of your work is the creation of new instructions for use for medical devices in accordance with defined legal requirements</w:t>
        <w:br/>
        <w:t>·&amp;nbsp;You create a master template for instructions for use in German and/or English</w:t>
        <w:br/>
        <w:t>·&amp;nbsp;Maintenance and revision of instructions for use</w:t>
        <w:br/>
        <w:t>·&amp;nbsp;Conception, structuring and creation of multilingual instructions for use and technical information</w:t>
        <w:br/>
        <w:t>·&amp;nbsp;Cross-departmental cooperation and the opportunity to communicate with various, sometimes international, project groups</w:t>
        <w:br/>
        <w:br/>
        <w:t>Your profile:</w:t>
        <w:br/>
        <w:br/>
        <w:br/>
        <w:t>· Successfully completed studies in the field of technical documentation or completed training in the field of technical documentation</w:t>
        <w:br/>
        <w:t>·&amp;nbsp;Good knowledge of documentation-relevant norms, guidelines and standards</w:t>
        <w:br/>
        <w:t>· Extensive knowledge of XML-based editing systems</w:t>
        <w:br/>
        <w:t>·&amp;nbsp;You enjoy working in a team, are structured and approach your tasks with commitment</w:t>
        <w:br/>
        <w:t>·&amp;nbsp;Good written and spoken English skills for test documentation round off your profile.</w:t>
        <w:br/>
        <w:t>&lt;br&gt;</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Technical Writer</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15:52:46.921000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