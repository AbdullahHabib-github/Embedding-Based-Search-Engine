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2091</w:t>
        <w:tab/>
        <w:t>4696</w:t>
        <w:tab/>
        <w:t>Electrician/ technician direct placement (m/f/d)</w:t>
        <w:tab/>
        <w:t>Are you looking for a new job?</w:t>
        <w:br/>
        <w:t>For our customer in Hockenheim, we are looking for you - an electrician/technician (m/f/d) in direct placement.﻿</w:t>
        <w:br/>
        <w:br/>
        <w:t>What makes working at acordiz special?</w:t>
        <w:br/>
        <w:br/>
        <w:t>- Free direct placement in a well-known company</w:t>
        <w:br/>
        <w:t>- A modern and crisis-proof workplace</w:t>
        <w:br/>
        <w:t>- Attractive remuneration in 1-shift operation</w:t>
        <w:br/>
        <w:t>- overtime compensation</w:t>
        <w:br/>
        <w:t>- Annual bonuses</w:t>
        <w:br/>
        <w:t>- Personal support in the application process</w:t>
        <w:br/>
        <w:br/>
        <w:br/>
        <w:t>your activities</w:t>
        <w:br/>
        <w:br/>
        <w:t>- General technical supervision of the production facilities</w:t>
        <w:br/>
        <w:t>- Servicing, repair and preventive maintenance of machines and plants</w:t>
        <w:br/>
        <w:t>- Ensuring a trouble-free production process</w:t>
        <w:br/>
        <w:t>- Replacement of motors, hydraulic, pneumatic and electrical components</w:t>
        <w:br/>
        <w:t>- Independent troubleshooting and elimination</w:t>
        <w:br/>
        <w:t>- Carrying out electrical installations and company expansions</w:t>
        <w:br/>
        <w:t>- Evaluation of the fault logs</w:t>
        <w:br/>
        <w:t>- Implementation of documentation</w:t>
        <w:br/>
        <w:t>- Preparation of maintenance plans</w:t>
        <w:br/>
        <w:t>- Support of the production staff with technical Know-how</w:t>
        <w:br/>
        <w:br/>
        <w:br/>
        <w:t>your profile</w:t>
        <w:br/>
        <w:br/>
        <w:t>- Successfully completed vocational training as an industrial electrician, industrial electronics technician, mechatronics technician, electrician or comparable professional experience</w:t>
        <w:br/>
        <w:t>- Corresponding several years of professional experience</w:t>
        <w:br/>
        <w:t>- Cost awareness</w:t>
        <w:br/>
        <w:t>- Flexibility and willingness to perform</w:t>
        <w:br/>
        <w:t>- Team spirit and communication skills</w:t>
        <w:br/>
        <w:t>- Desirable knowledge: PLC controls, steam technology, IT (MS Office)</w:t>
        <w:br/>
        <w:br/>
        <w:br/>
        <w:t>Your success is important to us</w:t>
        <w:br/>
        <w:t>As a regional provider of personnel services in the Rhine-Neckar metropolitan region, we see ourselves equally as a partner for companies and applicants in temporary employment and personnel placement. For you as an applicant, we look for exactly the company and the position that best suits your personal skills and knowledge. For our customers, we want to find exactly the employee who best meets the desired requirement profile.</w:t>
        <w:br/>
        <w:br/>
        <w:t>Have we piqued your interest?</w:t>
        <w:br/>
        <w:t>This position is a direct permanent position with our customer. The support and placement as well as all our other services are free of charge for you as an applicant. We will of course treat your application discreetly.</w:t>
        <w:br/>
        <w:t>If you have any questions, just give us a call, our colleague Szandor Brandenburger will be happy to help you!</w:t>
        <w:tab/>
        <w:t>Industrial electrician - industrial engineering</w:t>
        <w:tab/>
        <w:t>None</w:t>
        <w:tab/>
        <w:t>2023-03-07 15:54:50.297000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