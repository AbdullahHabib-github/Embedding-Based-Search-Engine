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4372</w:t>
        <w:tab/>
        <w:t>6977</w:t>
        <w:tab/>
        <w:t>DevOps Engineer | Participation in a distributed team | until (mwd)</w:t>
        <w:tab/>
        <w:t>Our client is an up-and-coming, dynamic IT company that supports its customers with state-of-the-art software for typical digitization projects. It continues to grow and is therefore looking for new employees across Germany who, like many other colleagues, can work from their home office.</w:t>
        <w:br/>
        <w:br/>
        <w:t>DevOps Engineer | Participation in a distributed team | up to 90% home office possible</w:t>
        <w:br/>
        <w:t>Working in a distributed team as a versatile DevOps expert.</w:t>
        <w:br/>
        <w:br/>
        <w:t>Your tasks:</w:t>
        <w:br/>
        <w:br/>
        <w:t>- As a DevOps Engineer, you are responsible for the design, implementation and operation of modern applications (web-based, mobile, desktop).</w:t>
        <w:br/>
        <w:t>- You support customers from many industries in consistently thinking digitally about business processes and adapting the associated workflows accordingly.</w:t>
        <w:br/>
        <w:t>- You develop and administrate web-based applications, write tests and are responsible for code reviews.</w:t>
        <w:br/>
        <w:t>- You maintain the server environments and free up the development team with sufficient IT resources.</w:t>
        <w:br/>
        <w:t>- You develop in weekly sprint cycles and deploy regularly.</w:t>
        <w:br/>
        <w:t>- You can work 90% from your home office, you take part in occasional meetings in Berlin</w:t>
        <w:br/>
        <w:br/>
        <w:t>Your profile:</w:t>
        <w:br/>
        <w:br/>
        <w:t>- Completed IT vocational training or a degree in computer science / information technology</w:t>
        <w:br/>
        <w:t>- Experience in DevOps and knowledge of NPM, Vue, Quasar or Docker, Git, Jira</w:t>
        <w:br/>
        <w:t>- Experience in backend development and Linux scripting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19109,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15:59:31.127000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