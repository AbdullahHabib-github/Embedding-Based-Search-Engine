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5373</w:t>
        <w:tab/>
        <w:t>7978</w:t>
        <w:tab/>
        <w:t>Solderer / assembler (m/f/d)</w:t>
        <w:tab/>
        <w:t>We are looking for you for our customer in the district of Dachau as a solderer / assembler (m/f/d). Please apply, stating your salary expectations.</w:t>
        <w:br/>
        <w:br/>
        <w:t>We offer:</w:t>
        <w:br/>
        <w:br/>
        <w:t>• Permanent position with option to be taken on</w:t>
        <w:br/>
        <w:t>• above-standard pay</w:t>
        <w:br/>
        <w:t>• Employer-funded pension</w:t>
        <w:br/>
        <w:t>• Interesting job</w:t>
        <w:br/>
        <w:t>• Personal care</w:t>
        <w:br/>
        <w:br/>
        <w:t>Your tasks:</w:t>
        <w:br/>
        <w:br/>
        <w:t>• Assembling THT and SMD components</w:t>
        <w:br/>
        <w:t>• Assembly work and rework</w:t>
        <w:br/>
        <w:t>• PCB processing</w:t>
        <w:br/>
        <w:t>• Quality and visual control of the assemblies, partly under a microscope</w:t>
        <w:br/>
        <w:br/>
        <w:t>Your profile:</w:t>
        <w:br/>
        <w:br/>
        <w:t>• Soldering experience</w:t>
        <w:br/>
        <w:t>• Good eyesight</w:t>
        <w:br/>
        <w:t>• Good knowledge of German in speaking and writing</w:t>
        <w:br/>
        <w:t>• Working hours: Monday - Friday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solderer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16:01:34.965000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