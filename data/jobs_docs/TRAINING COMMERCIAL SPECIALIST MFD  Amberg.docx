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2060</w:t>
        <w:tab/>
        <w:t>4665</w:t>
        <w:tab/>
        <w:t>TRAINING COMMERCIAL SPECIALIST (M/F/D) – Amberg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15:54:46.471000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