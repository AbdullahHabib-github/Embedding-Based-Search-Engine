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1204</w:t>
        <w:tab/>
        <w:t>3809</w:t>
        <w:tab/>
        <w:t>Technician switchgear/ secondary technology (m/f/d)</w:t>
        <w:tab/>
        <w:t>Do you like to face new challenges and appreciate a job that offers you demanding and varied tasks? We are always looking for specialists like you.</w:t>
        <w:br/>
        <w:br/>
        <w:t>Your tasks:</w:t>
        <w:br/>
        <w:br/>
        <w:t>- The focus of your work is the assembly and commissioning or troubleshooting and troubleshooting on all electrical equipment of the power distribution such as switchgear, switch cells, DC distribution</w:t>
        <w:br/>
        <w:t>- You independently carry out maintenance and inspection work on switching cells, circuit breakers, separators, batteries and rectifiers</w:t>
        <w:br/>
        <w:t>- Execution and evaluation of various measurements within the scope of verification and revision activities</w:t>
        <w:br/>
        <w:t>- Installation and parameterization of counting and measuring devices</w:t>
        <w:br/>
        <w:br/>
        <w:br/>
        <w:t>Your profile:</w:t>
        <w:br/>
        <w:br/>
        <w:t>- You have successfully completed your technical studies in the field of electrical engineering or have a comparable qualification</w:t>
        <w:br/>
        <w:t>- Good knowledge of secondary technology</w:t>
        <w:br/>
        <w:t>- You enjoy working in a team, are structured and approach your tasks with commitment</w:t>
        <w:br/>
        <w:t>- Good written and spoken English skills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supply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15:53:01.013000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