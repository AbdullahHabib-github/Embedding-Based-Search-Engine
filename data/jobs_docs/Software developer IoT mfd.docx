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1073</w:t>
        <w:tab/>
        <w:t>3678</w:t>
        <w:tab/>
        <w:t>Software developer IoT (m/f/d)</w:t>
        <w:tab/>
        <w:t>Are you enthusiastic about IT, have strong ideas and want to contribute your skills to projects that are as varied as they are demanding? Then join the matching team and move forward. With us you have the opportunity to put your technical understanding into practice.</w:t>
        <w:br/>
        <w:br/>
        <w:t>Your tasks:</w:t>
        <w:br/>
        <w:br/>
        <w:t>- The focus of your work is the independent development and programming of various web applications</w:t>
        <w:br/>
        <w:t>- You design, develop, optimize, test and document software systems that make our customers successful. Both the technologies used and the type of applications are very diverse</w:t>
        <w:br/>
        <w:t>- The spectrum ranges from the further development of existing IoT systems to the independent, completely new development of web products</w:t>
        <w:br/>
        <w:t>- You create concepts and requirements and advise your departments</w:t>
        <w:br/>
        <w:br/>
        <w:br/>
        <w:t>Your profile:</w:t>
        <w:br/>
        <w:br/>
        <w:t>- You have successfully completed a degree in computer science, business informatics, or a comparable qualification</w:t>
        <w:br/>
        <w:t>- First experience in at least one or more programming languages ​​and systems, such as PHP, C#, Python, IoT Suite and Linux servers)</w:t>
        <w:br/>
        <w:t>- Ideally, you have knowledge of database systems</w:t>
        <w:br/>
        <w:t>- Good knowledge of English is an advantage</w:t>
        <w:br/>
        <w:t>- Ability to work in a team, process thinking and an organized and structured way of working complete your profile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software developer</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15:52:44.629000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