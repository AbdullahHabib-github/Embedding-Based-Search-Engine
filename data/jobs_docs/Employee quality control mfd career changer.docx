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2948</w:t>
        <w:tab/>
        <w:t>5553</w:t>
        <w:tab/>
        <w:t>Employee quality control (m/f/d) career changer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quality control employees (m/f/d) in Leipzig as soon as possible.</w:t>
        <w:br/>
        <w:br/>
        <w:t>Occupation: trade</w:t>
        <w:br/>
        <w:br/>
        <w:t>Job offer type: Temporary employment</w:t>
        <w:br/>
        <w:br/>
        <w:t>Your working hours are full-time.</w:t>
        <w:br/>
        <w:br/>
        <w:t>Your activities as Quality Control Employee (m/f/d) are:</w:t>
        <w:br/>
        <w:t>- Carry out quality controls</w:t>
        <w:br/>
        <w:br/>
        <w:t>ARWA Personaldienstleistungen GmbH offers its employees a wide range of benefits such as:</w:t>
        <w:br/>
        <w:t>- Flexible working hours</w:t>
        <w:br/>
        <w:t>- Safe workplace</w:t>
        <w:br/>
        <w:br/>
        <w:t>Everyone has personal strengths. Are these yours too?</w:t>
        <w:br/>
        <w:t>- Flexibility</w:t>
        <w:br/>
        <w:t>- Willingness to learn</w:t>
        <w:br/>
        <w:t>- ability to work in a team</w:t>
        <w:br/>
        <w:t>- Reliability</w:t>
        <w:br/>
        <w:br/>
        <w:t>What are the requirements to get started at ARWA Personaldienstleistungen GmbH?</w:t>
        <w:br/>
        <w:t>- Quality audit</w:t>
        <w:br/>
        <w:t>- Quality control (simple control activity)</w:t>
        <w:br/>
        <w:t>- Quality management</w:t>
        <w:br/>
        <w:br/>
        <w:t>Your professional experience as a quality control employee (m/f/d), production assistant (m/f/d), assistant for quality and visual inspection (m/f/d), packaging assistant (m/f/d), warehouse assistant (m/f/ d) or as a quality controller (m/f/d) distinguish you?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Quality Controller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15:56:35.721000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