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3205</w:t>
        <w:tab/>
        <w:t>5810</w:t>
        <w:tab/>
        <w:t>Electrician (m/f/d) urgent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Hamburg with varied tasks and attractive collective wages.</w:t>
        <w:br/>
        <w:br/>
        <w:t>We are currently looking for a full-time electrician (m/f/d) as part of temporary employment with the option of being taken on.</w:t>
        <w:br/>
        <w:br/>
        <w:t>Occupation: trade</w:t>
        <w:br/>
        <w:br/>
        <w:t>What do we offer you?</w:t>
        <w:br/>
        <w:t xml:space="preserve"> </w:t>
        <w:br/>
        <w:t>- Access to long-term assignments at regional companies close to where you live</w:t>
        <w:br/>
        <w:t>- Payments on account</w:t>
        <w:br/>
        <w:t>- A friendly and personable team as contact persons on site</w:t>
        <w:br/>
        <w:t>- Availability beyond working hours</w:t>
        <w:br/>
        <w:t>- job ticket</w:t>
        <w:br/>
        <w:br/>
        <w:t>What does an electrician (m/f/d) do?</w:t>
        <w:br/>
        <w:t xml:space="preserve"> </w:t>
        <w:br/>
        <w:t>- Implementation of mechanical and electronic maintenance, assembly and conversion work</w:t>
        <w:br/>
        <w:t>- Electrical installations of systems and assemblies</w:t>
        <w:br/>
        <w:t>- Renovations and new installations of electrotechnical installations</w:t>
        <w:br/>
        <w:t>- Execution of commissioning of plants</w:t>
        <w:br/>
        <w:t>- Laying of cable lines</w:t>
        <w:br/>
        <w:br/>
        <w:t>What are the requirements to get started at ARWA Personaldienstleistungen GmbH in Hamburg?</w:t>
        <w:br/>
        <w:br/>
        <w:t>Ideally, you bring these personal strengths with you:</w:t>
        <w:br/>
        <w:t>- Analysis and problem solving skills</w:t>
        <w:br/>
        <w:t>- Resilience</w:t>
        <w:br/>
        <w:t>- Independent working</w:t>
        <w:br/>
        <w:t>- Diligence/accuracy</w:t>
        <w:br/>
        <w:t>- Reliability</w:t>
        <w:br/>
        <w:br/>
        <w:t>Your knowledge and skills:</w:t>
        <w:br/>
        <w:t>- Electrical installation</w:t>
        <w:br/>
        <w:t>- Electric line construction</w:t>
        <w:br/>
        <w:t>- assembly (electrical engineering)</w:t>
        <w:br/>
        <w:t>- - Successfully completed training as an electrician (m/f/d), electrician (m/f/d) or comparable qualifications</w:t>
        <w:br/>
        <w:br/>
        <w:t>Your professional experience as an electrician (m/f/d), electronics technician (m/f/d), electrician (m/f/d), works electrician (m/f/d), electrical system fitter (m/f/d) or as a switch cabinet wirer( 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Hamburg on 040 / 8 97 25 28 0 or by email at hamburg@arwa.de.</w:t>
        <w:br/>
        <w:br/>
        <w:t>With your application, you agree to ARWA's data protection guidelines (can be found on our homepage under “Privacy Policy”).</w:t>
        <w:tab/>
        <w:t>Electrical system fitter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15:57:07.410000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