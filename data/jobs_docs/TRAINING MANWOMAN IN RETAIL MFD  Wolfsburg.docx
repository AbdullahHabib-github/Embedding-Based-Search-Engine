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1787</w:t>
        <w:tab/>
        <w:t>4392</w:t>
        <w:tab/>
        <w:t>TRAINING MAN/WOMAN IN RETAIL (M/F/D) – Wolfsburg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15:54:12.900000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