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2872</w:t>
        <w:tab/>
        <w:t>5477</w:t>
        <w:tab/>
        <w:t>Crane operator (m/f/d) full-time</w:t>
        <w:tab/>
        <w:t>ARWA Personaldienstleistungen GmbH offers a future-oriented employment relationship as part of temporary employment with the option of being taken on.</w:t>
        <w:br/>
        <w:t>Our company has been awarded and certified by various sponsors and institutions, which proves our stable and high quality of work and service.</w:t>
        <w:br/>
        <w:br/>
        <w:t>We are looking for you as a crane operator (m/f/d) full-time, shift/night/weekend for a well-known customer company in Bremen.</w:t>
        <w:br/>
        <w:br/>
        <w:t>Occupation: trade</w:t>
        <w:br/>
        <w:br/>
        <w:t xml:space="preserve"> With many years of experience in personnel services, our branch in Rotenburg / Wümme offers you a new challenge in Bremen as well as a secure job.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Overpay</w:t>
        <w:br/>
        <w:t>- Safe workplace</w:t>
        <w:br/>
        <w:t>- Access to long-term assignments at regional companies close to where you live</w:t>
        <w:br/>
        <w:t>- Payments on account</w:t>
        <w:br/>
        <w:t>- Benefits from our many years of experience in the market</w:t>
        <w:br/>
        <w:br/>
        <w:t>Your tasks as a crane driver (m/f/d) include the following areas:</w:t>
        <w:br/>
        <w:t>- General warehouse activities</w:t>
        <w:br/>
        <w:t>- Handling of steel pipes</w:t>
        <w:br/>
        <w:t>- Goods receipt and goods issue</w:t>
        <w:br/>
        <w:t>- Control of incoming goods, possibly unpacking the goods and then storing the goods</w:t>
        <w:br/>
        <w:t>- Picking according to specified tasks with forklift, crane, etc.</w:t>
        <w:br/>
        <w:br/>
        <w:t>Your personal strengths set you apart:</w:t>
        <w:br/>
        <w:t>- Resilience</w:t>
        <w:br/>
        <w:t>- Holistic thinking</w:t>
        <w:br/>
        <w:t>- Customer focus</w:t>
        <w:br/>
        <w:t>- Motivation/willingness to perform</w:t>
        <w:br/>
        <w:t>- ability to work in a team</w:t>
        <w:br/>
        <w:br/>
        <w:t>Your qualification as a crane operator (m/f/d):</w:t>
        <w:br/>
        <w:t>- bridge, gantry crane</w:t>
        <w:br/>
        <w:t>- Forklift (diesel, petrol, electric, gas)</w:t>
        <w:br/>
        <w:t>- Crane guidance</w:t>
        <w:br/>
        <w:t>- Reach truck</w:t>
        <w:br/>
        <w:br/>
        <w:t>Your professional experience as a crane driver (m/f/d), crane operator (m/f/d), crane operator (m/f/d), machine and equipment operator (m/f/d), plant operator (m/f/d) or as a construction equipment operator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04261/961 35-0</w:t>
        <w:br/>
        <w:t>roteburg@arwa.de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bridge crane operator</w:t>
        <w:tab/>
        <w:t>None</w:t>
        <w:tab/>
        <w:t>2023-03-07 15:56:26.382000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