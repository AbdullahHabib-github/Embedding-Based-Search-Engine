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5769</w:t>
        <w:tab/>
        <w:t>8374</w:t>
        <w:tab/>
        <w:t>Caregiver according to §43b (f/m/d)</w:t>
        <w:tab/>
        <w:t>Familyfriendly. Flexible. Modern.</w:t>
        <w:br/>
        <w:br/>
        <w:t>Founded in 2003, Korian now stands in six European countries for high-quality care and nursing for the elderly. We employ a total of 24,000 people in our around 240 inpatient facilities in Germany, around 80 of which have assisted living concepts, as well as around 60 outpatient services and the company headquarters in Munich. The values ​​of trust, initiative and responsibility are anchored company-wide and characterize our daily interaction.</w:t>
        <w:br/>
        <w:t>For our commitment, we were awarded the renowned TOP EMPLOYER seal in 2021 and 2022 - so far as the only company in the care sector in Germany.</w:t>
        <w:br/>
        <w:br/>
        <w:t>Caregiver according to §43b (f/m/d)</w:t>
        <w:br/>
        <w:br/>
        <w:t>your future tasks</w:t>
        <w:br/>
        <w:br/>
        <w:t>- Securing and designing varied and needs-oriented social care</w:t>
        <w:br/>
        <w:t>- Activating care for our residents</w:t>
        <w:br/>
        <w:t>- Accompaniment to cultural and leisure events</w:t>
        <w:br/>
        <w:t>- Preparation and implementation of individual and group care with our residents</w:t>
        <w:br/>
        <w:t>- Takeover of administrative activities</w:t>
        <w:br/>
        <w:br/>
        <w:br/>
        <w:t>You bring that with you</w:t>
        <w:br/>
        <w:br/>
        <w:t>- Qualification as a carer according to §43b SGB XI</w:t>
        <w:br/>
        <w:t>- Safe and binding demeanor</w:t>
        <w:br/>
        <w:t>- Enjoy working with the elderly and those in need of care</w:t>
        <w:br/>
        <w:t>- Communication skills, reliability and commitment</w:t>
        <w:br/>
        <w:br/>
        <w:br/>
        <w:t>We offer you that</w:t>
        <w:br/>
        <w:br/>
        <w:t>- Part-time employment</w:t>
        <w:br/>
        <w:t>- Attractive KORIAN remuneration model with transparent salary development</w:t>
        <w:br/>
        <w:t>- Fair allowances for additional tasks and qualifications</w:t>
        <w:br/>
        <w:t>- 30 days vacation in the 5-day week; generous special vacation days and anniversary bonuses</w:t>
        <w:br/>
        <w:t>- Company pension scheme, Korian-Benefit-Card (tax-free benefits in kind)</w:t>
        <w:br/>
        <w:t>- Employer-financed further qualifications and individual career advancement</w:t>
        <w:br/>
        <w:t>- central further training offers of the KORIAN Academy (with many virtual offers)</w:t>
        <w:br/>
        <w:t>- Company health management digitally via app and locally on site</w:t>
        <w:br/>
        <w:br/>
        <w:br/>
        <w:t>We look forward to receiving your meaningful application documents, stating your salary expectations and the earliest possible starting date!</w:t>
        <w:br/>
        <w:br/>
        <w:t>Get to know us and apply directly online.</w:t>
        <w:br/>
        <w:t>Theresia Maaß will be happy to answer any questions about this position on 07131/1223911</w:t>
        <w:br/>
        <w:br/>
        <w:t>House on the key yarn path Heilbronn-Sontheim</w:t>
        <w:br/>
        <w:t>Karl-Döft-Strasse 10</w:t>
        <w:br/>
        <w:br/>
        <w:t>74081 Heilbronn</w:t>
        <w:tab/>
        <w:t>Caregiver / everyday companion</w:t>
        <w:tab/>
        <w:t>None</w:t>
        <w:tab/>
        <w:t>2023-03-07 16:02:23.800000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