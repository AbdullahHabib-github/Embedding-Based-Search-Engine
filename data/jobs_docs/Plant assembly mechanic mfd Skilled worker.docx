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3290</w:t>
        <w:tab/>
        <w:t>5895</w:t>
        <w:tab/>
        <w:t>Plant assembly mechanic (m/f/d) Skilled worker</w:t>
        <w:tab/>
        <w:t>ARWA Personaldienstleistungen GmbH is a leading personnel service provider with a nationwide branch network.</w:t>
        <w:br/>
        <w:br/>
        <w:t>On behalf of our customer, we are looking for motivated and committed employees as Mechanic Plant Assembly (m/f/d) in Ottendorf-Okrilla as soon as possible.</w:t>
        <w:br/>
        <w:br/>
        <w:t>Occupation: trade</w:t>
        <w:br/>
        <w:br/>
        <w:t>Job offer type: Temporary employment</w:t>
        <w:br/>
        <w:br/>
        <w:t>Your working time is full time.</w:t>
        <w:br/>
        <w:br/>
        <w:t>Your activities as a mechanic for plant assembly (m/f/x) are:</w:t>
        <w:br/>
        <w:t>- Construction, assembly and repair of machines, devices and apparatus of all kinds of machine components, drive mechanisms, hydraulic and pneumatic devices and controls</w:t>
        <w:br/>
        <w:t>- Drilling work, welding work</w:t>
        <w:br/>
        <w:t>- Turning and Milling</w:t>
        <w:br/>
        <w:t>- Planing and grinding</w:t>
        <w:br/>
        <w:t>- Threading and sawing</w:t>
        <w:br/>
        <w:t>- Filing and bending</w:t>
        <w:br/>
        <w:t>- Cutting, pressing and stamping</w:t>
        <w:br/>
        <w:t>- Designing, reading and making sketches, drawings</w:t>
        <w:br/>
        <w:t>- Adjustment of machines and plants</w:t>
        <w:br/>
        <w:t>- Servicing of the machines and devices as well as maintenance of the tools</w:t>
        <w:br/>
        <w:br/>
        <w:t>ARWA Personaldienstleistungen GmbH offers its employees a wide range of benefits such as:</w:t>
        <w:br/>
        <w:t>- Flexible working hours</w:t>
        <w:br/>
        <w:t>- Payments on account</w:t>
        <w:br/>
        <w:t>- A friendly and personable team as contact persons on site</w:t>
        <w:br/>
        <w:t>- Discounts from over 200 well-known providers</w:t>
        <w:br/>
        <w:br/>
        <w:t>Everyone has personal strengths. Are these yours too?</w:t>
        <w:br/>
        <w:t>- Analysis and problem solving skills</w:t>
        <w:br/>
        <w:t>- comprehension ability/gift</w:t>
        <w:br/>
        <w:t>- Resilience</w:t>
        <w:br/>
        <w:t>- Independent working</w:t>
        <w:br/>
        <w:t>- Diligence/accuracy</w:t>
        <w:br/>
        <w:br/>
        <w:t>What are the requirements to get started at ARWA Personaldienstleistungen GmbH?</w:t>
        <w:br/>
        <w:t>- machine technology</w:t>
        <w:br/>
        <w:t>- Mechanics</w:t>
        <w:br/>
        <w:t>- Toolmaking</w:t>
        <w:br/>
        <w:t>- Machining technology</w:t>
        <w:br/>
        <w:t>- Metal working, metal processing</w:t>
        <w:br/>
        <w:br/>
        <w:t>Your professional experience as a plant assembly mechanic (m/f/d), plant fitter (m/f/d), plant mechanic (m/f/d), industrial mechanic (m/f/d), process mechanic (m/f/d) or as a construction mechanic (m/f/d) do you excel?</w:t>
        <w:br/>
        <w:t>Then apply online now for this job offer.</w:t>
        <w:br/>
        <w:br/>
        <w:t>We can offer you an exciting job with a collective wage agreement, good career prospects and long-term employment options.</w:t>
        <w:br/>
        <w:br/>
        <w:t>With your application, you agree to ARWA's data protection guidelines (can be found on our homepage under “Privacy Policy”).</w:t>
        <w:tab/>
        <w:t>Plant mechanic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15:57:17.943000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