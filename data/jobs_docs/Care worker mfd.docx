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4733</w:t>
        <w:tab/>
        <w:t>7338</w:t>
        <w:tab/>
        <w:t>Care worker m/f/d</w:t>
        <w:tab/>
        <w:t>A challenge with an attractive salary and many advantages:</w:t>
        <w:br/>
        <w:br/>
        <w:br/>
        <w:br/>
        <w:t>As a caregiver / supervisor (m/f/d) you can expect a varied position at a company in the care sector in your area with the option to be taken on and working hours by arrangement.</w:t>
        <w:br/>
        <w:br/>
        <w:t>Our customer company based in Sinsheim is an innovative care company with an exciting distribution of tasks in the field of care for people with intellectual disabilities. To strengthen the friendly team, we are therefore looking for a motivated nurse / supervisor (m / f / d) at the earliest possible date.</w:t>
        <w:br/>
        <w:br/>
        <w:t>Your activities:</w:t>
        <w:br/>
        <w:br/>
        <w:t>• You carry out general care tasks</w:t>
        <w:br/>
        <w:br/>
        <w:t>• You also help handicapped people in their everyday lives and in preparing for their work</w:t>
        <w:br/>
        <w:br/>
        <w:t>• Breakfast is prepared by you</w:t>
        <w:br/>
        <w:br/>
        <w:t>• You supervise the group and take care of them</w:t>
        <w:br/>
        <w:br/>
        <w:br/>
        <w:br/>
        <w:t>Your profile:</w:t>
        <w:br/>
        <w:br/>
        <w:t>• You have a respectful and appreciative approach to people with disabilities</w:t>
        <w:br/>
        <w:br/>
        <w:t>• You also have good knowledge of German</w:t>
        <w:br/>
        <w:br/>
        <w:t>• Your profile is rounded off by a high degree of flexibility and curiosity</w:t>
        <w:br/>
        <w:br/>
        <w:br/>
        <w:br/>
        <w:t>Perspectives:</w:t>
        <w:br/>
        <w:br/>
        <w:t>• On-time salary payment</w:t>
        <w:br/>
        <w:br/>
        <w:t>• Workplaces close to home and checked by Select</w:t>
        <w:br/>
        <w:br/>
        <w:t>• Extensive social benefits such as health and accident insurance</w:t>
        <w:br/>
        <w:br/>
        <w:t>• Holiday &amp; Christmas bonus</w:t>
        <w:br/>
        <w:br/>
        <w:t>• Fare allowance</w:t>
        <w:br/>
        <w:br/>
        <w:t>• Numerous perks and employee discounts</w:t>
        <w:br/>
        <w:br/>
        <w:t>• A varied job</w:t>
        <w:br/>
        <w:br/>
        <w:br/>
        <w:br/>
        <w:t>Are you interested in a job with punctual, safe and good pay? Then you are exactly right here. Apply now quickly and easily.</w:t>
        <w:tab/>
        <w:t>Learning Tutor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16:00:16.056000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