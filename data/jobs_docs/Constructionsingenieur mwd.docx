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6850</w:t>
        <w:tab/>
        <w:t>9455</w:t>
        <w:tab/>
        <w:t>Constructionsingenieur (m/w/d)</w:t>
        <w:tab/>
        <w:t>One of our well-known customers in Augsburg, a company that develops large diesel engines and turbomachines, offers this interesting perspective in the context of temporary employment with the option of being taken on.</w:t>
        <w:br/>
        <w:t>This position is to be filled as part of temporary employment.</w:t>
        <w:br/>
        <w:br/>
        <w:t>Design engineer (m/f/d)</w:t>
        <w:br/>
        <w:br/>
        <w:t>Your tasks:</w:t>
        <w:br/>
        <w:t xml:space="preserve"> • Design and detailing of basic engine components</w:t>
        <w:br/>
        <w:t xml:space="preserve"> • Constructive support, support and testing of assemblies and individual parts including the associated drawings as well as parts lists and material master records</w:t>
        <w:br/>
        <w:t xml:space="preserve"> • Development of new design solutions for the 4-stroke engine product lines</w:t>
        <w:br/>
        <w:t xml:space="preserve"> • Execution of construction-accompanying calculations and simulations</w:t>
        <w:br/>
        <w:t xml:space="preserve"> • Further development and implementation of design rules and design tools</w:t>
        <w:br/>
        <w:t xml:space="preserve"> • New and further development of constructive standard solutions</w:t>
        <w:br/>
        <w:t xml:space="preserve"> • Assistance in defining the validation plan of the assembly</w:t>
        <w:br/>
        <w:t xml:space="preserve"> • technical support during manufacture, assembly, commissioning and validation of the components</w:t>
        <w:br/>
        <w:t xml:space="preserve"> • Definition and revision of technical specifications for quality guidelines</w:t>
        <w:br/>
        <w:t xml:space="preserve"> • Participation in troubleshooting processes</w:t>
        <w:br/>
        <w:t xml:space="preserve"> • independent planning and coordination of design tasks in development projects</w:t>
        <w:br/>
        <w:br/>
        <w:t>Your qualifications:</w:t>
        <w:br/>
        <w:t xml:space="preserve"> • Studies in the field of mechanical engineering, automotive engineering or comparable</w:t>
        <w:br/>
        <w:t xml:space="preserve"> • Experience in the construction of internal combustion engines, ideally 4-stroke large engines (high and medium-speed engines)</w:t>
        <w:br/>
        <w:t xml:space="preserve"> • Operational experience in dealing with issues and interrelationships of the engine as a whole</w:t>
        <w:br/>
        <w:t xml:space="preserve"> • Experience with the required mechanical calculations for designing the assemblies and the entire engine</w:t>
        <w:br/>
        <w:t xml:space="preserve"> • Independent work, self-organization, resilience, flexibility and self-confidence in a team</w:t>
        <w:br/>
        <w:t xml:space="preserve"> • User knowledge of 3D CAD systems, ideally PTC Creo (formerly Pro/ENGINEER)</w:t>
        <w:br/>
        <w:t xml:space="preserve"> • Knowledge of structural mechanics. construction-accompanying FEM simulation, ideally with ANSYS</w:t>
        <w:br/>
        <w:t xml:space="preserve"> • Confident handling of common office applications</w:t>
        <w:br/>
        <w:t xml:space="preserve"> • good written and spoken English knowledge</w:t>
        <w:br/>
        <w:br/>
        <w:t>Because your career also means precision work: exciting positions in industry that suit your requirements. Now click on "apply directly"!</w:t>
        <w:br/>
        <w:br/>
        <w:t>We welcome applications from people who contribute to the diversity of our company.</w:t>
        <w:tab/>
        <w:t>construction engineer</w:t>
        <w:tab/>
        <w:t>None</w:t>
        <w:tab/>
        <w:t>2023-03-07 16:04:36.369000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