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3425</w:t>
        <w:tab/>
        <w:t>6030</w:t>
        <w:tab/>
        <w:t>Commercial Clerk - Scheduling / Truck Fleet (m/f/d)</w:t>
        <w:tab/>
        <w:t>REMONDIS Industrie Service offers customers from industry, trade and commerce safe and sustainable disposal and recycling solutions for hazardous waste.</w:t>
        <w:br/>
        <w:br/>
        <w:t>Commercial Clerk - Scheduling / Truck Fleet (m/f/d)</w:t>
        <w:br/>
        <w:br/>
        <w:t>- Saarlouis branch</w:t>
        <w:br/>
        <w:t>- Job No.: 105273</w:t>
        <w:br/>
        <w:br/>
        <w:t>This is what your day looks like with us</w:t>
        <w:br/>
        <w:br/>
        <w:t>- In your new job, everything revolves around route planning and disposition of hazardous waste through your own vehicle fleet</w:t>
        <w:br/>
        <w:t>- You always have an open ear for the concerns of our drivers and are responsible for their professional and personal management</w:t>
        <w:br/>
        <w:t>- You ensure that everything runs smoothly when ensuring the operational readiness of the vehicles</w:t>
        <w:br/>
        <w:t>- The continuous consultation with colleagues for the optimal utilization of the vehicle fleet is a matter of course for you</w:t>
        <w:br/>
        <w:t>- As a competent contact person, you are a figurehead in day-to-day business for customers and business partners</w:t>
        <w:br/>
        <w:t>- Entering the data into the electronic waste record procedure (eANV) rounds off your exciting area of ​​responsibility</w:t>
        <w:br/>
        <w:br/>
        <w:t>Your qualifications at a glance</w:t>
        <w:br/>
        <w:br/>
        <w:t>- You have successfully completed your training as a clerk for forwarding and logistics services or as an industrial clerk - alternatively you have a comparable qualification</w:t>
        <w:br/>
        <w:t>- Ideally, you have already gained professional experience in the area of ​​scheduling dangerous goods or waste transports</w:t>
        <w:br/>
        <w:t>- You have business knowledge for the calculation of orders and the economic management of vehicles</w:t>
        <w:br/>
        <w:t>- You are very familiar with the common computer programs</w:t>
        <w:br/>
        <w:t>- You align your thoughts and actions in a result- and service-oriented manner</w:t>
        <w:br/>
        <w:t>- Willingness to work, flexibility, reliability, a strong team spirit and an independent, responsible way of working round off your profile</w:t>
        <w:br/>
        <w:br/>
        <w:t>Our offer for your use</w:t>
        <w:br/>
        <w:br/>
        <w:t>Join us and benefit from the strengths that REMONDIS brings with it as a group of companies. Our focus is on the future. That is why we promote your skills and offer you, among other things, secure prospects and attractive benefits:</w:t>
        <w:br/>
        <w:br/>
        <w:t>- Secure and long-term job in a future-oriented company with corresponding development opportunities</w:t>
        <w:br/>
        <w:t>- Pleasant working atmosphere in a motivated and collegial team</w:t>
        <w:br/>
        <w:t>- Numerous offers for employees, e.g. B. our referral program, corporate benefits, company pension scheme and much more. m.</w:t>
        <w:br/>
        <w:br/>
        <w:t>The future is yours: Apply now at remondis-karriere.de.</w:t>
        <w:br/>
        <w:br/>
        <w:t>REMONDIS Industrie Service GmbH &amp; Co. KG // Ralf Freitag</w:t>
        <w:tab/>
        <w:t>Dispatcher - freight transport</w:t>
        <w:tab/>
        <w:t>None</w:t>
        <w:tab/>
        <w:t>2023-03-07 15:57:34.575000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