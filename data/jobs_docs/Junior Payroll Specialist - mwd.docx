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4185</w:t>
        <w:tab/>
        <w:t>6790</w:t>
        <w:tab/>
        <w:t>Junior Payroll Specialist - (m/w/d)</w:t>
        <w:tab/>
        <w:t>- Long-term use|possibility of taking over</w:t>
        <w:br/>
        <w:br/>
        <w:t>company profile</w:t>
        <w:br/>
        <w:t>The PageGroup is one of the world's leading personnel consulting companies and is represented in 37 countries with more than 9,000 employees.</w:t>
        <w:br/>
        <w:t>Thanks to our well-known customers, we are able to offer candidates a service that enables them to fully exploit their potential.</w:t>
        <w:br/>
        <w:t>At the heart of our consulting business are the multitude of lives that we change for the better. Our values ​​and our corporate culture are reflected in everything we do!</w:t>
        <w:br/>
        <w:t>True to our motto "putting people at the center of their actions with respect and trust", we look forward to promoting your career.</w:t>
        <w:br/>
        <w:br/>
        <w:t>Our customer is a global authority in the manufacture and application of high quality detection and screening technologies for civil aviation, ports and borders, urban security and military end-uses. We are looking for a Junior Payroll Specialist (m/f/d) as soon as possible. The vacancy is advertised as part of qualified temporary employment.</w:t>
        <w:br/>
        <w:br/>
        <w:t>area of ​​responsibility</w:t>
        <w:br/>
        <w:br/>
        <w:t>-Editing entries and exits</w:t>
        <w:br/>
        <w:t>-Processing of pension schemes and capital-forming benefits</w:t>
        <w:br/>
        <w:t>- Accompanying the wage tax and social security audits</w:t>
        <w:br/>
        <w:t>- Preparation of monthly wage and salary slips</w:t>
        <w:br/>
        <w:t>-Entering and updating of personnel master data</w:t>
        <w:br/>
        <w:br/>
        <w:t>requirement profile</w:t>
        <w:br/>
        <w:br/>
        <w:t>-A high standard of completeness and correctness of your own work</w:t>
        <w:br/>
        <w:t>-High reliability and quality in completing tasks</w:t>
        <w:br/>
        <w:t>- Personal responsibility and self-organization</w:t>
        <w:br/>
        <w:t>-Successfully completed commercial training or a comparable qualification</w:t>
        <w:br/>
        <w:t>-Ideally further training as a payroll clerk and/or certified HR specialist (IHK)</w:t>
        <w:br/>
        <w:br/>
        <w:t>Compensation Package</w:t>
        <w:br/>
        <w:br/>
        <w:t>-We offer personal advice and job suggestions based on your wishes and needs</w:t>
        <w:br/>
        <w:t>-All our employees benefit from our corporate benefits and fitness offers in the form of a gym pass</w:t>
        <w:br/>
        <w:t>-We offer you a secure job with a performance-based salary and opportunities for permanent employment</w:t>
        <w:tab/>
        <w:t>Specialist in human resources</w:t>
        <w:tab/>
        <w:t>None</w:t>
        <w:tab/>
        <w:t>2023-03-07 15:59:08.189000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