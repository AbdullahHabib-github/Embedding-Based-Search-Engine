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6252</w:t>
        <w:tab/>
        <w:t>8857</w:t>
        <w:tab/>
        <w:t>Machine/ plant operator (m/f/x)</w:t>
        <w:tab/>
        <w:t>Your dream job is here!</w:t>
        <w:br/>
        <w:t>For our customer, a medium-sized company from Berlin, we are looking for a machine and plant operator (m/f/d).</w:t>
        <w:br/>
        <w:br/>
        <w:t>The position will initially be filled via the area of ​​temporary employment. A takeover is planned in case of suitability.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As a machine and plant operator (m/f/d) you are responsible for the operation and assembly of various machines and plants in the area of ​​assembly and connection technology and assembly for the production of pressure sensors</w:t>
        <w:br/>
        <w:t xml:space="preserve"> • You support the process monitoring and initiate measures when errors occur</w:t>
        <w:br/>
        <w:t xml:space="preserve"> • You are also responsible for working based on work instructions, taking quality specifications into account</w:t>
        <w:br/>
        <w:t xml:space="preserve"> • Finally, you are responsible for control activities and visual inspections</w:t>
        <w:br/>
        <w:br/>
        <w:t>your profile</w:t>
        <w:br/>
        <w:t xml:space="preserve"> • You have already operated machines and systems</w:t>
        <w:br/>
        <w:t xml:space="preserve"> • Willingness to work in 3 shifts</w:t>
        <w:br/>
        <w:t xml:space="preserve"> • Your independent, precise and qualitative way of working completes your profile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look forward to receiving your application!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Machine and plant operator - textile technology (tufting)</w:t>
        <w:tab/>
        <w:t>None</w:t>
        <w:tab/>
        <w:t>2023-03-07 16:03:23.275000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