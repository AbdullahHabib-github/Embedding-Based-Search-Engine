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5652</w:t>
        <w:tab/>
        <w:t>8257</w:t>
        <w:tab/>
        <w:t>Nursing specialist (m/f/d) for outpatient care</w:t>
        <w:tab/>
        <w:t>2023 March:</w:t>
        <w:br/>
        <w:t>Your new job with us:</w:t>
        <w:br/>
        <w:t>Caring for older people in your private environment is your passion and you like to drive?</w:t>
        <w:br/>
        <w:t>We can help you combine both. You can also participate in your service times. As a qualified geriatric nurse (m/f/d) for the outpatient service, you've come to the right place! Whether full-time, part-time or by the hour - we are happy to offer you the best possible service model for you.</w:t>
        <w:br/>
        <w:t>Your zeitconcept team in Stuttgart will be happy to answer any questions you may have in advance - Tel. 0711 / 722 368-0. Contact us, we look forward to you! Job ID: #9744</w:t>
        <w:br/>
        <w:t>Please send us your documents via WhatsApp to +4915119479733 or by email to:</w:t>
        <w:br/>
        <w:t>bewerbung.stuttgart@zeitconcept.de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Ambulatory care and support for elderly people in need of help in their home environment (car is provided)</w:t>
        <w:br/>
        <w:t>• Wound care and medication</w:t>
        <w:br/>
        <w:t>• Basic care tasks, small/large toilet</w:t>
        <w:br/>
        <w:t>• Activation, mobilization, accompanying advice and support</w:t>
        <w:br/>
        <w:t>• Cooperation in an interdisciplinary team and with relatives</w:t>
        <w:br/>
        <w:t>• Care documentation</w:t>
        <w:br/>
        <w:br/>
        <w:t>profile</w:t>
        <w:br/>
        <w:br/>
        <w:t>• You have completed training or are state-approved as a geriatric nurse (m/f/d) or nurse (m/f/d)</w:t>
        <w:br/>
        <w:t>• You are reliable, motivated and responsible</w:t>
        <w:br/>
        <w:t>• Commitment and social skills complete your profile</w:t>
        <w:br/>
        <w:t>• Valid driver's license B (car)</w:t>
        <w:br/>
        <w:t>• Do you have a relevant foreign professional qualification that you would like to have recognized in Germany or are you already in the process of recognition?</w:t>
        <w:br/>
        <w:t>Then contact us.</w:t>
        <w:br/>
        <w:br/>
        <w:t>compensation</w:t>
        <w:br/>
        <w:br/>
        <w:t>• Achieve your maximum earnings: We offer you a far higher salary, a wide range of attractive bonuses and shift bonuses, Christmas and vacation bonuses - we have a wide range of earnings advantages. We would be happy to inform you individually!</w:t>
        <w:br/>
        <w:t>• Unlimited collective bargaining agreement based on IGZ DGB</w:t>
        <w:br/>
        <w:t>• Flexible service time models possible - we can design stand-by and special services for you individually according to your wishes</w:t>
        <w:br/>
        <w:t>• we know your professional environment very well: perfect support and process organization from A - Z by us</w:t>
        <w:br/>
        <w:t>• Diverse opportunities for further education and training</w:t>
        <w:br/>
        <w:t>• Qualified social, contract and employment law advice and support</w:t>
        <w:br/>
        <w:t>• Your personal zeitconcept contact person is always available for you</w:t>
        <w:br/>
        <w:t>• Takeover option by our customers</w:t>
        <w:br/>
        <w:br/>
        <w:t>We look forward to you starting your new job with us soon!</w:t>
        <w:br/>
        <w:br/>
        <w:t>Contact:</w:t>
        <w:br/>
        <w:t>zeitconcept GmbH personnel services</w:t>
        <w:br/>
        <w:t>Nicole Reu</w:t>
        <w:br/>
        <w:t>Breitwiesenstr. 28</w:t>
        <w:br/>
        <w:t>70565 Stuttgart</w:t>
        <w:br/>
        <w:t>+49 711 722368-11</w:t>
        <w:br/>
        <w:br/>
        <w:t>Application via email:</w:t>
        <w:br/>
        <w:t>bewerbung.stuttgart@zeitconcept.de</w:t>
        <w:br/>
        <w:br/>
        <w:t>Application via WhatsApp to +4915119479733 or via online form:</w:t>
        <w:br/>
        <w:t>https://zeitconcept.hr4you.org/applicationForm.php?sid=25178</w:t>
        <w:tab/>
        <w:t>Health and Nurse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16:02:09.362000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