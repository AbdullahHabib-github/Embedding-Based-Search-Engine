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8629</w:t>
        <w:tab/>
        <w:t>11234</w:t>
        <w:tab/>
        <w:t>Apprenticeship as a specialist in gastronomy with the option of specialist in system gastronomy 2023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Apprenticeship as a specialist in gastronomy with the option of specialist in system gastronomy 2023 (m/f/d)</w:t>
        <w:br/>
        <w:br/>
        <w:t>Tasks:</w:t>
        <w:br/>
        <w:br/>
        <w:t>- You serve our guests, take orders, give out food and actively help in the kitchen</w:t>
        <w:br/>
        <w:t>- You develop concept ideas and implement them</w:t>
        <w:br/>
        <w:br/>
        <w:t>- You are jointly responsible for the well-being of our guests and ensure a pleasant stay in the restaurant</w:t>
        <w:br/>
        <w:t>- You act in a well-established team that helps each other</w:t>
        <w:br/>
        <w:t>Qualifications:</w:t>
        <w:br/>
        <w:br/>
        <w:t>- A qualified high school diploma</w:t>
        <w:br/>
        <w:br/>
        <w:t>- You are characterized by friendliness and an open and communicative manner</w:t>
        <w:br/>
        <w:t>- Good manners and a well-groomed appearance</w:t>
        <w:br/>
        <w:t>- A high level of service orientation, resilience and the ability to work in a team are among your personal strengths</w:t>
        <w:br/>
        <w:t>We offer:</w:t>
        <w:br/>
        <w:br/>
        <w:t>- If you perform well and are flexible, we will take you on after the training</w:t>
        <w:br/>
        <w:t>- Benefit from a fair training allowance, regular training and offers for exam preparation</w:t>
        <w:br/>
        <w:t>- A modern training concept and a trainer who is there to help with all challenges and questions</w:t>
        <w:br/>
        <w:t>- A "Welcome Day" to get to know the apprenticeship and the team better</w:t>
        <w:br/>
        <w:t>- A great benefit program with an additional insurance of your choice, bike leasing, additional vacation and attractive discounts at over 800 partner companies</w:t>
        <w:br/>
        <w:t>- A regular exchange with other trainees in the "Trainee Café"</w:t>
        <w:br/>
        <w:t>- Employee discounts in every Mömax and XXXLutz branch, as well as discounted food in our own Mömax restaurants</w:t>
        <w:br/>
        <w:br/>
        <w:t>momax Germany GmbH</w:t>
        <w:br/>
        <w:t>- - Mömax Regensburg</w:t>
        <w:br/>
        <w:t>Momax Regensburg</w:t>
        <w:br/>
        <w:t>Sulzfeldstrasse 1</w:t>
        <w:br/>
        <w:t>93055 Regensburg</w:t>
        <w:br/>
        <w:t>jobs@moemax.de</w:t>
        <w:br/>
        <w:t>-</w:t>
        <w:br/>
        <w:t>-</w:t>
        <w:tab/>
        <w:t>Specialist - system gastronomy</w:t>
        <w:tab/>
        <w:t>None</w:t>
        <w:tab/>
        <w:t>2023-03-07 16:08:14.523000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