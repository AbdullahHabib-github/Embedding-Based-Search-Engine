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3175</w:t>
        <w:tab/>
        <w:t>5780</w:t>
        <w:tab/>
        <w:t>Glass production and processing assistant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with varied tasks and an attractive collectively agreed salary.</w:t>
        <w:br/>
        <w:br/>
        <w:t>As part of temporary employment, we are currently looking for a glass production and processing assistant (m/f/d) full-time, shift/night/weekend.</w:t>
        <w:br/>
        <w:br/>
        <w:t>Occupation: trade</w:t>
        <w:br/>
        <w:br/>
        <w:t>What do we offer you?</w:t>
        <w:br/>
        <w:t xml:space="preserve"> </w:t>
        <w:br/>
        <w:t>- Flexible working hours</w:t>
        <w:br/>
        <w:t>- Very good chances of being taken on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Payments on account</w:t>
        <w:br/>
        <w:t>- A friendly and personable team as contact persons on site</w:t>
        <w:br/>
        <w:t>- Benefits from our many years of experience in the market</w:t>
        <w:br/>
        <w:br/>
        <w:t>What does a glass production and processing assistant (m/f/d) do?</w:t>
        <w:br/>
        <w:t xml:space="preserve"> </w:t>
        <w:br/>
        <w:t>- Machine management, system management, operation</w:t>
        <w:br/>
        <w:t>- Sort by</w:t>
        <w:br/>
        <w:t>- packaging</w:t>
        <w:br/>
        <w:br/>
        <w:t>What are the requirements for getting started at ARWA Personaldienstleistungen GmbH in Groß Breitenbach?</w:t>
        <w:br/>
        <w:br/>
        <w:t>Ideally, you bring these personal strengths with you:</w:t>
        <w:br/>
        <w:t>- Flexibility</w:t>
        <w:br/>
        <w:t>- Motivation/willingness to perform</w:t>
        <w:br/>
        <w:t>- Reliability</w:t>
        <w:br/>
        <w:br/>
        <w:t>Your knowledge and skills:</w:t>
        <w:br/>
        <w:t>- Glass technology (production, processing)</w:t>
        <w:br/>
        <w:t>- Production</w:t>
        <w:br/>
        <w:br/>
        <w:t>Your professional experience as a helper in glass production and processing (m/f/d), glass apparatus builder (m/f/d), glazier (m/f/d), glazier's assistant (m/f/d), glass bead blaster (m/f/d) or as a glass cleaner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Rudolstadt on 0 36 72 / 48 88 - 0 or by e-mail rudolstadt@arwa.de.</w:t>
        <w:br/>
        <w:br/>
        <w:t xml:space="preserve"> With your application, you agree to ARWA's data protection guidelines (can be found on our homepage under “Privacy Policy”).</w:t>
        <w:tab/>
        <w:t>Helper - glass production and processing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15:57:03.698000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