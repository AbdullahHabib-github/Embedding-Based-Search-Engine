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3178</w:t>
        <w:tab/>
        <w:t>5783</w:t>
        <w:tab/>
        <w:t>Driver (m/f/d) full-time</w:t>
        <w:tab/>
        <w:t>New to job hunting? Start your career advancement in 2023!</w:t>
        <w:br/>
        <w:br/>
        <w:t>Our customer company in Saalfeld is looking for you as a driver (m/f/d) as part of temporary employment.</w:t>
        <w:br/>
        <w:br/>
        <w:t>Occupation: trade</w:t>
        <w:br/>
        <w:br/>
        <w:t>Your working time is full time.</w:t>
        <w:br/>
        <w:br/>
        <w:t>Because we offer you as a driver (m/f/d):</w:t>
        <w:br/>
        <w:t>- Very good chances of being taken on</w:t>
        <w:br/>
        <w:t>- Overpay</w:t>
        <w:br/>
        <w:t>- Remuneration according to iGZ-DGB collective agreement with industry surcharges</w:t>
        <w:br/>
        <w:t>- Good on-the-job training</w:t>
        <w:br/>
        <w:t>- Good working atmosphere</w:t>
        <w:br/>
        <w:t>- Long-term use in the customer company</w:t>
        <w:br/>
        <w:t>- Safe workplace</w:t>
        <w:br/>
        <w:t>- Access to long-term assignments at regional companies close to where you live</w:t>
        <w:br/>
        <w:t>- Payments on account</w:t>
        <w:br/>
        <w:t>- Discounts from over 200 well-known providers</w:t>
        <w:br/>
        <w:t>- Benefits from our many years of experience in the market</w:t>
        <w:br/>
        <w:br/>
        <w:t>You bring the following knowledge and skills with you:</w:t>
        <w:br/>
        <w:t>- Loading, unloading</w:t>
        <w:br/>
        <w:t>- Long-distance freight transport</w:t>
        <w:br/>
        <w:t>- Local freight transport</w:t>
        <w:br/>
        <w:br/>
        <w:t>Your main tasks as a driver (m/f/d):</w:t>
        <w:br/>
        <w:t>- Driving a semitrailer (40 t)</w:t>
        <w:br/>
        <w:t>- Securing and transport of goods and goods</w:t>
        <w:br/>
        <w:t>- Loading and unloading of the goods to be transported</w:t>
        <w:br/>
        <w:br/>
        <w:t>You convince us with these personal strengths:</w:t>
        <w:br/>
        <w:t>- Analysis and problem solving skills</w:t>
        <w:br/>
        <w:t>- Flexibility</w:t>
        <w:br/>
        <w:t>- Motivation/willingness to perform</w:t>
        <w:br/>
        <w:t>- Independent working</w:t>
        <w:br/>
        <w:t>- Reliability</w:t>
        <w:br/>
        <w:br/>
        <w:t>Your professional experience as a driver (m/f/d), car driver (m/f/d), motorist (m/f/d), truck driver (m/f/d), professional driver (m/f/d) or as a driver class T (m/f/d) do you stand out?</w:t>
        <w:br/>
        <w:br/>
        <w:t>Have we piqued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Specialist - freight transport and logistics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15:57:04.080000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