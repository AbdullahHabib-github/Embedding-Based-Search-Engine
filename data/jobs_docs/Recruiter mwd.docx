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7638</w:t>
        <w:tab/>
        <w:t>10243</w:t>
        <w:tab/>
        <w:t>Recruiter (m/w/d)</w:t>
        <w:tab/>
        <w:t>How have we been so successful for over 100 years? We have the best talent, innovative thinkers and doers. As a recruiter (m/f/d) you make sure that SIXT becomes even better with every hire. Are you a HR manager (m/f/d) who is right for us? professionally and above all personally. With us you are not only a process virtuoso and area expert, but also applicant whisperer and diagnostics friend (m/f/d). With your eyes always in the direction of the goal ?the right people, in the right job? and the department under control. If you feel like making a difference, then we should get to know each other. From recruiter to recruiter (m/f/d): It's worth it, I promise! What you do with us: You control the entire recruiting process for your departments in our nationwide rental branches and service centers, conduct job interviews (in English as well) and make sure that applicants want to work at SIXT just as much as we do today do You have a good sense of talents and personalities. You find the right people for our vacancies? not only for the here and now, but also with a view to the future You like to try things out. Find new recruiting channels, develop search strategies and sometimes think out-of-the-box You advise your hiring manager (m/f/d) and sometimes say ?no?, no matter how badly the shoe pinches You bring us further and you a As an absolute recruiting expert, you like to share your knowledge with colleagues (m/f/d) and departments and make us a little better every day What you bring with you: You speak English, as well as German, ?almost native? ? seriously You have finished your studies or completed a relevant apprenticeship and already have (initial) experience in end-to-end recruiting. Not only can you fill the funnel (which you have proven in previous sourcing projects), but you can also convince applicants and design processes You can act on an equal footing with different stakeholders You do not consider suitability diagnostics to be something that therapists and hospitals need Your most important recruiting You also know KPIs when you are woken up at 4 a.m. and asked about them. ?Post and pray? you don't have one, you work numbers-driven, Excel is your friend You like to look behind the scenes and you are convinced that this is the basis for inspiring the business with new top talents - don't worry, you don't have to rent cars to additional ones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employees put our company in the fast lane - our HR team is in the race for the best talents worldwide every day. However, successful HR work at SIXT does not stop with selecting and hiring the right talents! Rather, we combine the mentoring, development and well-being of our talents with business needs</w:t>
        <w:tab/>
        <w:t>Recruiter</w:t>
        <w:tab/>
        <w:t>None</w:t>
        <w:tab/>
        <w:t>2023-03-07 16:06:12.830000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