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8913</w:t>
        <w:tab/>
        <w:t>11518</w:t>
        <w:tab/>
        <w:t>Salesperson furniture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Salesperson furniture (m/f/d)</w:t>
        <w:br/>
        <w:br/>
        <w:t>Tasks:</w:t>
        <w:br/>
        <w:br/>
        <w:t>- You are a competent and solution-oriented contact person for our customers</w:t>
        <w:br/>
        <w:t>- You are responsible for the proper creation and processing of customer orders</w:t>
        <w:br/>
        <w:t>- You inspire our customers for the trendy furniture from our range</w:t>
        <w:br/>
        <w:t>- You ensure a clear price optics and sales ability of the department</w:t>
        <w:br/>
        <w:t>Qualifications:</w:t>
        <w:br/>
        <w:br/>
        <w:t>- Ideally experience in sales</w:t>
        <w:br/>
        <w:t>- Having fun and enjoying dealing with people</w:t>
        <w:br/>
        <w:t>- You are a team player and have a friendly and self-confident demeanor</w:t>
        <w:br/>
        <w:t>- You keep a cool head even when things get stressful</w:t>
        <w:br/>
        <w:t>We offer:</w:t>
        <w:br/>
        <w:br/>
        <w:t>- Our benefit program "mömax4me": An additional insurance of your choice, bike leasing, additional vacation and much more.</w:t>
        <w:br/>
        <w:t>- Well-founded induction and ongoing training through our internal training academy</w:t>
        <w:br/>
        <w:t>- A pleasant working atmosphere in a professional team</w:t>
        <w:br/>
        <w:t>- Employee discounts also at many partner companies</w:t>
        <w:br/>
        <w:t>- Delicious food at discounted prices in our restaurants</w:t>
        <w:br/>
        <w:t>- Very good career opportunities in a growing company</w:t>
        <w:br/>
        <w:t>- A permanent position</w:t>
        <w:br/>
        <w:br/>
        <w:t>momax Germany GmbH</w:t>
        <w:br/>
        <w:t>- - Mömax Kempten</w:t>
        <w:br/>
        <w:t>Momax Kempten</w:t>
        <w:br/>
        <w:t>Bahnhofstrasse 77</w:t>
        <w:br/>
        <w:t>87435 Kempten</w:t>
        <w:br/>
        <w:t>jobs@moemax.de</w:t>
        <w:br/>
        <w:t>-</w:t>
        <w:br/>
        <w:t>-</w:t>
        <w:tab/>
        <w:t>Saleswoman</w:t>
        <w:tab/>
        <w:t>None</w:t>
        <w:tab/>
        <w:t>2023-03-07 16:08:49.230000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