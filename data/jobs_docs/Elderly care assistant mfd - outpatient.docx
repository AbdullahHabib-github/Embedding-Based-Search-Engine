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5646</w:t>
        <w:tab/>
        <w:t>8251</w:t>
        <w:tab/>
        <w:t>Elderly care assistant (m/f/d) - outpatient</w:t>
        <w:tab/>
        <w:t>2023 March:</w:t>
        <w:br/>
        <w:t>Your new job with us:</w:t>
        <w:br/>
        <w:t>For our customer, a care and support service provider - we are looking for you as a geriatric care assistant (m/f/d) full-time or part-time.</w:t>
        <w:br/>
        <w:t>As a geriatric care assistant (m/f/d) you can expect an hourly wage of up to EUR 18 gross plus surcharges and tax-free allowances.</w:t>
        <w:br/>
        <w:br/>
        <w:t>Full-time working hours are:</w:t>
        <w:br/>
        <w:t>06:15 - 14:15 and 12:30 - 20:00 - 40 hours/week</w:t>
        <w:br/>
        <w:t>The working hours in part-time are:</w:t>
        <w:br/>
        <w:t>06:15/06:30 - 12:00 and 15:00 - 20:00 - 27-30 hours/week</w:t>
        <w:br/>
        <w:br/>
        <w:t>Are you a trained geriatric care assistant (m/f/d) and have a class B driver's license?</w:t>
        <w:br/>
        <w:t>Then send us your documents! Let's see together whether the workplace meets your expectations and get to know our customers in an interview.</w:t>
        <w:br/>
        <w:br/>
        <w:t>We are happy to answer any questions you may have in advance.</w:t>
        <w:br/>
        <w:t>(If you are applying by email, please enter ID 10009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Mobile care and support for elderly people in need (car will be provided)</w:t>
        <w:br/>
        <w:t>• Basic maintenance, large / small toilet</w:t>
        <w:br/>
        <w:t>• Supporting nurses with treatment care and medication</w:t>
        <w:br/>
        <w:t>• Activation, storage and mobilization</w:t>
        <w:br/>
        <w:t>• Help with the distribution of food and minor help in the housekeeping</w:t>
        <w:br/>
        <w:t>• Cooperation in an interdisciplinary team</w:t>
        <w:br/>
        <w:t>• Care documentation</w:t>
        <w:br/>
        <w:br/>
        <w:t>profile</w:t>
        <w:br/>
        <w:br/>
        <w:t>• You have professional experience as a geriatric care assistant (m/f/d) on an outpatient or inpatient basis</w:t>
        <w:br/>
        <w:t>• A valid driver's license B (car) is mandatory</w:t>
        <w:br/>
        <w:t>• You are reliable, motivated and responsible, you can be counted on</w:t>
        <w:br/>
        <w:br/>
        <w:t>compensation</w:t>
        <w:br/>
        <w:br/>
        <w:t>• As an experienced geriatric care assistant (m/f/d) you can expect an hourly wage of at least EUR 18 gross - depending on experience -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Ziegetsdorfer Strasse 109</w:t>
        <w:br/>
        <w:t>93051 Regensburg</w:t>
        <w:br/>
        <w:t>+49941630970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https://zeitconcept.hr4you.org/applicationForm.php?sid=27440</w:t>
        <w:tab/>
        <w:t>Elderly care assistant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