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3252</w:t>
        <w:tab/>
        <w:t>5857</w:t>
        <w:tab/>
        <w:t>Machine operator (m/f/d) Neukirchen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full-time machine operator (m/f/d) for a well-known customer company in Neukirchen.</w:t>
        <w:br/>
        <w:br/>
        <w:t>Occupation: trade</w:t>
        <w:br/>
        <w:br/>
        <w:t xml:space="preserve"> With many years of experience in personnel services, our branch in Zwickau offers you a new challenge in Neukirchen as well as a secure job.</w:t>
        <w:br/>
        <w:t>If this place of work does not appeal to you, we can alternatively offer you this job in Crimmitschau.</w:t>
        <w:br/>
        <w:br/>
        <w:t>Individual support and advice in the application process and in customer assignments is certainly a benefit, but we offer even more, such as e.g.:</w:t>
        <w:br/>
        <w:t>- Driving services / shuttle service to the workplace</w:t>
        <w:br/>
        <w:t>- Overpay</w:t>
        <w:br/>
        <w:t>- Payments on account</w:t>
        <w:br/>
        <w:br/>
        <w:t>Your tasks as a machine operator (m/f/d) include the following areas:</w:t>
        <w:br/>
        <w:t>- Cleaning of tools</w:t>
        <w:br/>
        <w:t>- Loading machines and systems with the workpieces to be processed</w:t>
        <w:br/>
        <w:t>- Blast and primer system</w:t>
        <w:br/>
        <w:br/>
        <w:t>Your personal strengths set you apart:</w:t>
        <w:br/>
        <w:t>- comprehension ability/gift</w:t>
        <w:br/>
        <w:t>- Independent working</w:t>
        <w:br/>
        <w:t>- Reliability</w:t>
        <w:br/>
        <w:br/>
        <w:t>Your qualification as a machine operator (m/f/d):</w:t>
        <w:br/>
        <w:t>- ARBURG (injection molding machines)</w:t>
        <w:br/>
        <w:t>- machine technology</w:t>
        <w:br/>
        <w:t>- Production</w:t>
        <w:br/>
        <w:br/>
        <w:t>Your professional experience as a machine operator (m/f/d), production specialist (m/f/d), CNC operator (m/f/d), plant operator (m/f/d), cutting machine operator (m/f/d) or as a bottler (m/f/d) distinguish you?</w:t>
        <w:br/>
        <w:t>Then apply online now for this job offer.</w:t>
        <w:br/>
        <w:br/>
        <w:t>Do you have any questions about our job offer or would you rather speak to us personally?</w:t>
        <w:br/>
        <w:t>Then you will find your contact to our team here:</w:t>
        <w:br/>
        <w:t>03 75 / 3 70 02 - 0</w:t>
        <w:br/>
        <w:t>zwickau@arwa.de</w:t>
        <w:br/>
        <w:br/>
        <w:t>Expand your know-how with us - we will accompany you to success!</w:t>
        <w:br/>
        <w:br/>
        <w:t>We look forward to seeing you!</w:t>
        <w:br/>
        <w:br/>
        <w:t xml:space="preserve"> With your application, you agree to ARWA's data protection guidelines (can be found on our homepage under “Privacy Policy”).</w:t>
        <w:tab/>
        <w:t>Machine setter (general)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15:57:13.255000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