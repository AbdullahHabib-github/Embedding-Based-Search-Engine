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</w:t>
        <w:tab/>
        <w:t>2654</w:t>
        <w:tab/>
        <w:t>Welder (m/f/d) in Offenburg</w:t>
        <w:tab/>
        <w:t>Your future starts here!</w:t>
        <w:br/>
        <w:t>We are a regional personnel service company and will help you to find the right job for you.</w:t>
        <w:br/>
        <w:br/>
        <w:t>Welder (m/f/d) in Offenburg</w:t>
        <w:br/>
        <w:br/>
        <w:t>Location: Offenburg</w:t>
        <w:br/>
        <w:t>Employment type(s): shift, full-time</w:t>
        <w:br/>
        <w:br/>
        <w:t>Your tasks:</w:t>
        <w:br/>
        <w:t>- welding work.</w:t>
        <w:br/>
        <w:t>- Assembly activities.</w:t>
        <w:br/>
        <w:br/>
        <w:t>Your profile:</w:t>
        <w:br/>
        <w:t>- Welding experience an advantage.</w:t>
        <w:br/>
        <w:t>- Enjoy welding.</w:t>
        <w:br/>
        <w:t>- knowledge of German.</w:t>
        <w:br/>
        <w:br/>
        <w:t>What you get from us:</w:t>
        <w:br/>
        <w:t>- You will receive holiday and Christmas bonuses.</w:t>
        <w:br/>
        <w:t>- Driving service, we bring you safely to your place of work.</w:t>
        <w:br/>
        <w:t>- A friendly team awaits you, as well as personal support from the agency four.</w:t>
        <w:br/>
        <w:t>- With our customer you have the opportunity to contribute and expand your knowledge and experience.</w:t>
        <w:br/>
        <w:t>- You will receive careful training at your workplace.</w:t>
        <w:br/>
        <w:t>- The position is intended for the long term, a takeover is possible at any time.</w:t>
        <w:br/>
        <w:br/>
        <w:t>Your personal contact:</w:t>
        <w:br/>
        <w:t>Mr. Noah Riehle</w:t>
        <w:br/>
        <w:t>personnel dispatcher</w:t>
        <w:br/>
        <w:br/>
        <w:t>Agency Four</w:t>
        <w:br/>
        <w:t>Friedrichstrasse 50/52</w:t>
        <w:br/>
        <w:t>77933 Lahr/Black Forest</w:t>
        <w:br/>
        <w:br/>
        <w:t>Phone: 07821 58829-10</w:t>
        <w:br/>
        <w:t>Email: bewerbungen@agenturvier.com</w:t>
        <w:br/>
        <w:t>Type(s) of staffing needs: Reassignment</w:t>
        <w:br/>
        <w:t>Collective agreement: BAP</w:t>
        <w:tab/>
        <w:t>MAG welder</w:t>
        <w:tab/>
        <w:t>None</w:t>
        <w:tab/>
        <w:t>2023-03-07 15:50:34.982000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