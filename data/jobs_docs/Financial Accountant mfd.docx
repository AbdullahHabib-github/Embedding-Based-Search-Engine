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7786</w:t>
        <w:tab/>
        <w:t>10391</w:t>
        <w:tab/>
        <w:t>Financial Accountant (m/f/d)</w:t>
        <w:tab/>
        <w:t>Would you like to further advance the internationalization and growth of SIXT in a motivated and dynamic team? Do you have in-depth accounting knowledge and have an affinity for IT and numbers? Then become part of our international accounting team as a financial accountant. In this role you can expect a varied and responsible job in which you will be fully involved in the accounting of one of our SIXT group companies. Do you see yourself in exactly this position and can you score with both conscientiousness and pragmatism? Then we look forward to receiving your application! What you do with us: Within the accounting team, you are responsible for the ongoing accounting support of one of our international SIXT corporate companies. You independently prepare monthly, quarterly and annual financial statements in accordance with IFRS and local accounting standards. You carry out financial statement analyzes and ensure the accounting quality. You are the contact person for Accounting topics and contact person for local management as well as for external service providers such as auditors or tax consultants What you bring with you: You have successfully completed commercial training, ideally with an additional qualification as an (international) accountant (m/f/d) or a successfully completed degree with a focus on finance / accounting You have sound accounting knowledge according to IFRS and ideally other local accounting standards and were able to do so already demonstrate in practice You have very good Microsoft Office knowledge, experience in dealing with SAP or comparable ERP systems and a high IT affinity You convince with a high degree of initiative, independence and commitment You work in a solution-oriented and goal-oriented manner, have Enjoy working in a team and enjoy actively shaping and optimizing processes You have very good knowledge of English and ideally master another foreign language such as Spanish, Italian or French Additional information Working at SIXT does not just mean creating the future of mobility ,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inte</w:t>
        <w:tab/>
        <w:t>accountant</w:t>
        <w:tab/>
        <w:t>None</w:t>
        <w:tab/>
        <w:t>2023-03-07 16:06:30.956000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