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3299</w:t>
        <w:tab/>
        <w:t>5904</w:t>
        <w:tab/>
        <w:t>Waste Sorter (m/f/d) Recycling</w:t>
        <w:tab/>
        <w:t>Are you ready for a job change? Watch out, then our job of the week is just right for you!</w:t>
        <w:br/>
        <w:br/>
        <w:t>Recycling sorter (m/f/d) is a varied full-time job, shift/night/weekend. We offer you your new start to promotion as part of temporary employment!</w:t>
        <w:br/>
        <w:br/>
        <w:t>The job is not everything, so there are also these benefits for you:</w:t>
        <w:br/>
        <w:t>- Payments on account</w:t>
        <w:br/>
        <w:t>- travel allowance</w:t>
        <w:br/>
        <w:t>- job ticket</w:t>
        <w:br/>
        <w:br/>
        <w:t>Are you wondering what does a recycling sorter (m/f/d) do?</w:t>
        <w:br/>
        <w:t>- Sorting of recyclables</w:t>
        <w:br/>
        <w:t>- Prepare recyclables carefully</w:t>
        <w:br/>
        <w:br/>
        <w:t>What are the requirements for getting started at ARWA Personaldienstleistungen GmbH in Markkleeberg?</w:t>
        <w:br/>
        <w:br/>
        <w:t>Show us your strengths:</w:t>
        <w:br/>
        <w:t>- comprehension ability/gift</w:t>
        <w:br/>
        <w:t>- Independent working</w:t>
        <w:br/>
        <w:t>- Diligence/accuracy</w:t>
        <w:br/>
        <w:t>- Reliability</w:t>
        <w:br/>
        <w:br/>
        <w:t>Your talents are:</w:t>
        <w:br/>
        <w:t>- Recycle waste paper and materials</w:t>
        <w:br/>
        <w:t>- Sort by</w:t>
        <w:br/>
        <w:t>- waste management</w:t>
        <w:br/>
        <w:br/>
        <w:t>Sounds good? We should get to know each other! It is best if you come directly to the office, without "ifs" and without an appointment.</w:t>
        <w:br/>
        <w:t>If you want to take it easy, please apply online and we will call you.</w:t>
        <w:br/>
        <w:br/>
        <w:t>You are just a click away from getting to know us, make it happen!</w:t>
        <w:br/>
        <w:t>You can reach our branch in Leipzig on 03 41 / 7 11 86 - 0 or by e-mail leipzig@arwa.de.</w:t>
        <w:br/>
        <w:br/>
        <w:t>With your application, you agree to ARWA's data protection guidelines (can be found on our homepage under “Privacy Policy”).</w:t>
        <w:tab/>
        <w:t>Helper - supply and disposal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15:57:19.052000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