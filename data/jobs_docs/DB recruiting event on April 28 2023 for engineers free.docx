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6091</w:t>
        <w:tab/>
        <w:t>8696</w:t>
        <w:tab/>
        <w:t>DB recruiting event on April 28, 2023 for engineers, free</w:t>
        <w:tab/>
        <w:t>Your events Get to know us personally. Your Benefits Family We support you in your search for day care places or holiday care for your children. You can also take time off to care for family members or take sabbaticals. Depending on the job, a flexible arrangement of working hours and location is possible. Home office We promote flexible, individual working time models and support, where operationally possible, with modern forms of work such as home office or mobile working. Leisure sponsored by Bahn You benefit from discounts in the areas of shopping, leisure, travel and rail offers. The monthly changing offers include e.g. mobile phone contracts, insurance, electricity tariffs, discounts at hotel chains, fashion and lifestyle. Attractive conditions You can achieve great things and get no less in return a salary package that is customary in the market, usually with permanent employment contracts and job security, as well as a wide range of fringe benefits and a company pension scheme. Interesting challenges Fascinating projects and tasks from exciting regional infrastructure measures to the largest construction sites in Europe demand your skills and are waiting for your handwriting. Locations At these locations you will find the vacancies. Data is loading... One moment please... It's taking too long. Reduce the loading time by adding search terms or filters. We are sorry. The amount of data is too large. Narrow your search and speed up loading time. About us As a full-service provider, DB Engineering &amp; Consulting GmbH takes care of the consulting, planning and implementation of infrastructure and mobility projects. And not just in Germany, but worldwide. With around 5,800 colleagues from 93 nations, they make the project a success with their specialist knowledge and international experience. The product portfolio of DB Engineering &amp; Consulting GmbH includes planning, construction supervision, project management as well as environmental &amp; geo services and, as an employer, offers a wide range of job profiles for civil, electrical and industrial engineers. Applying is easy Creating a profile Entering information and answering job-specific questions Uploading your CV and attachments Checking data and submitting your application Equal opportunities Equal opportunities and self-determined participation for the severely disabled and equals, as well as respectful cooperation are firmly anchored principles within the DB Group. For this reason, severely disabled and equal applicants will be given preference if they are equally qualified. 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product engineer</w:t>
        <w:tab/>
        <w:t>None</w:t>
        <w:tab/>
        <w:t>2023-03-07 16:03:03.512000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