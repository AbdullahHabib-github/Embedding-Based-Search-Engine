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2193</w:t>
        <w:tab/>
        <w:t>4798</w:t>
        <w:tab/>
        <w:t>Canteen kitchen helper (m/f/d)</w:t>
        <w:tab/>
        <w:t>Are you an all-round talent and don't let anything go to waste?</w:t>
        <w:br/>
        <w:br/>
        <w:t>Then we have exactly your job:</w:t>
        <w:br/>
        <w:t>As a kitchen help (m/f/d) you will support the motivated kitchen team in our friendly customer business, a well-known catering company.</w:t>
        <w:br/>
        <w:t>- They prepare simple dishes such as salads</w:t>
        <w:br/>
        <w:t>- After the training period, you will take over serving the food on the portioning belt</w:t>
        <w:br/>
        <w:t>- They put dishes together and do the dishes occasionally</w:t>
        <w:br/>
        <w:br/>
        <w:br/>
        <w:t>This is why this position is so exciting for you:</w:t>
        <w:br/>
        <w:br/>
        <w:t>- As a kitchen help (m/f/d) you are part of a friendly and highly motivated team in which the work is great fun.</w:t>
        <w:br/>
        <w:t>- This assignment is also possible in part-time employment!</w:t>
        <w:br/>
        <w:t>- You have a secure job with our customer and the best chance of being taken on.</w:t>
        <w:br/>
        <w:t>- You will receive very good pay and many additional benefits such as Christmas and holiday bonuses as well as shift and industry bonuses.</w:t>
        <w:br/>
        <w:t>- Exclusive discounts &amp;amp; Benefits in more than 500 stores and online shops</w:t>
        <w:br/>
        <w:br/>
        <w:br/>
        <w:t>Your skills:</w:t>
        <w:br/>
        <w:br/>
        <w:t>- You are reliable</w:t>
        <w:br/>
        <w:t>- and have a good eye for order and cleanliness.</w:t>
        <w:br/>
        <w:br/>
        <w:br/>
        <w:t>Just some of the reasons why our employees feel so comfortable with us:</w:t>
        <w:br/>
        <w:br/>
        <w:t>- Best future prospects.</w:t>
        <w:br/>
        <w:t>- Planning security through permanent employment contracts and long-term assignments.</w:t>
        <w:br/>
        <w:t>- Attractive benefits through bonuses, Christmas and holiday bonuses.</w:t>
        <w:br/>
        <w:br/>
        <w:br/>
        <w:t>Excellent prospects - we look forward to seeing you!</w:t>
        <w:br/>
        <w:t>Just give us a call or apply online or via WhatsApp: https://iperdi.pitchyou.de/1Q0BW. Or send us an email - we'll get back to you quickly and look forward to welcoming you to iperdi soon may!</w:t>
        <w:tab/>
        <w:t>Gastronomic Assistant</w:t>
        <w:tab/>
        <w:t>None</w:t>
        <w:tab/>
        <w:t>2023-03-07 15:55:02.760000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