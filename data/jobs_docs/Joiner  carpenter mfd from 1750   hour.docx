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5061</w:t>
        <w:tab/>
        <w:t>7666</w:t>
        <w:tab/>
        <w:t>Joiner / carpenter (m/f/d) from 17.50 € / hour</w:t>
        <w:tab/>
        <w:t>"Good job, good life"</w:t>
        <w:br/>
        <w:t>with BS Bertsch GmbH in Ehingen</w:t>
        <w:br/>
        <w:t>Honest - Personal and Reliable.</w:t>
        <w:br/>
        <w:br/>
        <w:t>Our customer, an owner-managed and rapidly expanding company in</w:t>
        <w:br/>
        <w:t>in the field of window and door construction and with the heart in the right place</w:t>
        <w:br/>
        <w:t>You, the ideal support</w:t>
        <w:br/>
        <w:br/>
        <w:t>Carpenter (m/f/d) / carpenter (m/f/d) from €17.50 / hour</w:t>
        <w:br/>
        <w:br/>
        <w:t>Your advantages:</w:t>
        <w:br/>
        <w:br/>
        <w:t>* Benefit from personal support from experienced experts</w:t>
        <w:br/>
        <w:t>(m/f/d) at BS Bertsch</w:t>
        <w:br/>
        <w:t>* Look forward to attractive remuneration with additional benefits such as</w:t>
        <w:br/>
        <w:t>Reimbursement of travel expenses, premiums, industry surcharges, holiday and Christmas bonuses</w:t>
        <w:br/>
        <w:t>Etc.</w:t>
        <w:br/>
        <w:t>* Employees (m/f/d) recruit employees (m/f/d) (up to €250.00)</w:t>
        <w:br/>
        <w:t>* You can expect a long-term assignment close to where you live with a good</w:t>
        <w:br/>
        <w:t>organized training at the customer</w:t>
        <w:br/>
        <w:t>* You can expect a varied and challenging task</w:t>
        <w:br/>
        <w:t>* we provide you with free work clothes</w:t>
        <w:br/>
        <w:t>* Permanent employment contract with the chance of being taken on by the customer</w:t>
        <w:br/>
        <w:br/>
        <w:t>Your profile:</w:t>
        <w:br/>
        <w:br/>
        <w:t>* Ideally you have completed training as a glazier (m/f/d) /</w:t>
        <w:br/>
        <w:t>Carpenter (m/f/d) or carpenter (m/f/d), timber worker (m/f/d) or wood mechanic</w:t>
        <w:br/>
        <w:t>(m/f/d), roller shutter builder (m/f/d) / sun protection mechanic (m/f/d) / window fitter</w:t>
        <w:br/>
        <w:t>(m/f/d) / window fitter (m/f/d)</w:t>
        <w:br/>
        <w:t>* or several years of relevant professional experience in the field of window construction and</w:t>
        <w:br/>
        <w:t>door construction</w:t>
        <w:br/>
        <w:t>* and good knowledge of German</w:t>
        <w:br/>
        <w:t>* Reliable, independent way of working</w:t>
        <w:br/>
        <w:t>* You are also resilient and flexible</w:t>
        <w:br/>
        <w:t>* enjoy working in a great team with nice colleagues (m/f/d)</w:t>
        <w:br/>
        <w:br/>
        <w:t>Your tasks:</w:t>
        <w:br/>
        <w:br/>
        <w:t>* Production of wooden windows and doors in a modern plant</w:t>
        <w:br/>
        <w:t>* Installation of windows, awnings and blinds</w:t>
        <w:br/>
        <w:t>* Assembly, maintenance and repair mainly as day trips and in</w:t>
        <w:br/>
        <w:t>private households</w:t>
        <w:br/>
        <w:t>* Assembly of individual parts according to construction and assembly plans</w:t>
        <w:br/>
        <w:t>* Perform repairs</w:t>
        <w:br/>
        <w:t>* Renewal of existing windows</w:t>
        <w:tab/>
        <w:t>Glazier - window and glass facade construction</w:t>
        <w:tab/>
        <w:t>None</w:t>
        <w:tab/>
        <w:t>2023-03-07 16:00:56.487000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