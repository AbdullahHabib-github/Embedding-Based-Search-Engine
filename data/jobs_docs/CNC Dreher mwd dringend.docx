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3074</w:t>
        <w:tab/>
        <w:t>5679</w:t>
        <w:tab/>
        <w:t>CNC Dreher (m/w/d) dringend</w:t>
        <w:tab/>
        <w:t>ARWA Personaldienstleistungen GmbH stands for:</w:t>
        <w:br/>
        <w:t>A - Attractive employer.</w:t>
        <w:br/>
        <w:t>R - Respectful treatment.</w:t>
        <w:br/>
        <w:t>W - Valuable employees.</w:t>
        <w:br/>
        <w:t>A - Excellent service.</w:t>
        <w:br/>
        <w:br/>
        <w:t>We support and advise you at any time as a professional partner and suggest suitable and realistic job offers.</w:t>
        <w:br/>
        <w:br/>
        <w:t>As part of temporary employment, we are currently looking for a full-time CNC lathe operator (m/f/d).</w:t>
        <w:br/>
        <w:br/>
        <w:t>Occupation: trade</w:t>
        <w:br/>
        <w:br/>
        <w:t>What do we offer you?</w:t>
        <w:br/>
        <w:t xml:space="preserve"> </w:t>
        <w:br/>
        <w:t>- Remuneration according to iGZ-DGB collective agreement with industry surcharges</w:t>
        <w:br/>
        <w:t>- Good working atmosphere</w:t>
        <w:br/>
        <w:t>- Payments on account</w:t>
        <w:br/>
        <w:t>- health bonus</w:t>
        <w:br/>
        <w:br/>
        <w:t>With ARWA Personaldienstleistungen GmbH you will find a secure job in Freudenberg with varied tasks and attractive collective wages.</w:t>
        <w:br/>
        <w:br/>
        <w:t>What does a CNC lathe operator (m/f/d) do?</w:t>
        <w:br/>
        <w:t xml:space="preserve"> </w:t>
        <w:br/>
        <w:t>- Setting up and operating various CNC lathes</w:t>
        <w:br/>
        <w:t>- Machining of components on the CNC turning and milling machine</w:t>
        <w:br/>
        <w:t>- Manufacture of high-quality serial parts (chuck and rod parts), essentially for pneumatic drives</w:t>
        <w:br/>
        <w:t>- Completion and subsequent quality check</w:t>
        <w:br/>
        <w:t>- Controllers OSP 5000L, OSP 5020L and OPS 7000L, P 200L and P300SA</w:t>
        <w:br/>
        <w:br/>
        <w:t>What are the requirements for getting started at ARWA Personaldienstleistungen GmbH in Freudenberg?</w:t>
        <w:br/>
        <w:br/>
        <w:t>Ideally, you bring these personal strengths with you:</w:t>
        <w:br/>
        <w:t>- Resilience</w:t>
        <w:br/>
        <w:t>- Flexibility</w:t>
        <w:br/>
        <w:t>- Independent working</w:t>
        <w:br/>
        <w:t>- Reliability</w:t>
        <w:br/>
        <w:br/>
        <w:t>Your knowledge and skills:</w:t>
        <w:br/>
        <w:t>- CNC, NC program Sinumerik (Siemens)</w:t>
        <w:br/>
        <w:t>- Turn</w:t>
        <w:br/>
        <w:t>- rubbing</w:t>
        <w:br/>
        <w:t>- Tool grinding</w:t>
        <w:br/>
        <w:t>- Driving license class B (cars/minibuses) (desirable)</w:t>
        <w:br/>
        <w:br/>
        <w:t>Your professional experience as a CNC lathe operator (m/f/d), machine operator (m/f/d), CNC burner (m/f/d), CNC bender (m/f/d), cutting machine operator (m/f/d) or do you excel as a milling cutter (m/f/d)?</w:t>
        <w:br/>
        <w:t>Then apply online now for this job offer.</w:t>
        <w:br/>
        <w:t>Continue your career path together with ARWA Personaldienstleistungen GmbH.</w:t>
        <w:br/>
        <w:br/>
        <w:t>Do you have any questions about our vacancies or would you rather speak to us personally?</w:t>
        <w:br/>
        <w:t>You can reach our branch in Siegen on 02 71 / 38 47 75 - 0 or by e-mail siegen@arwa.de.</w:t>
        <w:br/>
        <w:br/>
        <w:t>With your application, you agree to ARWA's data protection guidelines (can be found on our homepage under “Privacy Policy”).</w:t>
        <w:tab/>
        <w:t>Cutting machine operator - turning technology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15:56:51.256000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