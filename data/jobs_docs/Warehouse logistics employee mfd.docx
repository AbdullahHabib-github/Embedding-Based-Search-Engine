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2352</w:t>
        <w:tab/>
        <w:t>4957</w:t>
        <w:tab/>
        <w:t>Warehouse logistics employee (m/f/d)</w:t>
        <w:tab/>
        <w:t>Warehouse logistics employee (m/f/d)</w:t>
        <w:br/>
        <w:t>TIME TO START – TAKE OFF WITH TIMEPARTNER!</w:t>
        <w:br/>
        <w:t>TIMEPARTNER is one of the top 5 personnel service providers in Germany. We are looking for regionally and nationally committed and motivated employees for assignments at well-known companies. We offer interesting jobs, attractive pay, competent advice and are always available to answer any questions.</w:t>
        <w:br/>
        <w:br/>
        <w:t>Benefits we offer</w:t>
        <w:br/>
        <w:br/>
        <w:t>- A long-term employment relationship</w:t>
        <w:br/>
        <w:t>- Good takeover chances</w:t>
        <w:br/>
        <w:t>- Performance-based payment</w:t>
        <w:br/>
        <w:t>- EqualPay after 9 months</w:t>
        <w:br/>
        <w:t>- Employee parking spaces</w:t>
        <w:br/>
        <w:t>- Varied tasks in interesting areas and industries</w:t>
        <w:br/>
        <w:t>- Tariff wage according to IGZ-DGB tariff</w:t>
        <w:br/>
        <w:t>- Payment of holiday and Christmas bonuses</w:t>
        <w:br/>
        <w:t>- Free health check by our company medical center</w:t>
        <w:br/>
        <w:t>- Provision of work clothes</w:t>
        <w:br/>
        <w:t>- Personal care</w:t>
        <w:br/>
        <w:t>- Coffee, water, fruit</w:t>
        <w:br/>
        <w:t>- NEW! NEW! We improve our service for YOU! We offer</w:t>
        <w:br/>
        <w:t>Sign up for a FREE German course with a certificate!</w:t>
        <w:br/>
        <w:br/>
        <w:br/>
        <w:br/>
        <w:br/>
        <w:t>Your area of ​​responsibility as an employee in warehouse logistics</w:t>
        <w:br/>
        <w:br/>
        <w:t>- Receipt of goods</w:t>
        <w:br/>
        <w:t>- Incoming goods inspection</w:t>
        <w:br/>
        <w:t>- Quality check</w:t>
        <w:br/>
        <w:t>- Shipping processing</w:t>
        <w:br/>
        <w:t>- Picking</w:t>
        <w:br/>
        <w:t>- inventories</w:t>
        <w:br/>
        <w:br/>
        <w:br/>
        <w:t>your qualifications</w:t>
        <w:br/>
        <w:br/>
        <w:t>- Professional experience in the field of logistics</w:t>
        <w:br/>
        <w:t>- Completed training, preferably as a warehouse logistics specialist</w:t>
        <w:br/>
        <w:t>- Good IT-Skills</w:t>
        <w:br/>
        <w:t>- Driver's license mandatory</w:t>
        <w:br/>
        <w:t>- Forklift license desirable</w:t>
        <w:br/>
        <w:br/>
        <w:br/>
        <w:t>Contact</w:t>
        <w:br/>
        <w:t>Have we made you curious? Then we look forward to receiving your application documents and will be happy to answer your questions from Monday to Friday between 8 a.m. and 5 p.m.</w:t>
        <w:br/>
        <w:t>You can find out more about TIMEPARTNER and other jobs at: www.timepartner.com</w:t>
        <w:br/>
        <w:t>We look forward to getting to know you!</w:t>
        <w:br/>
        <w:br/>
        <w:t>About TIME PARTNER</w:t>
        <w:br/>
        <w:t>TIMEPARTNER is one of the most successful personnel service providers in Germany. We offer our applicants interesting jobs, attractive pay and career prospects. We are looking for regionally and nationally committed and interested employees for well-known companies.</w:t>
        <w:tab/>
        <w:t>Helper - warehousing, transport</w:t>
        <w:tab/>
        <w:t>None</w:t>
        <w:tab/>
        <w:t>2023-03-07 15:55:22.325000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