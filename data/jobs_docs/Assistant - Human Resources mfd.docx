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2423</w:t>
        <w:tab/>
        <w:t>5028</w:t>
        <w:tab/>
        <w:t>Assistant - Human Resources (m/f/d)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</w:t>
        <w:br/>
        <w:t>For our customer, based in Schwetzingen, we are looking for a management assistant (m/f/d) as soon as possible!</w:t>
        <w:br/>
        <w:t>Become part of TIMEPARTNER and apply today!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Interface function between the management and external contacts</w:t>
        <w:br/>
        <w:t>- Support for the purchasing centers of our customers throughout Europe</w:t>
        <w:br/>
        <w:t>- Trade fair planning: Commissioning of various trade fair services in coordination with the stand builder and coordination of our own fitters for the construction of the prototype</w:t>
        <w:br/>
        <w:t>- Development of new product presentation variants</w:t>
        <w:br/>
        <w:t>- Introduction of new products to the market - in cooperation with the sales management and graphics</w:t>
        <w:br/>
        <w:t>- Development and ordering of give-aways</w:t>
        <w:br/>
        <w:t>- Communicating novelties both externally and internally</w:t>
        <w:br/>
        <w:t>- Planning and coordination of conversions of customer exhibitions</w:t>
        <w:br/>
        <w:t>- Making item listings of customers</w:t>
        <w:br/>
        <w:t>- Writing reports and creating advertisements for trade magazines or local newspapers</w:t>
        <w:br/>
        <w:t>- Planning and coordination of product training</w:t>
        <w:br/>
        <w:br/>
        <w:br/>
        <w:t>your qualifications</w:t>
        <w:br/>
        <w:br/>
        <w:t>- Successfully completed commercial training or a business-related degree</w:t>
        <w:br/>
        <w:t>- Very good knowledge of spoken and written German and English</w:t>
        <w:br/>
        <w:t>- Communication and organizational skills</w:t>
        <w:br/>
        <w:t>- Self-initiative as well as structured and goal-oriented work</w:t>
        <w:br/>
        <w:t>- Very good MS Office skills</w:t>
        <w:br/>
        <w:t>- Motivation, resilience, assertiveness and willingness to travel</w:t>
        <w:br/>
        <w:t>- Creative flair</w:t>
        <w:br/>
        <w:t>- Technical understanding desirable</w:t>
        <w:br/>
        <w:br/>
        <w:br/>
        <w:t>Contact</w:t>
        <w:br/>
        <w:t>Does that sound like a “perfect match”? Just give us a call or apply online now.</w:t>
        <w:br/>
        <w:t>TimePartner Personalmanagement GmbHErzbergerstrasse 1968165 Mannheim</w:t>
        <w:br/>
        <w:t>[placeholder-contact-salutation]Hülya Omurca+49 621 178268-0 application.mannheim@timepartner.com</w:t>
        <w:br/>
        <w:t>We look forward to receiving your application and working together!</w:t>
        <w:br/>
        <w:t>Take your chance at TIMEPARTNER!</w:t>
        <w:br/>
        <w:br/>
        <w:t>About TIME PARTNER</w:t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Assistant - Human Resources</w:t>
        <w:tab/>
        <w:t>None</w:t>
        <w:tab/>
        <w:t>2023-03-07 15:55:31.005000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