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3476</w:t>
        <w:tab/>
        <w:t>6081</w:t>
        <w:tab/>
        <w:t>Employee (m/f/d) for the market/checkout area in Bielefeld, Altenhagener Str.</w:t>
        <w:tab/>
        <w:t>Combi is a dynamically growing trading company of the Bünting Group with a dense network of consumer markets in north-west Germany. Our focus is on the food and fresh food sector and on high-performing specialist tenants.</w:t>
        <w:br/>
        <w:br/>
        <w:t>Combi consumer market shopping center GmbH &amp; Co. KG</w:t>
        <w:br/>
        <w:br/>
        <w:t>For our Combi supermarket in Bielefeld</w:t>
        <w:br/>
        <w:t>we're looking for:</w:t>
        <w:br/>
        <w:br/>
        <w:t>Employee (m/f/d) for the market/checkout area in Bielefeld, Altenhagener Str.</w:t>
        <w:br/>
        <w:br/>
        <w:t>For the Bielefeld branch</w:t>
        <w:br/>
        <w:br/>
        <w:t>Employee (m/f/d) for the market/checkout area in Bielefeld, Altenhagener Str.</w:t>
        <w:br/>
        <w:br/>
        <w:t>Your tasks:</w:t>
        <w:br/>
        <w:br/>
        <w:t>- Clearance of goods and filling of vacancies on the shelves</w:t>
        <w:br/>
        <w:t>- Promotional presentation of the products</w:t>
        <w:br/>
        <w:t>- Carrying out freshness &amp; BBD checks on the goods</w:t>
        <w:br/>
        <w:t>- Ensuring order and cleanliness on the shelves and throughout the store</w:t>
        <w:br/>
        <w:t>- Operation of our scanner cash registers and cash register accounting</w:t>
        <w:br/>
        <w:t>- Customer/service-oriented work, professional service and advice to our customers</w:t>
        <w:br/>
        <w:br/>
        <w:t>Your profile:</w:t>
        <w:br/>
        <w:br/>
        <w:t>- Joy and enthusiasm in dealing with our customers</w:t>
        <w:br/>
        <w:t>- A completed apprenticeship in retail or a comparable qualification</w:t>
        <w:br/>
        <w:t>- Passionate about handling food</w:t>
        <w:br/>
        <w:t>- Ability to work in a team, motivation, flexibility, independent working methods</w:t>
        <w:br/>
        <w:br/>
        <w:t>We offer:</w:t>
        <w:br/>
        <w:br/>
        <w:t>- A secure job in a high-revenue and growing company</w:t>
        <w:br/>
        <w:t>- Independent work in a great team</w:t>
        <w:br/>
        <w:t>- Flexibility in the organization of working hours</w:t>
        <w:br/>
        <w:t>- Varied tasks and careful training</w:t>
        <w:br/>
        <w:t>- Individual training opportunities and career opportunities</w:t>
        <w:br/>
        <w:t>- Attractive base salary and attractive social and company benefits</w:t>
        <w:br/>
        <w:t>- Holiday / Christmas bonus and 6 weeks holiday</w:t>
        <w:br/>
        <w:t>- Attractive employee discounts / corporate benefits / benefits pass / bike leasing</w:t>
        <w:br/>
        <w:t>- Employer-funded pension</w:t>
        <w:br/>
        <w:t>- Employees recruit employees</w:t>
        <w:br/>
        <w:br/>
        <w:t>Have we piqued your interest? Then we look forward to receiving your application! Please apply preferably online using our online application form.</w:t>
        <w:br/>
        <w:br/>
        <w:t>Simply click on the "Online application form" button.</w:t>
        <w:br/>
        <w:br/>
        <w:t>Combi convenience store</w:t>
        <w:br/>
        <w:br/>
        <w:t>Purchasing site GmbH &amp; Co. KG</w:t>
        <w:br/>
        <w:br/>
        <w:t>- A company of the Bünting Group -</w:t>
        <w:br/>
        <w:br/>
        <w:t>Johann-Bünting-Strasse 1, 26845 Northmoor</w:t>
        <w:tab/>
        <w:t>Merchant - retail trade</w:t>
        <w:tab/>
        <w:t>None</w:t>
        <w:tab/>
        <w:t>2023-03-07 15:57:40.834000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