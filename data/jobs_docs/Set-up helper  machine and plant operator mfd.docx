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4745</w:t>
        <w:tab/>
        <w:t>7350</w:t>
        <w:tab/>
        <w:t>Set-up helper / machine and plant operator m/f/d</w:t>
        <w:tab/>
        <w:t>Above-average pay and reliable job:</w:t>
        <w:br/>
        <w:br/>
        <w:br/>
        <w:br/>
        <w:br/>
        <w:br/>
        <w:t>As a set-up assistant / machine and system operator (m/f/d) you can look forward to an exciting full-time position (not a mini-job) at an interesting family-run company in your area with the option to be taken on.</w:t>
        <w:br/>
        <w:br/>
        <w:t>For our customer from the plastics industry in Sinsheim, we are looking for a set-up assistant / machine and plant operator (m/f/d) as soon as possible. Look forward to exciting activities in the production area and become part of the team.</w:t>
        <w:br/>
        <w:br/>
        <w:t>Your activities:</w:t>
        <w:br/>
        <w:br/>
        <w:t>• You support the setters in setting up plastics machines</w:t>
        <w:br/>
        <w:br/>
        <w:t>• You set up the machines and tools according to given checklists and document the entire set-up process</w:t>
        <w:br/>
        <w:br/>
        <w:t>• After the set-up process, you check the machines and tools for their functionality and occupational safety</w:t>
        <w:br/>
        <w:br/>
        <w:t>• You report defects in machines and tools and rectify minor faults independently after consultation with your supervisor</w:t>
        <w:br/>
        <w:br/>
        <w:br/>
        <w:br/>
        <w:t>Your profile:</w:t>
        <w:br/>
        <w:br/>
        <w:t>• At best, you have completed technical training or experience in the field of mechanics / production engineering</w:t>
        <w:br/>
        <w:br/>
        <w:t>• Ideally, you already have some experience in the field of plastics processing</w:t>
        <w:br/>
        <w:br/>
        <w:t>• Your knowledge of German is good and you can apply it safely when reading, understanding and creating technical and organizational documents</w:t>
        <w:br/>
        <w:br/>
        <w:t>• You are characterized by an independent, systematic and flexible way of working in a team</w:t>
        <w:br/>
        <w:br/>
        <w:br/>
        <w:br/>
        <w:t>Perspectives:</w:t>
        <w:br/>
        <w:br/>
        <w:t>• Above-average, punctual payment and respect for your commitment</w:t>
        <w:br/>
        <w:br/>
        <w:t>• You can expect an open, honest contact person who is always there for you</w:t>
        <w:br/>
        <w:br/>
        <w:t>• Personal accompaniment during the first assignment for a quick familiarization</w:t>
        <w:br/>
        <w:br/>
        <w:t>• Reliable workplace with a high fun factor and feel-good guarantee</w:t>
        <w:br/>
        <w:br/>
        <w:t>• Great colleagues and respectful bosses who appreciate your work</w:t>
        <w:br/>
        <w:br/>
        <w:br/>
        <w:br/>
        <w:t>Interest? Then apply to an employer who focuses on you.</w:t>
        <w:tab/>
        <w:t>Machine and plant operator (without specifying the focus)</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16:00:17.535000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