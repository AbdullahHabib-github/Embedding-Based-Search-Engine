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679</w:t>
        <w:tab/>
        <w:t>3284</w:t>
        <w:tab/>
        <w:t>Warehouse helper (m/f/d) in Dortmund</w:t>
        <w:tab/>
        <w:t>Warehouse helper (m/f/d) in Dortmund</w:t>
        <w:br/>
        <w:br/>
        <w:t>Location: Dortmund</w:t>
        <w:br/>
        <w:br/>
        <w:t>Are you looking for a new job? We got him!</w:t>
        <w:br/>
        <w:t>Piontek Personalservice GmbH was founded in Gelsenkirchen in 2017 with the aim of exemplary customer orientation and the highest possible quality standards.</w:t>
        <w:br/>
        <w:br/>
        <w:t>Today's fast-paced business combined with yesterday's consistent values ​​- that's what we've been standing for every day since then.</w:t>
        <w:br/>
        <w:t>Every employee in our internal team has at least 3 years of know-how. This is a very good prerequisite for meeting the highest demands of our customers.</w:t>
        <w:br/>
        <w:t>The satisfaction of our customers and employees is our highest goal.</w:t>
        <w:br/>
        <w:br/>
        <w:t>For our customer we are looking for you for the Dortmund location as a warehouse assistant (m/f/d).</w:t>
        <w:br/>
        <w:br/>
        <w:t>Your activities:</w:t>
        <w:br/>
        <w:br/>
        <w:t>- Picking of goods and goods using hand scanners</w:t>
        <w:br/>
        <w:t>- Processing of complaints and returns</w:t>
        <w:br/>
        <w:t>- Sorting and storage of goods</w:t>
        <w:br/>
        <w:t>- Loading and unloading of transport vehicles</w:t>
        <w:br/>
        <w:br/>
        <w:t>Your skills:</w:t>
        <w:br/>
        <w:br/>
        <w:t>- Experience in warehousing would be an advantage but not essential</w:t>
        <w:br/>
        <w:t>- Willingness to work shifts</w:t>
        <w:br/>
        <w:br/>
        <w:t>Why Pioneer? Therefore:</w:t>
        <w:br/>
        <w:br/>
        <w:t>- An attractive starting salary</w:t>
        <w:br/>
        <w:t>- Long-term use</w:t>
        <w:br/>
        <w:t>- Holiday and Christmas bonuses</w:t>
        <w:br/>
        <w:t>- 30 vacation days</w:t>
        <w:br/>
        <w:t>- A friendly and motivated team</w:t>
        <w:br/>
        <w:br/>
        <w:br/>
        <w:t>Have we aroused your interest? Then contact us directly:</w:t>
        <w:br/>
        <w:br/>
        <w:t>Piontek Personalservice GmbH</w:t>
        <w:br/>
        <w:t>Kurfürstenstr. 34</w:t>
        <w:br/>
        <w:t>44147 Dortmund</w:t>
        <w:br/>
        <w:t>Phone: 0231/88669966</w:t>
        <w:br/>
        <w:br/>
        <w:t>M: 0176/43372281</w:t>
        <w:br/>
        <w:br/>
        <w:br/>
        <w:t>Please note that we do not return applications sent by post, but that you can of course collect them and no travel expenses for the interview will be reimbursed.</w:t>
        <w:br/>
        <w:br/>
        <w:t>Contact information for job advertisements:</w:t>
        <w:br/>
        <w:br/>
        <w:t>Piontek Personalservice GmbH</w:t>
        <w:br/>
        <w:t>Kurfürstenstr. 34</w:t>
        <w:br/>
        <w:t>44147 Dortmund</w:t>
        <w:br/>
        <w:t>0231 / 88 66 99 66</w:t>
        <w:br/>
        <w:t>moritz.thiehoff@piontek-personalservice.de</w:t>
        <w:tab/>
        <w:t>Helper - warehousing, transport</w:t>
        <w:tab/>
        <w:t>None</w:t>
        <w:tab/>
        <w:t>2023-03-07 15:51:56.229000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