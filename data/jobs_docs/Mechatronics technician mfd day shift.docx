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548</w:t>
        <w:tab/>
        <w:t>3153</w:t>
        <w:tab/>
        <w:t>Mechatronics technician (m/f/d) day shift</w:t>
        <w:tab/>
        <w:t>Mechatronics technician (m/f/d) day shift in Dresden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comprehensive induction</w:t>
        <w:br/>
        <w:t>• A versatile and responsible position with interesting tasks and varied activities</w:t>
        <w:br/>
        <w:t>• You will receive high-quality work clothing</w:t>
        <w:br/>
        <w:t>• Work in a renowned and future-oriented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Assembling of fine-mechanical assemblies according to drawings</w:t>
        <w:br/>
        <w:t>• Assembly and troubleshooting of electronic assemblies</w:t>
        <w:br/>
        <w:t>• Installation and commissioning of control cabinets</w:t>
        <w:br/>
        <w:t>• Carrying out functional tests and documentation</w:t>
        <w:br/>
        <w:br/>
        <w:t>☑️Your profile for the position mechatronics technician (m/f/d) day shift:</w:t>
        <w:br/>
        <w:br/>
        <w:t>• Completed vocational training as a mechatronics technician, electrician, electronics technician - devices and systems or a comparable qualification</w:t>
        <w:br/>
        <w:t>• Experience in the assembly of control cabinets desirable</w:t>
        <w:br/>
        <w:t>• Young professionals are also cordially invited to apply</w:t>
        <w:br/>
        <w:t>• We assume technical understanding</w:t>
        <w:br/>
        <w:t>• Work in compliance with standards and guidelines</w:t>
        <w:br/>
        <w:br/>
        <w:t>☑️Interested in the position mechatronics technician (m/f/d) day shift? This is how it goes!</w:t>
        <w:br/>
        <w:br/>
        <w:t>You can use the button below to send us your application for the position as mechatronics engineer (m/f/d) day shift directly. Alternatively, send us your application documents directly by email or give us a call:</w:t>
        <w:br/>
        <w:br/>
        <w:t>bewerbung.dresden@neo-temp.de</w:t>
        <w:br/>
        <w:t>☎️0351 205 48 38-0</w:t>
        <w:tab/>
        <w:t>mechatronics technician</w:t>
        <w:tab/>
        <w:t>None</w:t>
        <w:tab/>
        <w:t>2023-03-07 15:51:40.022000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