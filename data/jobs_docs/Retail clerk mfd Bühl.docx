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2975</w:t>
        <w:tab/>
        <w:t>5580</w:t>
        <w:tab/>
        <w:t>Retail clerk (m/f/d) Bühl</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full-time retail clerk (m/f/d) for a well-known customer company in Bühl.</w:t>
        <w:br/>
        <w:br/>
        <w:t>Your tasks are:</w:t>
        <w:br/>
        <w:t>- Advising clients</w:t>
        <w:br/>
        <w:t>- labeling of goods</w:t>
        <w:br/>
        <w:t>- Decoration of sales rooms, shop windows and shelves</w:t>
        <w:br/>
        <w:t>- Processing of complaints</w:t>
        <w:br/>
        <w:t>- You actively sell to our existing customers and advise you on the selection from our range</w:t>
        <w:br/>
        <w:br/>
        <w:t>Your personal strengths:</w:t>
        <w:br/>
        <w:t>- Resilience</w:t>
        <w:br/>
        <w:t>- initiative</w:t>
        <w:br/>
        <w:t>- Empathy</w:t>
        <w:br/>
        <w:t>- Willingness to learn</w:t>
        <w:br/>
        <w:br/>
        <w:t>Your qualifications as a retail clerk (m/f/d):</w:t>
        <w:br/>
        <w:t>- Retail trade</w:t>
        <w:br/>
        <w:t>- fashion advice</w:t>
        <w:br/>
        <w:t>- Labeling of goods</w:t>
        <w:br/>
        <w:t>- Goods presentation</w:t>
        <w:br/>
        <w:br/>
        <w:t>Individual support and advice in the application process and in customer assignments is certainly a benefit, but we offer even more, such as e.g.:</w:t>
        <w:br/>
        <w:t>- Very good chances of being taken on</w:t>
        <w:br/>
        <w:t>- Good working atmosphere</w:t>
        <w:br/>
        <w:t>- Safe workplace</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 xml:space="preserve"> 0 72 25 / 9 88 25 - 0</w:t>
        <w:br/>
        <w:t>gaggenau@arwa.de</w:t>
        <w:br/>
        <w:t>https://arwa.de/stellenangebote</w:t>
        <w:br/>
        <w:br/>
        <w:t>Do not hesitate and apply today.</w:t>
        <w:br/>
        <w:br/>
        <w:t>With your application, you agree to ARWA's data protection guidelines (can be found on our homepage under “Privacy Policy”).</w:t>
        <w:tab/>
        <w:t>Clerk - retail trade (textiles, clothing)</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15:56:39.032000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