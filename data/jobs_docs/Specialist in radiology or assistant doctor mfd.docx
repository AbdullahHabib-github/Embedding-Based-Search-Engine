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253</w:t>
        <w:tab/>
        <w:t>2858</w:t>
        <w:tab/>
        <w:t>Specialist in radiology or assistant doctor (m/f/d)</w:t>
        <w:tab/>
        <w:t>Specialist in radiology or assistant doctor in radiology (m/f/d) for radiological practice in the Munich / Lake District region</w:t>
        <w:br/>
        <w:br/>
        <w:t>Place of work: practice in the clinic</w:t>
        <w:br/>
        <w:t>Scope: full-time or part-time</w:t>
        <w:br/>
        <w:t>Entry date: as soon as possible</w:t>
        <w:br/>
        <w:br/>
        <w:t>your benefits</w:t>
        <w:br/>
        <w:br/>
        <w:t>• You will find a good collegial and motivating team atmosphere</w:t>
        <w:br/>
        <w:t>• Working under optimal conditions in a practice with the latest technology (MRT / CT / mammography / sonography, scintigraphy, etc.)</w:t>
        <w:br/>
        <w:t>• Pay above the collective bargaining agreement with appropriate pension schemes and a permanent employment relationship</w:t>
        <w:br/>
        <w:t>• Very nice living environment - extensive cultural, school and leisure activities</w:t>
        <w:br/>
        <w:t>• Work-life balance with high recreational value in the foothills of the Alps near Munich</w:t>
        <w:br/>
        <w:t>• Flexible working hours</w:t>
        <w:br/>
        <w:br/>
        <w:t>your profile</w:t>
        <w:br/>
        <w:br/>
        <w:t>• Completed specialist training or assistant doctor in the last year of further training</w:t>
        <w:br/>
        <w:t>• Independent work, flexibility and team spirit</w:t>
        <w:br/>
        <w:t>• compassionate and empathetic patient care</w:t>
        <w:br/>
        <w:t>• Participation in night and weekend on-call duty desirable</w:t>
        <w:br/>
        <w:br/>
        <w:t>Your tasks</w:t>
        <w:br/>
        <w:br/>
        <w:t>• Wide range of activities with varied and responsible tasks</w:t>
        <w:br/>
        <w:t>• Flexible working hours</w:t>
        <w:br/>
        <w:t>• trusting working atmosphere with a high level of collegiality</w:t>
        <w:br/>
        <w:br/>
        <w:t>Have we aroused your interest or do you have further questions?</w:t>
        <w:br/>
        <w:br/>
        <w:t>Then send us an e-mail, call us or apply directly for this position under "Apply now".</w:t>
        <w:br/>
        <w:br/>
        <w:t>If the position does not quite meet your expectations, please let us know what you would like. We have many other job offers that are not registered in the job portal.</w:t>
        <w:br/>
        <w:br/>
        <w:t>We would also be happy to actively look for suitable positions for you and will contact you directly if we have any suitable offers. Register without obligation - we will contact you!</w:t>
        <w:br/>
        <w:br/>
        <w:t>Your contact person</w:t>
        <w:br/>
        <w:br/>
        <w:t>Ms. Siiri Schütz</w:t>
        <w:br/>
        <w:br/>
        <w:t>Equal opportunity is not only a legal obligation for job advertisements. The equality of all employees, regardless of gender, origin, age, skin color, ideology, religion, disability or sexual identity is an essential part of the self-image and corporate culture of the employer.</w:t>
        <w:br/>
        <w:t>Severely disabled applicants will be given preference if they are equally qualified.</w:t>
        <w:tab/>
        <w:t>Specialist - radiology</w:t>
        <w:tab/>
        <w:t>None</w:t>
        <w:tab/>
        <w:t>2023-03-07 15:51:03.638000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