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4130</w:t>
        <w:tab/>
        <w:t>6735</w:t>
        <w:tab/>
        <w:t>SAP-Developer SAP ABAP | Mittelstand, ABAP/OO, SAP PP (mwd)</w:t>
        <w:tab/>
        <w:t>Our client is a leading manufacturer of process equipment in the semiconductor industry. With its successful products, it is represented internationally in the Far East and the USA.</w:t>
        <w:br/>
        <w:br/>
        <w:t>SAP developer SAP ABAP | SMEs, ABAP/OO, SAP PP, MM, SD, CS, FI, CO | in-house</w:t>
        <w:br/>
        <w:t>Demanding tasks in an international medium-sized company</w:t>
        <w:br/>
        <w:br/>
        <w:t>Your tasks:</w:t>
        <w:br/>
        <w:br/>
        <w:t>- As a SAP developer, you support SAP ABAP, analyze and optimize business processes.</w:t>
        <w:br/>
        <w:t>- Your tasks will include:</w:t>
        <w:br/>
        <w:t>- Customizing, process optimization and function extensions of the existing SAP modules</w:t>
        <w:br/>
        <w:t>- Independent planning and implementation as well as testing and rollout of ABAP developments</w:t>
        <w:br/>
        <w:t>- Problem analysis and solution, support and training of the (international) departments</w:t>
        <w:br/>
        <w:t>- Coordination of external consulting and development services and technical support of internal consultants</w:t>
        <w:br/>
        <w:t>- The company is highly innovative and supports its employees with numerous interesting employer benefits.</w:t>
        <w:br/>
        <w:br/>
        <w:t>Your profile:</w:t>
        <w:br/>
        <w:br/>
        <w:t>- Good knowledge of ABAP</w:t>
        <w:br/>
        <w:t>- Knowledge of ABAP/OO or JAVA is desirable</w:t>
        <w:br/>
        <w:t>- Experience in the configuration and support of SAP ERP and SAP Netweaver</w:t>
        <w:br/>
        <w:t>- Knowledge of at least one of the following SAP modules: PP, MM, SD, CS, FI, CO, HR</w:t>
        <w:br/>
        <w:t>- Good knowledge of German and English</w:t>
        <w:br/>
        <w:br/>
        <w:t>Have we piqued your interest?</w:t>
        <w:br/>
        <w:br/>
        <w:t>...then apply here right away or send us your complete application documents by e-mail, stating the reference number 8120,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ERP application developer</w:t>
        <w:tab/>
        <w:t>None</w:t>
        <w:tab/>
        <w:t>2023-03-07 15:59:01.381000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