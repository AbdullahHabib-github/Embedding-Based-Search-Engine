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9807</w:t>
        <w:tab/>
        <w:t>12412</w:t>
        <w:tab/>
        <w:t>Planner catenary local traffic/tram (f/m/d)</w:t>
        <w:tab/>
        <w:t>We are looking for you as a contact line planner at the earliest possible date</w:t>
        <w:br/>
        <w:t>Local transport for DB Engineering &amp; Consulting GmbH at the Munich location</w:t>
        <w:br/>
        <w:t>or Nuremberg. Mobile working means a constant presence on the</w:t>
        <w:br/>
        <w:t>Location not necessary.</w:t>
        <w:br/>
        <w:br/>
        <w:br/>
        <w:t>*Your tasks:*</w:t>
        <w:br/>
        <w:br/>
        <w:br/>
        <w:br/>
        <w:t>· As a planner, you will work on challenging light rail projects with us</w:t>
        <w:br/>
        <w:t>· You take over the planning and project planning of</w:t>
        <w:br/>
        <w:t>Catenary systems in coordination with customers, interface trades and</w:t>
        <w:br/>
        <w:t>regulations</w:t>
        <w:br/>
        <w:t>· The design and construction of the system are based on yours</w:t>
        <w:br/>
        <w:t>static calculations</w:t>
        <w:br/>
        <w:t>· You document the planning results using plans, technical ones</w:t>
        <w:br/>
        <w:t>reports and billing statements</w:t>
        <w:br/>
        <w:t>· You create cost calculations as well as tender documents and</w:t>
        <w:br/>
        <w:t>Evaluate bids from bidders</w:t>
        <w:br/>
        <w:t>· You will also be responsible for guiding and checking the planning work</w:t>
        <w:br/>
        <w:t>of young engineers</w:t>
        <w:br/>
        <w:br/>
        <w:br/>
        <w:br/>
        <w:t>*Your profile:*</w:t>
        <w:br/>
        <w:br/>
        <w:br/>
        <w:br/>
        <w:t>· You have your (technical) university degree in the field of electrical engineering,</w:t>
        <w:br/>
        <w:t>Successfully completed or have civil engineering or mechanical engineering</w:t>
        <w:br/>
        <w:t>Comparable knowledge through professional experience</w:t>
        <w:br/>
        <w:t>· You already have several years of professional experience in the area of ​​responsibility</w:t>
        <w:br/>
        <w:t>collect</w:t>
        <w:br/>
        <w:t>· Good knowledge of DIN/VDE and the VDV regulations are desirable,</w:t>
        <w:br/>
        <w:t>in dealing with common IT systems (ideally also AutoCAD, OLAcad,</w:t>
        <w:br/>
        <w:t>GA-wire) you are sure</w:t>
        <w:br/>
        <w:t>· You show willingness to perform and interest in a</w:t>
        <w:br/>
        <w:t>object-oriented 3D planning (BIM)</w:t>
        <w:br/>
        <w:t>· With self-confident and competent demeanor and team orientation</w:t>
        <w:br/>
        <w:t>can you convince us</w:t>
        <w:br/>
        <w:t>· Economical thinking and acting as well as good organizational and</w:t>
        <w:br/>
        <w:t>analytical skills set you apart</w:t>
        <w:br/>
        <w:t>You also have good communication skills in German,</w:t>
        <w:br/>
        <w:t>English would be advantageous</w:t>
        <w:tab/>
        <w:t>traffic planner</w:t>
        <w:tab/>
        <w:t>None</w:t>
        <w:tab/>
        <w:t>2023-03-07 16:10:38.824000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