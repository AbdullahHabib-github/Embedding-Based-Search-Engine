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9084</w:t>
        <w:tab/>
        <w:t>11689</w:t>
        <w:tab/>
        <w:t>Electronics technician - devices and systems</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br/>
        <w:t>- Assistance in the planning and installation of new systems</w:t>
        <w:br/>
        <w:t>- Execution and supervision of repairs and maintenance on electrical systems</w:t>
        <w:br/>
        <w:t>- Supervision of external specialist companies</w:t>
        <w:br/>
        <w:t>- Carrying out troubleshooting</w:t>
        <w:br/>
        <w:t>- Supervision of PLC controls</w:t>
        <w:br/>
        <w:br/>
        <w:br/>
        <w:t>your profile</w:t>
        <w:br/>
        <w:t>- completed training as an electrician (m/f/d)</w:t>
        <w:br/>
        <w:t>- at least 2 years of professional experience</w:t>
        <w:br/>
        <w:t>- Flexibility and resilience</w:t>
        <w:br/>
        <w:t>- Good comprehension and willingness to further training</w:t>
        <w:br/>
        <w:t>- friendly, responsible demeanor and action</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Electronics technician - devices and systems</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16:09:10.103000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