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5150</w:t>
        <w:tab/>
        <w:t>7755</w:t>
        <w:tab/>
        <w:t>Warehouse employee (m/f/d) with forklift license in Rosenheim</w:t>
        <w:tab/>
        <w:t>We are looking for you for our customer as a warehouse employee (m/f/d) with a forklift license in Rosenheim.</w:t>
        <w:br/>
        <w:br/>
        <w:t>We offer:</w:t>
        <w:br/>
        <w:br/>
        <w:t>• Permanent position with option to be taken on</w:t>
        <w:br/>
        <w:t>• Pay above the standard pay scale</w:t>
        <w:br/>
        <w:t>• Holiday and Christmas bonuses</w:t>
        <w:br/>
        <w:t>• Employer-funded pension</w:t>
        <w:br/>
        <w:t>• Interesting job</w:t>
        <w:br/>
        <w:t>• Personal care</w:t>
        <w:br/>
        <w:br/>
        <w:t>Your tasks:</w:t>
        <w:br/>
        <w:br/>
        <w:t>• Forklift driving</w:t>
        <w:br/>
        <w:t>• Order picking</w:t>
        <w:br/>
        <w:t>• Loading and unloading of trucks</w:t>
        <w:br/>
        <w:t>• Goods receipt and registration in the ERP system</w:t>
        <w:br/>
        <w:t>• Storage of the goods according to specifications</w:t>
        <w:br/>
        <w:t>• Creation of delivery notes</w:t>
        <w:br/>
        <w:br/>
        <w:t>Your profile:</w:t>
        <w:br/>
        <w:br/>
        <w:t>• First experiences in the camp</w:t>
        <w:br/>
        <w:t>• Forklift license and class B driver's license are required</w:t>
        <w:br/>
        <w:t>• Good knowledge of German in speaking and writing</w:t>
        <w:br/>
        <w:t>• Physical fitness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Warehouse and transport workers</w:t>
        <w:tab/>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tab/>
        <w:t>2023-03-07 16:01:07.445000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