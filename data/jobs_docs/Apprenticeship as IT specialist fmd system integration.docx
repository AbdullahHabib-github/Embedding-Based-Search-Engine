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9624</w:t>
        <w:tab/>
        <w:t>12229</w:t>
        <w:tab/>
        <w:t>Apprenticeship as IT specialist (f/m/d) system integration</w:t>
        <w:tab/>
        <w:t>-Your tasks-</w:t>
        <w:br/>
        <w:br/>
        <w:br/>
        <w:br/>
        <w:br/>
        <w:t>*Without you nothing works:*</w:t>
        <w:br/>
        <w:br/>
        <w:t>Your daily tasks include planning, configuration and</w:t>
        <w:br/>
        <w:t>Installation of IT systems.</w:t>
        <w:br/>
        <w:br/>
        <w:t>*You are an expert:*</w:t>
        <w:br/>
        <w:br/>
        <w:t>We will get you in shape with suitable hardware and software components</w:t>
        <w:br/>
        <w:t>select and develop possible solutions. Likewise it belongs</w:t>
        <w:br/>
        <w:t>Your tasks in the event of malfunctions, the errors systematically</w:t>
        <w:br/>
        <w:t>narrow down and fix.</w:t>
        <w:br/>
        <w:br/>
        <w:t>*You think outside the box:*</w:t>
        <w:br/>
        <w:br/>
        <w:t>You will go through the different work areas in our IT department</w:t>
        <w:br/>
        <w:t>and thus get an overview of the workflow and the</w:t>
        <w:br/>
        <w:t>Processes in the area of ​​IT structure.</w:t>
        <w:br/>
        <w:br/>
        <w:t>*We believe in you:*</w:t>
        <w:br/>
        <w:br/>
        <w:t>You work alongside your colleagues in day-to-day business. With</w:t>
        <w:br/>
        <w:t>As your level of knowledge increases, you will lead smaller projects or process steps</w:t>
        <w:br/>
        <w:t>through independently.</w:t>
        <w:br/>
        <w:br/>
        <w:t>*Short and sweet:*</w:t>
        <w:br/>
        <w:br/>
        <w:t>Start: 09/01/2023</w:t>
        <w:br/>
        <w:br/>
        <w:t>Duration of training: 3 years</w:t>
        <w:br/>
        <w:br/>
        <w:br/>
        <w:br/>
        <w:br/>
        <w:t>-Your qualifications-</w:t>
        <w:br/>
        <w:br/>
        <w:br/>
        <w:br/>
        <w:br/>
        <w:t>· Do you have a high school diploma or a higher degree in your pocket?</w:t>
        <w:br/>
        <w:t>· Do you have basic knowledge of the English language?</w:t>
        <w:br/>
        <w:t>Are you particularly good at school subjects such as mathematics and computer science?</w:t>
        <w:br/>
        <w:t>· Do you help family and friends with IT problems if necessary?</w:t>
        <w:br/>
        <w:t>· You share our conviction that we can achieve more as a team</w:t>
        <w:br/>
        <w:t>than alone?</w:t>
        <w:br/>
        <w:br/>
        <w:t>Could you mentally answer “yes” to most of the questions? --&gt;</w:t>
        <w:br/>
        <w:t>What are you waiting for? Apply today!</w:t>
        <w:tab/>
        <w:t>IT specialist - system integration</w:t>
        <w:tab/>
        <w:t>None</w:t>
        <w:tab/>
        <w:t>2023-03-07 16:10:16.467000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