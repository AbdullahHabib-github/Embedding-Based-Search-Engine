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7404</w:t>
        <w:tab/>
        <w:t>10009</w:t>
        <w:tab/>
        <w:t>Commissioner (m/f/d)</w:t>
        <w:tab/>
        <w:t>For more than 40 years, hkw has been providing temporary employment and direct placement of workers with locations in Munich and Ulm.</w:t>
        <w:br/>
        <w:br/>
        <w:t>Picker (m/f/d)</w:t>
        <w:br/>
        <w:br/>
        <w:t>Job ID: 3143</w:t>
        <w:br/>
        <w:t>Location: Essingen (Württemberg)</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We are now looking for order pickers (m/f/d) for our customer. At the beginning in employee leasing with option to take over.</w:t>
        <w:br/>
        <w:br/>
        <w:br/>
        <w:t>Your tasks</w:t>
        <w:br/>
        <w:br/>
        <w:br/>
        <w:t>- Order picking of the goods in the dry, fresh and deep-freeze warehouse with pick-by-voice system and hand scanner</w:t>
        <w:br/>
        <w:t>- Provision of the goods</w:t>
        <w:br/>
        <w:t>- Packing and labeling of the goods</w:t>
        <w:br/>
        <w:t>- Booking in the merchandise management system</w:t>
        <w:br/>
        <w:t>- Clean-up work in the warehouse</w:t>
        <w:br/>
        <w:br/>
        <w:t>your profile</w:t>
        <w:br/>
        <w:br/>
        <w:br/>
        <w:t>- Experience in the food industry would be an advantage</w:t>
        <w:br/>
        <w:t>- Forklift license</w:t>
        <w:br/>
        <w:t>- Knowledge of picking goods</w:t>
        <w:br/>
        <w:t>- German (Basic</w:t>
        <w:br/>
        <w:br/>
        <w:t>Your direct contact</w:t>
        <w:br/>
        <w:br/>
        <w:t>hkw GmbH</w:t>
        <w:br/>
        <w:t>Mrs. Gordana Feist</w:t>
        <w:br/>
        <w:t>Frauenstrasse 28</w:t>
        <w:br/>
        <w:t>89073 Ulm</w:t>
        <w:br/>
        <w:br/>
        <w:t>+49 731 8803080</w:t>
        <w:br/>
        <w:br/>
        <w:t>WhatsApp +49 171 7122187</w:t>
        <w:br/>
        <w:t>ulm@hkw.group</w:t>
        <w:br/>
        <w:t>http://www.hkw.group</w:t>
        <w:br/>
        <w:br/>
        <w:t>Department(s): warehouse, logistics</w:t>
        <w:br/>
        <w:t>Type(s) of staffing needs: Reassignment</w:t>
        <w:br/>
        <w:t>Collective agreement: iGZ</w:t>
        <w:br/>
        <w:t>Salary group: depending on qualifications and professional experience</w:t>
        <w:tab/>
        <w:t>picker</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16:05:44.109000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