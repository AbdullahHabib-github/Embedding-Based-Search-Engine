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5062</w:t>
        <w:tab/>
        <w:t>7667</w:t>
        <w:tab/>
        <w:t>Näher (m/w/d)</w:t>
        <w:tab/>
        <w:t>Location: Renchen</w:t>
        <w:br/>
        <w:t>Working time model: full-time</w:t>
        <w:br/>
        <w:t>Type of contract: Temporary employment with takeover option</w:t>
        <w:br/>
        <w:t>Industry: Textile</w:t>
        <w:br/>
        <w:t>Start time: immediately</w:t>
        <w:br/>
        <w:br/>
        <w:t>BS Pfeiffer GmbH is your service provider in the greater Achern area for a fair,</w:t>
        <w:br/>
        <w:t>professional implementation of your new professional challenges. Design</w:t>
        <w:br/>
        <w:t>your professional future with us!</w:t>
        <w:br/>
        <w:br/>
        <w:t>We are looking for the ideal person to fill the position as soon as possible</w:t>
        <w:br/>
        <w:t>Position:</w:t>
        <w:br/>
        <w:br/>
        <w:t>Closer (m/f/d) with takeover option</w:t>
        <w:br/>
        <w:br/>
        <w:t>Your advantages:</w:t>
        <w:br/>
        <w:br/>
        <w:t>* All-in-One: Comprehensive advice and uncomplicated application process with</w:t>
        <w:br/>
        <w:t>BS Pfeiffer</w:t>
        <w:br/>
        <w:t>* Payment: Attractive salary with additional benefits (e.g. Christmas bonus)</w:t>
        <w:br/>
        <w:t>* Security: Placement in a future-proof job</w:t>
        <w:br/>
        <w:t>* Work-life balance: Regulated working hours</w:t>
        <w:br/>
        <w:t>* Onboarding: Extensive and thorough induction</w:t>
        <w:br/>
        <w:t>* Work environment: Flat hierarchies, modern work environment and a</w:t>
        <w:br/>
        <w:t>open-minded team</w:t>
        <w:br/>
        <w:t>* What we at BS can always offer: Personal contact, great</w:t>
        <w:br/>
        <w:t>Company network, free work clothes, as well as a timely</w:t>
        <w:br/>
        <w:t>Feedback on the application status</w:t>
        <w:br/>
        <w:br/>
        <w:br/>
        <w:t>Your tasks:</w:t>
        <w:br/>
        <w:br/>
        <w:t>* Operate industrial sewing machines</w:t>
        <w:br/>
        <w:t>* Sewing fabric combinations</w:t>
        <w:br/>
        <w:t>* Sewing according to drawings, sewing instructions or templates</w:t>
        <w:br/>
        <w:t>* Compliance with the intended quality standards</w:t>
        <w:br/>
        <w:t>* Manufacture of house, bed and table linen</w:t>
        <w:br/>
        <w:br/>
        <w:t>Your profile:</w:t>
        <w:br/>
        <w:br/>
        <w:t>* Professional experience: experience in sewing (industrial sewing an advantage)</w:t>
        <w:br/>
        <w:t>* Hard skills: manual dexterity, knowledge of the German language</w:t>
        <w:br/>
        <w:t>* Working Hours: Willingness to work day shift</w:t>
        <w:br/>
        <w:t>* Soft skills: team spirit and flexibility</w:t>
        <w:br/>
        <w:t>* Working method: Structured and independent</w:t>
        <w:tab/>
        <w:t>Upholstery and decoration seamstress</w:t>
        <w:tab/>
        <w:t>None</w:t>
        <w:tab/>
        <w:t>2023-03-07 16:00:56.612000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