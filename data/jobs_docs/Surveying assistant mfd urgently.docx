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2938</w:t>
        <w:tab/>
        <w:t>5543</w:t>
        <w:tab/>
        <w:t>Surveying assistant (m/f/d) urgently</w:t>
        <w:tab/>
        <w:t>Are you looking for a professional reorientation within the framework of temporary employment and are you interested in our vacancy?</w:t>
        <w:br/>
        <w:br/>
        <w:t>We look forward to receiving your application as a surveying assistant (m/f/d) in Krefeld!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Good working atmosphere</w:t>
        <w:br/>
        <w:t>- Long-term use in the customer company</w:t>
        <w:br/>
        <w:t>- Safe workplace</w:t>
        <w:br/>
        <w:t>- As an employer, you can reach us outside of working hours</w:t>
        <w:br/>
        <w:br/>
        <w:t>As a surveying assistant (m/f/d) your daily tasks are:</w:t>
        <w:br/>
        <w:t>- Execution of series of measurements for the electrical-thermal cell modelling</w:t>
        <w:br/>
        <w:t>- Evaluation and presentation of the series of measurements</w:t>
        <w:br/>
        <w:t>- Documentation of the results</w:t>
        <w:br/>
        <w:t>- Execution of area measurements</w:t>
        <w:br/>
        <w:t>- Any surveying tasks</w:t>
        <w:br/>
        <w:br/>
        <w:t>These talents set you apart:</w:t>
        <w:br/>
        <w:t>- Survey</w:t>
        <w:br/>
        <w:t>- surveying equipment</w:t>
        <w:br/>
        <w:t>- Surveying calculations</w:t>
        <w:br/>
        <w:t>- German (business fluent)</w:t>
        <w:br/>
        <w:br/>
        <w:t>Your personal strengths:</w:t>
        <w:br/>
        <w:t>- comprehension ability/gift</w:t>
        <w:br/>
        <w:t>- Motivation/willingness to perform</w:t>
        <w:br/>
        <w:t>- organizational skills</w:t>
        <w:br/>
        <w:t>- Diligence/accuracy</w:t>
        <w:br/>
        <w:t>- Reliability</w:t>
        <w:br/>
        <w:br/>
        <w:t>Your professional experience as a surveying assistant (m/f/d), surveyor (m/f/d), dimensioner (m/f/d), employee for dimensioning (m/f/d), planner (m/f/d) or as Vorrichter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- precision mechanics, tool making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15:56:34.490000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