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9928</w:t>
        <w:tab/>
        <w:t>12533</w:t>
        <w:tab/>
        <w:t>Key Account Manager eMobility (f/m/d) - Sales Insights</w:t>
        <w:tab/>
        <w:t>The Global Key Account Manager – Sales Insights will be responsible for</w:t>
        <w:br/>
        <w:t>managing and developing relationships with our most important international</w:t>
        <w:br/>
        <w:t>clients. This individual will work closely with country sales organisations</w:t>
        <w:br/>
        <w:t>and complimentary with cross-functional teams to ensure that our key</w:t>
        <w:br/>
        <w:t>accounts receive the highest level of sales service and support.</w:t>
        <w:br/>
        <w:br/>
        <w:t>This role will be one of the first within our new Central Global Sales</w:t>
        <w:br/>
        <w:t>Organisation, so we have a lot of areas where you can actively design and</w:t>
        <w:br/>
        <w:t>develop your own role and the Central Global Sales organisation. You will</w:t>
        <w:br/>
        <w:t>start together with two other team members, each of which will have a</w:t>
        <w:br/>
        <w:t>different additional focus area in the mindset of a start-up.</w:t>
        <w:br/>
        <w:br/>
        <w:t>The Global Key Account Manager – Sales Insights will be expected to</w:t>
        <w:br/>
        <w:t>identify new business opportunities and drive growth within these accounts</w:t>
        <w:br/>
        <w:t>and drive sales campaigns across countries</w:t>
        <w:br/>
        <w:br/>
        <w:t>Key Responsibilities:</w:t>
        <w:br/>
        <w:t>• Serve as the primary point of contact for our key international</w:t>
        <w:br/>
        <w:t>accounts</w:t>
        <w:br/>
        <w:t>• Develop and maintain strong relationships with key decision makers at</w:t>
        <w:br/>
        <w:t>these accounts</w:t>
        <w:br/>
        <w:t>• Work closely with country sales organisations to create the right</w:t>
        <w:br/>
        <w:t>offers, coordinate pricing, bidding and to negotiate and close the deal</w:t>
        <w:br/>
        <w:t>• Understand the business needs and goals of our country organisations</w:t>
        <w:br/>
        <w:t>and develop strategies to support them</w:t>
        <w:br/>
        <w:t>• Implement meaningful and actionable KPIs for the overall Sales</w:t>
        <w:br/>
        <w:t>organisation</w:t>
        <w:br/>
        <w:t>• Develop, implement and analyse sales insights and suggest related</w:t>
        <w:br/>
        <w:t>actions for the country sales organisations supporting them to drive their</w:t>
        <w:br/>
        <w:t>business</w:t>
        <w:br/>
        <w:t>• Put lessons learned into best practices which are repeatable in all</w:t>
        <w:br/>
        <w:t>markets</w:t>
        <w:br/>
        <w:br/>
        <w:t>Qualifications:</w:t>
        <w:br/>
        <w:t>• Bachelor's degree in engineering, business, marketing, or a related</w:t>
        <w:br/>
        <w:t>field</w:t>
        <w:br/>
        <w:t>• 5+ years of experience in account management or a related field,</w:t>
        <w:br/>
        <w:t>preferably on international level with a proven track record of success in</w:t>
        <w:br/>
        <w:t>managing and developing key accounts</w:t>
        <w:br/>
        <w:t>• Strong communication and presentation skills</w:t>
        <w:br/>
        <w:t>• Strong analytical skills</w:t>
        <w:br/>
        <w:t>• High affinity for data</w:t>
        <w:br/>
        <w:t>• Ability to think strategically and identify new business opportunities</w:t>
        <w:br/>
        <w:t>• Proven ability to build and maintain strong relationships with clients</w:t>
        <w:br/>
        <w:t>and internal stakeholders</w:t>
        <w:br/>
        <w:t>• Fluency in English is required, additional language skills are a plus</w:t>
        <w:br/>
        <w:t>• Willingness to travel internationally on a frequent basis</w:t>
        <w:br/>
        <w:br/>
        <w:t>E.ON is united in working on the most exciting issue that our generation</w:t>
        <w:br/>
        <w:t>needs to solve climate change! With all our employees and customers, we</w:t>
        <w:br/>
        <w:t>are a global community of innovators and changemakers, all with the</w:t>
        <w:br/>
        <w:t>belief that each one of us can make a difference for our environment, for</w:t>
        <w:br/>
        <w:t>our society and for our children – We shape the future.</w:t>
        <w:br/>
        <w:t>To keep you motivated and healthy we are offering you the following</w:t>
        <w:br/>
        <w:t>benefits:</w:t>
        <w:br/>
        <w:br/>
        <w:br/>
        <w:t>• Flexibility: hybrid work model, flexible working times, sabbatical or</w:t>
        <w:br/>
        <w:t>additional vacation opportunities allowing great work-life balance</w:t>
        <w:br/>
        <w:t>• Working from abroad: up to 20 days in the European economic area</w:t>
        <w:br/>
        <w:t>• Flat hierarchies: interdisciplinary and very cooperative working style</w:t>
        <w:br/>
        <w:t>providing room for own ideas</w:t>
        <w:br/>
        <w:t>• Modern work environment: workplace according to digital and ergonomic</w:t>
        <w:br/>
        <w:t>standards</w:t>
        <w:br/>
        <w:t>• Personal growth: life-long independent learning making use of a broad</w:t>
        <w:br/>
        <w:t>range of opportunities working with the newest technology and state of the</w:t>
        <w:br/>
        <w:t>art trainings</w:t>
        <w:br/>
        <w:t>• Family service support: services in the areas of childcare, holiday</w:t>
        <w:br/>
        <w:t>care, nursing support or everyday assistance</w:t>
        <w:br/>
        <w:t>• Nutrition &amp; Health: wide selection of fresh meals and drinks in our</w:t>
        <w:br/>
        <w:t>subsidized bistro and canteen as well as various health offers (e.g.</w:t>
        <w:br/>
        <w:t>physiotherapy, flu vaccinations, mental health)</w:t>
        <w:br/>
        <w:t>• Corporate Benefits: employee share program, pension scheme, employee</w:t>
        <w:br/>
        <w:t>discounts, special insurances (and much more)</w:t>
        <w:br/>
        <w:t>• A central location: very good public transport connection, free parking</w:t>
        <w:br/>
        <w:t>and charging points for e-vehicles</w:t>
        <w:br/>
        <w:t>• Individual mobility: from private car and bicycle leasing to subsidized</w:t>
        <w:br/>
        <w:t>job ticket</w:t>
        <w:tab/>
        <w:t>Key-Account-Manager/in</w:t>
        <w:tab/>
        <w:t>None</w:t>
        <w:tab/>
        <w:t>2023-03-07 16:10:53.570000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