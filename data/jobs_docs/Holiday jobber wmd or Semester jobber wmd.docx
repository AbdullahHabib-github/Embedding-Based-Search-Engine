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764</w:t>
        <w:tab/>
        <w:t>3369</w:t>
        <w:tab/>
        <w:t>Holiday jobber (w/m/d) or Semester jobber (w/m/d)</w:t>
        <w:tab/>
        <w:t>Your ingredients:</w:t>
        <w:br/>
        <w:br/>
        <w:t>- Ideally, YOU have professional experience in sales or, as a career changer, are open to learning new things</w:t>
        <w:br/>
        <w:t>- YOU enjoy customer contact and sales</w:t>
        <w:br/>
        <w:t>- YOU are flexible in terms of time; especially on weekends</w:t>
        <w:br/>
        <w:t>- YOU have the time and desire to support us in the specialist shop for at least 3 weeks</w:t>
        <w:br/>
        <w:br/>
        <w:t>Your daily bread:</w:t>
        <w:br/>
        <w:br/>
        <w:t>- YOU pay attention to the presentation of the goods, because your motto is: my specialty shop, my counter, my goods</w:t>
        <w:br/>
        <w:t>- YOU know our products, whether Wilde Mathilde, Gewürzmichl, Körner Gretel, Mina or Maja and have the right recommendation for our customers</w:t>
        <w:br/>
        <w:t>- YOU collect your sold items at the checkout</w:t>
        <w:br/>
        <w:t>- YOU prepare breakfasts, snacks and coffee specialties according to our recipe specifications in the best quality</w:t>
        <w:br/>
        <w:t>- YOU control the inventory and always ensure fresh supplies</w:t>
        <w:br/>
        <w:t>- YOU take care of compliance with the hygiene standards on site (HACCP)</w:t>
        <w:tab/>
        <w:t>Salesperson - food craft</w:t>
        <w:tab/>
        <w:t>None</w:t>
        <w:tab/>
        <w:t>2023-03-07 15:52:06.651000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