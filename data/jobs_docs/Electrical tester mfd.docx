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312</w:t>
        <w:tab/>
        <w:t>2917</w:t>
        <w:tab/>
        <w:t>Electrical tester (m/f/d)</w:t>
        <w:tab/>
        <w:t>We are looking for an electrical tester (m/f/d) for a medium-sized company in the field of energy supply for low-voltage switchgear, distribution boards and busbar systems.</w:t>
        <w:br/>
        <w:br/>
        <w:t>You receive:</w:t>
        <w:br/>
        <w:br/>
        <w:t>• A permanent employment contract from the start</w:t>
        <w:br/>
        <w:t>• You will receive holiday and Christmas bonuses</w:t>
        <w:br/>
        <w:t>• A future-proof position with the best chance of being taken on</w:t>
        <w:br/>
        <w:t>• A modern and innovative working environment</w:t>
        <w:br/>
        <w:t>• Induction and support from the existing team</w:t>
        <w:br/>
        <w:t>• Good transport connection</w:t>
        <w:br/>
        <w:br/>
        <w:t>Responsibilities:</w:t>
        <w:br/>
        <w:br/>
        <w:t>• Checking the torques of the control cabinets under construction</w:t>
        <w:br/>
        <w:t>• Examination of the mechanical construction according to the provided construction plans</w:t>
        <w:br/>
        <w:t>• Checking the correctness and correct wiring of the built-in electrical devices</w:t>
        <w:br/>
        <w:t>• Checking of the electrical wiring according to the wiring diagrams provided</w:t>
        <w:br/>
        <w:br/>
        <w:t>You bring:</w:t>
        <w:br/>
        <w:br/>
        <w:t>• A sense of responsibility</w:t>
        <w:br/>
        <w:t>• an open and friendly personality to integrate into the team</w:t>
        <w:br/>
        <w:t>• Completed vocational training as an energy system electronics technician</w:t>
        <w:br/>
        <w:t>• Professional experience</w:t>
        <w:br/>
        <w:br/>
        <w:t>ABOUT US:</w:t>
        <w:br/>
        <w:br/>
        <w:t>For more than 35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We look forward to receiving your application!</w:t>
        <w:br/>
        <w:br/>
        <w:t>If you have any questions, Sebastian Klenke is available at 0221/92 58 28-14 or at bewerber@dreada.de. You can find other attractive job offers on our website www.dreada.de.</w:t>
        <w:tab/>
        <w:t>electrical inspector</w:t>
        <w:tab/>
        <w:t>None</w:t>
        <w:tab/>
        <w:t>2023-03-07 15:51:11.014000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