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6258</w:t>
        <w:tab/>
        <w:t>8863</w:t>
        <w:tab/>
        <w:t>Clerk for technical back office (m/f/d)</w:t>
        <w:tab/>
        <w:t>Your dream job is here!</w:t>
        <w:br/>
        <w:t>For our customer, a well-known mineral oil company, we are looking for a commercial clerk (m/f/d) with immediate effect.</w:t>
        <w:br/>
        <w:br/>
        <w:t>The position will be filled via the area of ​​employee leasing. Acceptance is possible if suitable.</w:t>
        <w:br/>
        <w:br/>
        <w:t>We offer you</w:t>
        <w:br/>
        <w:t xml:space="preserve"> • A permanent job</w:t>
        <w:br/>
        <w:t xml:space="preserve"> • Payment according to the iGZ-DGB tariff</w:t>
        <w:br/>
        <w:t xml:space="preserve"> • Wage benefits such as vacation and Christmas bonuses</w:t>
        <w:br/>
        <w:t xml:space="preserve"> • Free high-quality protective equipment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tasks</w:t>
        <w:br/>
        <w:t xml:space="preserve"> • Inventory preparation</w:t>
        <w:br/>
        <w:t xml:space="preserve"> • Data maintenance in the system</w:t>
        <w:br/>
        <w:t xml:space="preserve"> • Processing of insurance / claims</w:t>
        <w:br/>
        <w:t xml:space="preserve"> • Optimization of internal and cross-departmental processes</w:t>
        <w:br/>
        <w:t xml:space="preserve"> • Technical and commercial support for all AS24 and partner stations</w:t>
        <w:br/>
        <w:t xml:space="preserve"> • Creation of budget planning for extensions and renovations</w:t>
        <w:br/>
        <w:br/>
        <w:t>your profile</w:t>
        <w:br/>
        <w:t xml:space="preserve"> • Commercial education</w:t>
        <w:br/>
        <w:t xml:space="preserve"> • Customer-oriented, communicative and organized personality and a structured way of working</w:t>
        <w:br/>
        <w:t xml:space="preserve"> • Quick assessment skills and analytical thinking</w:t>
        <w:br/>
        <w:t xml:space="preserve"> • Good written and spoken English knowledge</w:t>
        <w:br/>
        <w:t xml:space="preserve"> • Good knowledge of MS-Outlook, Word and Excel</w:t>
        <w:br/>
        <w:t xml:space="preserve"> • Driver's license an advantage</w:t>
        <w:br/>
        <w:br/>
        <w:t>Have we piqued your interest?</w:t>
        <w:br/>
        <w:t>Then please send us your detailed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We look forward to receiving your application!</w:t>
        <w:tab/>
        <w:t>Commercial Specialist</w:t>
        <w:tab/>
        <w:t>None</w:t>
        <w:tab/>
        <w:t>2023-03-07 16:03:24.003000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