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4530</w:t>
        <w:tab/>
        <w:t>7135</w:t>
        <w:tab/>
        <w:t>IT Support (m/w/d)</w:t>
        <w:tab/>
        <w:t>- Owner-managed, medium-sized company fully on course for growth | Good prospects and attractive remuneration</w:t>
        <w:br/>
        <w:br/>
        <w:t>company profile</w:t>
        <w:br/>
        <w:t>Your new employer is an owner-managed, medium-sized company fully on course for growth! Good cooperation is important and the company shines with good connections and modern offices. We are looking for an IT supporter (m/f/d) for software and hardware user support as soon as possible.</w:t>
        <w:br/>
        <w:br/>
        <w:t>Sounds good - apply now!!</w:t>
        <w:br/>
        <w:br/>
        <w:t>area of ​​responsibility</w:t>
        <w:br/>
        <w:br/>
        <w:t>-You are the first point of contact for IT problems and troubleshooting</w:t>
        <w:br/>
        <w:t>-You give users assistance with software and hardware problems (Windows environment)</w:t>
        <w:br/>
        <w:t>- User training is one of your tasks</w:t>
        <w:br/>
        <w:t>-You will work on exciting IT projects</w:t>
        <w:br/>
        <w:br/>
        <w:t>requirement profile</w:t>
        <w:br/>
        <w:br/>
        <w:t>-Successfully completed training (e.g. IT specialist system integration) or retraining in IT support</w:t>
        <w:br/>
        <w:t>- Confident handling of Windows 10 and Microsoft Office and experience in the Windows server environment (Hyper-V, Active Directory, Microsoft 365 etc.)</w:t>
        <w:br/>
        <w:t>- Team, communication and contact skills</w:t>
        <w:br/>
        <w:t>-Fluent knowledge of German</w:t>
        <w:br/>
        <w:t>-Car driver's license</w:t>
        <w:br/>
        <w:br/>
        <w:t>Compensation Package</w:t>
        <w:br/>
        <w:br/>
        <w:t>-Challenging and varied area of ​​responsibility</w:t>
        <w:br/>
        <w:t>-Good prospects and attractive remuneration</w:t>
        <w:br/>
        <w:t>-Many opportunities for personal and professional development</w:t>
        <w:br/>
        <w:t>-A modern and well-connected workplace</w:t>
        <w:tab/>
        <w:t>Service technician - IT</w:t>
        <w:tab/>
        <w:t>None</w:t>
        <w:tab/>
        <w:t>2023-03-07 15:59:50.558000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