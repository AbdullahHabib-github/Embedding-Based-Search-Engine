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8080</w:t>
        <w:tab/>
        <w:t>10685</w:t>
        <w:tab/>
        <w:t>Trainee Revenue Management (m/f/d)</w:t>
        <w:tab/>
        <w:t>You have completed your studies and have initial experience in an internship or a working student position in the area of revenue management and are looking for entry-level opportunities as a Pricing Manager, Yield Manager, Controller or Tech Product Manager (m/f/d)? Then apply for our trainee program at the SIXT Campus near Munich! During your 18-month program, you will get to know our revenue management department. You will learn how car rental companies regulate demand and utilization through capacity and price management, gain insights into our price management and learn how we help shape the strategic design of products. At the same time, you'll build an extremely valuable network with departments and executives throughout the company. Interested? Then apply now and start as early as 01.04.2023 as a Trainee Revenue Management (m/f/d) at SIXT!   Do what you love:  As a Trainee Revenue Management (m/f/d) you will get to know a wide range of tasks and will be challenged by varied and challenging projects and activities  You will go through an exciting 18-month trainee program that will take you through all revenue management departments at SIXT - from Pricing &amp; Commercial Development, Yield Management &amp; Dynamic Pricing to Commercial Controlling &amp; Analytics and Consumer Products to Advanced Profit Management - everything is included! An assignment in our branches to experience the final result of our work live is of course also firmly scheduled  You actively participate in (international) company projects and can familiarize yourself with the different areas of revenue management  You will complete various training (hard and soft skills), get to know managers from different areas and develop a cross-functional and cross-divisional network  You will be supported in your professional and personal development right from the start with an individual development plan and a mentor  Come as you are: You have successfully completed your studies in the field of economics, business mathematics or business informatics  You have a good analytical understanding, are technically affine and experienced in Excel  You are a team player with strong communication skills  You have ideally gained first international experience during semesters abroad or internships  You already have practical experience in the corporate environment  You have a very good command of German and English (written and spoken) and are proficient in other foreign languages if necessary  You have an EU-citizenship or a valid work permit in Germany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Pricing focuses on market-oriented and margins-optimising product and price management for all business sectors and customer groups in order to create long-term value for the company. The yield management is primarily concerned with maximising revenue through utility and price-oriented management of the fleet and demand. Issues such as planning and composition of the fleet size, predicting the fleet and demand and regulating imports and modulation of vehicles are addressed here. Furthermire, demand adjustments are carried ou</w:t>
        <w:tab/>
        <w:t>Hotel specialist</w:t>
        <w:tab/>
        <w:t>None</w:t>
        <w:tab/>
        <w:t>2023-03-07 16:07:07.212000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