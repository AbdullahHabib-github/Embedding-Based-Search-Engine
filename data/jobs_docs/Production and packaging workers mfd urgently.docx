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840</w:t>
        <w:tab/>
        <w:t>3445</w:t>
        <w:tab/>
        <w:t>Production and packaging workers (m/f/d) urgently</w:t>
        <w:tab/>
        <w:t>On behalf of our customer company, we are currently looking for a temporary employee</w:t>
        <w:br/>
        <w:t>Production and packaging workers (m/f/d) in Hartha</w:t>
        <w:br/>
        <w:br/>
        <w:t>What you can expect:</w:t>
        <w:br/>
        <w:t>- A friendly and personable team as contact persons on site</w:t>
        <w:br/>
        <w:t>- Good working atmosphere</w:t>
        <w:br/>
        <w:t>- Bonuses</w:t>
        <w:br/>
        <w:t>- Safe workplace</w:t>
        <w:br/>
        <w:br/>
        <w:t>Your working hours will be full-time, part-time - morning, part-time - afternoon.</w:t>
        <w:br/>
        <w:br/>
        <w:t>Your tasks as a production and packaging worker (m/f/d):</w:t>
        <w:br/>
        <w:t>- Sorting and packaging of products</w:t>
        <w:br/>
        <w:t>- Production support</w:t>
        <w:br/>
        <w:t>- General warehouse work</w:t>
        <w:br/>
        <w:br/>
        <w:t>You bring these personal strengths with you:</w:t>
        <w:br/>
        <w:t>- Willingness to learn</w:t>
        <w:br/>
        <w:t>- Motivation/willingness to perform</w:t>
        <w:br/>
        <w:t>- ability to work in a team</w:t>
        <w:br/>
        <w:br/>
        <w:t>Our requirements for you as a production and packaging worker (m/f/d):</w:t>
        <w:br/>
        <w:t>- Print finishing</w:t>
        <w:br/>
        <w:t>- Warehouse work</w:t>
        <w:br/>
        <w:t>- mail order</w:t>
        <w:br/>
        <w:br/>
        <w:t>If we have aroused your interest and you are open to new professional challenges, we look forward to receiving your detailed application.</w:t>
        <w:br/>
        <w:br/>
        <w:t>Do you have questions about the job as a production and packaging worker (m/f/d)?</w:t>
        <w:br/>
        <w:t>Please give us a call on 0371 - 26 74 59 0 and we will discuss how to proceed.</w:t>
        <w:br/>
        <w:br/>
        <w:t>Contact</w:t>
        <w:br/>
        <w:t>You can reach our arcus.plan AG branch in Chemnitz on the telephone number 0371 - 26 74 59 0 or by e-mail chemnitz@arcusplan.de.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br/>
        <w:br/>
        <w:t>About Us</w:t>
        <w:br/>
        <w:t>arcus.plan AG has specialized in the individual areas of personnel services. In addition to temporary employment, this includes the areas of on-site management and outsourcing that have developed from this, as well as private personnel placement.</w:t>
        <w:tab/>
        <w:t>Helper - paper, packaging</w:t>
        <w:tab/>
        <w:t>None</w:t>
        <w:tab/>
        <w:t>2023-03-07 15:52:15.917000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