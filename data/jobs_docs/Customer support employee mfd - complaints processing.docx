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4660</w:t>
        <w:tab/>
        <w:t>7265</w:t>
        <w:tab/>
        <w:t>Customer support employee (m/f/d) - complaints processing</w:t>
        <w:tab/>
        <w:t>Customer support employee (m/f/d) - complaints processing</w:t>
        <w:br/>
        <w:br/>
        <w:t>Job ID: 318</w:t>
        <w:br/>
        <w:t>Location: Landau in the Palatinate</w:t>
        <w:br/>
        <w:t>Employment type(s): full-time</w:t>
        <w:br/>
        <w:br/>
        <w:t>For one of our customers in Landau, we are now looking for a long-term assignment with the possibility of being taken on</w:t>
        <w:br/>
        <w:br/>
        <w:t>Customer support employee (m/f/d) - complaints processing</w:t>
        <w:br/>
        <w:br/>
        <w:t>Your Perspective:</w:t>
        <w:br/>
        <w:br/>
        <w:br/>
        <w:t>- An attractive remuneration package and special bonus payments</w:t>
        <w:br/>
        <w:t>- A long-term secured perspective with the option of being taken over by the customer</w:t>
        <w:br/>
        <w:t>- Varied and interesting job</w:t>
        <w:br/>
        <w:t>- Qualified and individual support</w:t>
        <w:br/>
        <w:t>- Training opportunities</w:t>
        <w:br/>
        <w:t>- Attractive social benefits</w:t>
        <w:br/>
        <w:t>- collective agreement</w:t>
        <w:br/>
        <w:t>- Fair treatment</w:t>
        <w:br/>
        <w:br/>
        <w:t>Your tasks:</w:t>
        <w:br/>
        <w:br/>
        <w:br/>
        <w:t>- Typical administrative tasks</w:t>
        <w:br/>
        <w:t>- Processing of complaints to suppliers</w:t>
        <w:br/>
        <w:t>- Viewing of the data, coordination and rework of the suppliers</w:t>
        <w:br/>
        <w:t>- Creation of charges in accounting</w:t>
        <w:br/>
        <w:t>- Communication with internal contacts, high interface function</w:t>
        <w:br/>
        <w:t>- Support in the coordination of test processes in the event of a complaint</w:t>
        <w:br/>
        <w:br/>
        <w:t>Your profile:</w:t>
        <w:br/>
        <w:br/>
        <w:br/>
        <w:t>- You have completed professional training in the commercial sector</w:t>
        <w:br/>
        <w:t>- Microsoft Office knowledge</w:t>
        <w:br/>
        <w:t>- You are reliable, goal-oriented and resilient</w:t>
        <w:br/>
        <w:t>- Diplomatic and solution-oriented action</w:t>
        <w:br/>
        <w:br/>
        <w:t>Are you currently looking for a job or want a change?</w:t>
        <w:br/>
        <w:br/>
        <w:t>Then we look forward to receiving your application or your visit to our branch.</w:t>
        <w:br/>
        <w:t>Please send your complete application documents with information on your possible starting date and your salary expectations to the e-mail address provided.</w:t>
        <w:br/>
        <w:br/>
        <w:br/>
        <w:br/>
        <w:t>We look forward to meeting you soon.</w:t>
        <w:br/>
        <w:br/>
        <w:t>The fastest way to us is via the applicant button.</w:t>
        <w:br/>
        <w:t>We can also be reached by our applicants via WhatsApp: 0160 948 746 53</w:t>
        <w:br/>
        <w:br/>
        <w:br/>
        <w:br/>
        <w:t>For information in advance, we are of course at your disposal by phone!</w:t>
        <w:br/>
        <w:br/>
        <w:br/>
        <w:t>- Please note that unfortunately we cannot return any application documents by post. We ask for your understanding.</w:t>
        <w:br/>
        <w:t>- Application costs and travel costs as part of your application will not be reimbursed.</w:t>
        <w:br/>
        <w:br/>
        <w:t>Contact details for job advertisement</w:t>
        <w:br/>
        <w:t>kopp personal services gmbh</w:t>
        <w:br/>
        <w:t>Landau branch</w:t>
        <w:br/>
        <w:br/>
        <w:t>Isabelle Gentes Hirsch</w:t>
        <w:br/>
        <w:br/>
        <w:t>Martin-Luther Str. 27</w:t>
        <w:br/>
        <w:t>76829 Landau</w:t>
        <w:br/>
        <w:br/>
        <w:t>Telephone: 06341 - 5 10 75 0</w:t>
        <w:br/>
        <w:t>Fax: 06341 - 5 10 75 12</w:t>
        <w:br/>
        <w:br/>
        <w:t>jobs@kopplandau.de</w:t>
        <w:br/>
        <w:t>kopp-unternehmensgruppe.de</w:t>
        <w:br/>
        <w:br/>
        <w:t>Department(s): kopp office-personal</w:t>
        <w:tab/>
        <w:t>Commercial Specialist</w:t>
        <w:tab/>
        <w:t>The kopp group of companies is a personnel service provider that has been on the market for more than fifteen years. We specialize in hiring temporary workers for the industrial, commercial and medical sectors, as well as placement for permanent employment.</w:t>
        <w:tab/>
        <w:t>2023-03-07 16:00:07.145000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