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1154</w:t>
        <w:tab/>
        <w:t>3759</w:t>
        <w:tab/>
        <w:t>Technical draftsman mechanical engineering (m/f/x)</w:t>
        <w:tab/>
        <w:t>Would you like to reach the next level in your career? At matching, you have the opportunity to continuously develop yourself with well-known customers - across all industries. Take the decisive step in your career today and apply to us as a technical draftsman in the field of mechanical engineering (m/f/d).</w:t>
        <w:br/>
        <w:br/>
        <w:t>Your tasks:</w:t>
        <w:br/>
        <w:br/>
        <w:t>- Independent design and drawing creation for series and special machines</w:t>
        <w:br/>
        <w:t>- Creation of parts lists and technical documentation</w:t>
        <w:br/>
        <w:t>- Coordination with those responsible for design and production</w:t>
        <w:br/>
        <w:br/>
        <w:br/>
        <w:t>Your profile:</w:t>
        <w:br/>
        <w:br/>
        <w:t>- Completed vocational training as a technical draftsman</w:t>
        <w:br/>
        <w:t>- Experience in the field of mechanical and plant engineering</w:t>
        <w:br/>
        <w:t>- Knowledge of the application of general mechanical engineering standards</w:t>
        <w:br/>
        <w:t>- Safe handling of MS Office products</w:t>
        <w:br/>
        <w:t>- 3D CAD knowledge NX, Catia, Creo or alternatively Solid Works</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Technical product designer (without specializations)</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15:52:54.737000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