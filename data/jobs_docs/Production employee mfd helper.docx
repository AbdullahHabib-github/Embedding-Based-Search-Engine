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3083</w:t>
        <w:tab/>
        <w:t>5688</w:t>
        <w:tab/>
        <w:t>Production employee (m/f/d) helper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production employee (m/f/d) full-time, shift/night/weekend for a well-known customer company in Föritztal.</w:t>
        <w:br/>
        <w:br/>
        <w:t>Occupation: trade</w:t>
        <w:br/>
        <w:br/>
        <w:t xml:space="preserve"> With many years of experience in personnel services, our branch in Sonneberg offers you a new challenge in Föritztal as well as a secure job.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Workplace in a modern company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An interesting and varied field of activity in a growing company</w:t>
        <w:br/>
        <w:t>- A varied and interesting field of activity awaits you.</w:t>
        <w:br/>
        <w:t>- Benefits from our many years of experience in the market</w:t>
        <w:br/>
        <w:t>- We offer you advance payments</w:t>
        <w:br/>
        <w:t>- An additional €250 (gross) for each successful referral to a friend or acquaintance</w:t>
        <w:br/>
        <w:br/>
        <w:t>Your tasks as a production employee (m/f/d) include the following areas:</w:t>
        <w:br/>
        <w:t>- Manufacturing of products</w:t>
        <w:br/>
        <w:br/>
        <w:t>Your personal strengths set you apart:</w:t>
        <w:br/>
        <w:t>- Resilience</w:t>
        <w:br/>
        <w:t>- Diligence/accuracy</w:t>
        <w:br/>
        <w:t>- ability to work in a team</w:t>
        <w:br/>
        <w:t>- Reliability</w:t>
        <w:br/>
        <w:br/>
        <w:t>Your qualification as a production employee (m/f/d):</w:t>
        <w:br/>
        <w:t>- Metal working, metal processing</w:t>
        <w:br/>
        <w:t>- Production</w:t>
        <w:br/>
        <w:br/>
        <w:t>Your professional experience as a production employee (m/f/d), production assistant (m/f/d), bottler (m/f/d), forklift driver (m/f/d), machine operator (m/f/d) or as a plant operator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36 75 / 4 29 60 - 6</w:t>
        <w:br/>
        <w:t>sonneberg@arwa.de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metal surface treatment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15:56:52.361000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