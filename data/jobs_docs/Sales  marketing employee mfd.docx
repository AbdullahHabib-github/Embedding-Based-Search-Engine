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8703</w:t>
        <w:tab/>
        <w:t>11308</w:t>
        <w:tab/>
        <w:t>Sales / marketing employee (m/f/d)</w:t>
        <w:tab/>
        <w:t>We make the difference when it comes to water treatment!:</w:t>
        <w:br/>
        <w:br/>
        <w:t>Abwa-tec GmbH is your specialist in the field of treatment and recycling of industrial process water. We supply machines and systems, as well as the complete know-how. In this sector, we offer our international customers the complete solution (construction, production, commissioning, after-sales) of filtration systems made in Germany.</w:t>
        <w:br/>
        <w:br/>
        <w:t>As a manufacturer of microfiltration systems - ultrafiltration systems and other processes for the bath treatment systems, we offer a full service. This starts with the analysis of the process wastewater, continues with the selection of the process, the engineering and the construction of the plants, up to the commissioning.</w:t>
        <w:br/>
        <w:br/>
        <w:t>Sales / marketing employee (m/f/d)</w:t>
        <w:br/>
        <w:br/>
        <w:t>Your tasks::</w:t>
        <w:br/>
        <w:t>Commitment related to the 5 pillars of sales concept:</w:t>
        <w:br/>
        <w:br/>
        <w:t>- Identify potential customers, establish contacts and arrange appointments</w:t>
        <w:br/>
        <w:t>- Conduct negotiations, fix sales</w:t>
        <w:br/>
        <w:t>- Customer support in ongoing projects</w:t>
        <w:br/>
        <w:t>- Maintain customer relationships after sales</w:t>
        <w:br/>
        <w:br/>
        <w:t>As a Marketing Associate, you will lead:</w:t>
        <w:br/>
        <w:br/>
        <w:t>- Market analyzes (How is Abwa-tec GmbH positioned?)</w:t>
        <w:br/>
        <w:t>- Design and oversee advertising campaigns (new media).</w:t>
        <w:br/>
        <w:t>- Strategy development for the Abwa-tec recognition value</w:t>
        <w:br/>
        <w:t>Your profile::</w:t>
        <w:br/>
        <w:br/>
        <w:t>- Successfully completed studies (process engineering, water management, mechanical engineering) or comparable</w:t>
        <w:br/>
        <w:t>- Experience in process engineering</w:t>
        <w:br/>
        <w:t>- Good knowledge of English and German</w:t>
        <w:br/>
        <w:t>- Personal, authentic and well-groomed appearance</w:t>
        <w:br/>
        <w:t>- Confidence in conducting discussions and negotiations</w:t>
        <w:br/>
        <w:t>- Willingness to occasionally work in the field at home and abroad</w:t>
        <w:br/>
        <w:t>:</w:t>
        <w:br/>
        <w:t xml:space="preserve"> </w:t>
        <w:br/>
        <w:br/>
        <w:t>Abwa-tec GmbH specializes in the field of water treatment and recycling of industrial process water.</w:t>
        <w:br/>
        <w:br/>
        <w:t>In this sector, we offer our international customers the complete solution (design, production, commissioning, after-sales) of filtration systems</w:t>
        <w:br/>
        <w:br/>
        <w:t>made in Germany.</w:t>
        <w:br/>
        <w:br/>
        <w:t>Abwa-tec GmbH</w:t>
        <w:br/>
        <w:t>Mr Alexander Brown</w:t>
        <w:br/>
        <w:t>Abwa-tec GmbH</w:t>
        <w:br/>
        <w:t>Commercial ring 17</w:t>
        <w:br/>
        <w:t>86698 Oberndorf am Lech</w:t>
        <w:br/>
        <w:t>brown@abwa-tec.de</w:t>
        <w:br/>
        <w:t>09090 99797-41</w:t>
        <w:br/>
        <w:t>0151 61568384</w:t>
        <w:tab/>
        <w:t>Manager - Sales</w:t>
        <w:tab/>
        <w:t>None</w:t>
        <w:tab/>
        <w:t>2023-03-07 16:08:23.593000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