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4760</w:t>
        <w:tab/>
        <w:t>7365</w:t>
        <w:tab/>
        <w:t>Assembly workers / helpers m/f/d</w:t>
        <w:tab/>
        <w:t>Attractive salary, secure and punctual payment:</w:t>
        <w:br/>
        <w:br/>
        <w:br/>
        <w:br/>
        <w:br/>
        <w:br/>
        <w:t>As an assembly worker, you can look forward to exciting, varied assignments with the option of being taken on in your area! Take your chance and start full-time at a top company!</w:t>
        <w:br/>
        <w:br/>
        <w:t>For our customer from the chemical/automotive industry in Sinsheim, we are looking for an assembly worker (m/f/d) as soon as possible. Look forward to exciting activities in the field of chemistry and become part of the team.</w:t>
        <w:br/>
        <w:br/>
        <w:br/>
        <w:br/>
        <w:t>Are you interested in a job with punctual and secure payment? Then you are exactly right here. Apply now quickly and easily, we will take care of the rest for you!</w:t>
        <w:br/>
        <w:br/>
        <w:t>Your activities:</w:t>
        <w:br/>
        <w:br/>
        <w:t>• You will take over the preparation of finished plastic parts according to customer drawings</w:t>
        <w:br/>
        <w:br/>
        <w:t>• Independent preparatory and follow-up assembly activities of assemblies will be one of your main activities</w:t>
        <w:br/>
        <w:br/>
        <w:t>• You take care of the implementation of special work tasks, such as plastic welding, gluing and cleaning</w:t>
        <w:br/>
        <w:br/>
        <w:t>• You will also assemble additional parts such as threaded inserts, steel pins, etc. according to customer drawings</w:t>
        <w:br/>
        <w:br/>
        <w:t>• You will also take care of assembly activities in a clean room, class 10,000 according to company or customer specifications</w:t>
        <w:br/>
        <w:br/>
        <w:br/>
        <w:br/>
        <w:t>Your profile:</w:t>
        <w:br/>
        <w:br/>
        <w:t>• Skills in reading technical drawings</w:t>
        <w:br/>
        <w:br/>
        <w:t>• General manual skills and a forklift license are required</w:t>
        <w:br/>
        <w:br/>
        <w:t>• Sensitive, pronounced small motor skills (manual dexterity, dexterity)</w:t>
        <w:br/>
        <w:br/>
        <w:t>• Responsible use of equipment and work equipment</w:t>
        <w:br/>
        <w:br/>
        <w:t>• You should have good self-motivation and willingness to perform as well as the ability to work in a team</w:t>
        <w:br/>
        <w:br/>
        <w:br/>
        <w:br/>
        <w:t>Perspectives:</w:t>
        <w:br/>
        <w:br/>
        <w:t>• You receive 100% secure and punctual salary payments throughout</w:t>
        <w:br/>
        <w:br/>
        <w:t>• Secure above-average pay with which you can afford something</w:t>
        <w:br/>
        <w:br/>
        <w:t>• Rely on our know-how with the goal of your takeover</w:t>
        <w:br/>
        <w:br/>
        <w:t>• Look forward to a job guarantee until you are hired</w:t>
        <w:br/>
        <w:br/>
        <w:t>• You can expect comprehensive training at your workplace</w:t>
        <w:br/>
        <w:br/>
        <w:br/>
        <w:br/>
        <w:t>Are you interested in a job with punctual and secure payment? Then you are exactly right here. Apply now quickly and easily.</w:t>
        <w:tab/>
        <w:t>Helper / in - plastic, rubber</w:t>
        <w:tab/>
        <w:t>More than committed - that is our daily conviction and our motivation for success. We offer our customers, employees and interested parties customer-oriented advice on all aspects of temporary work and industry solutions that are tailored to their specific requirements. With our nine locations, we are your competent personnel service provider for temporary work in Baden-Baden, Bretten, Bruchsal, Heilbronn, Karlsruhe, Mosbach, Sinsheim, Sulzfeld and Wiesloch.</w:t>
        <w:tab/>
        <w:t>2023-03-07 16:00:19.373000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