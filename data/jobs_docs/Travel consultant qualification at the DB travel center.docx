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9183</w:t>
        <w:tab/>
        <w:t>11788</w:t>
        <w:tab/>
        <w:t>Travel consultant (qualification) at the DB travel center</w:t>
        <w:tab/>
        <w:t>We have a large number of important jobs that require special knowledge. That's why we rely on people who want to reorient themselves professionally and develop.</w:t>
        <w:br/>
        <w:br/>
        <w:t>You will go through a professional and enriching qualification that will support you on your way to becoming a travel consultant. In about 3 months you will learn and develop knowledge and skills for your new role.</w:t>
        <w:br/>
        <w:t>As soon as possible we are looking for you for a qualification as a travel consultant (f/m/d) in the DB travel center for DB Vertrieb GmbH at the Singen location with the transfer points in Konstanz, Radolfzell and Tuttlingen.</w:t>
        <w:br/>
        <w:t>After your qualification you will take on the following activities:</w:t>
        <w:br/>
        <w:br/>
        <w:br/>
        <w:t>- You take over the advice and the sale of all offers in passenger transport through the travel center, at the machines and through new media (e.g. DB Navigator or delay alarm)</w:t>
        <w:br/>
        <w:t>- You conduct sales talks in compliance with established sales standards</w:t>
        <w:br/>
        <w:t>- The dedicated and active sale of additional offers is also part of your area of ​​responsibility</w:t>
        <w:br/>
        <w:t>- The dedicated and active sale of additional offers is also part of your area of ​​responsibility</w:t>
        <w:br/>
        <w:t>- You carry out fare refunds and support customers with all matters related to their journey</w:t>
        <w:br/>
        <w:t>- You ensure compliance with the checkout guidelines and the specified quality standards</w:t>
        <w:br/>
        <w:br/>
        <w:br/>
        <w:t>Your profile:</w:t>
        <w:br/>
        <w:br/>
        <w:br/>
        <w:t>- Ideally, you have completed successful training with a commercial background or have already gained experience in sales</w:t>
        <w:br/>
        <w:t>- You like to help shape changes and enjoy learning new things</w:t>
        <w:br/>
        <w:t>- You find it easy to use PCs, smartphones and tablets, and you also have knowledge of MS Office</w:t>
        <w:br/>
        <w:t>- You like to work in a customer and service-oriented manner</w:t>
        <w:br/>
        <w:t>- You would like to offer the customer a solution at the first contact in complaint and conflict management</w:t>
        <w:br/>
        <w:t>- Willingness to work in shifts (early and late shifts) as well as on weekends and public holidays is no problem for you</w:t>
        <w:br/>
        <w:t>- You speak good English and ideally other foreign languages</w:t>
        <w:br/>
        <w:t>- Resilience, stress resistance and a well-groomed appearance complete your profile</w:t>
        <w:br/>
        <w:br/>
        <w:br/>
        <w:t>Applications from already trained travel consultants are of course also welcome.</w:t>
        <w:br/>
        <w:br/>
        <w:t>your advantages</w:t>
        <w:br/>
        <w:t>* You get up to 16 free trips within Germany per year and other discounts for your friends and family.</w:t>
        <w:br/>
        <w:t>* You can be sure of a long-term perspective through your permanent employment in a future-oriented group.</w:t>
        <w:br/>
        <w:t>* You always give everything and therefore get a lot in return: a standard salary package with generally permanent employment contracts and job security as well as a wide range of fringe benefits and a company pension scheme.</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Travel agent</w:t>
        <w:tab/>
        <w:t>None</w:t>
        <w:tab/>
        <w:t>2023-03-07 16:09:22.285000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