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7286</w:t>
        <w:tab/>
        <w:t>9891</w:t>
        <w:tab/>
        <w:t>Souschef (m/f/d) Summer 2023</w:t>
        <w:tab/>
        <w:t>Welcome to the STOCK team... We will strengthen our team with a sous chef (m/f/d) from May 15th, 2023 or by arrangement. Your tasks: Active assistance in all posts. Acceptance of deliveries and responsibility for proper storage. Organization of daily orders. Education and training of employees. Control &amp; compliance with quality, hygiene &amp; HACCP standards. Assisting in the creation of the menu cards. Management of the 30-strong team – together with the chef de cuisine. Deputizing for the chef in his absence. Your profile: Very good food and product knowledge. Management experience in this or a similar position of at least 1 year - in a comparable company size. economic and entrepreneurial thinking. Team player, punctual and resilient personality. Clean and independent way of working. Your advantages: Secure job in a modern, family-run company. 13th and 14th monthly salary .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state-of-the-art rooms and apartments with private bathrooms, TV, cooking facilities, terrace or balcony. Targeted introduction and training through our on-boarding system. Personal training voucher worth €400 per year. an attractive location where you can combine work and leisure. 20% discount on all products and services in the house. 50% discount on overnight stays in all member hotels of the Best Alpine Wellness Hotels. STOCK TEAM Bonus Card with many benefits and discounts throughout the Zillertal. Free charging facilities for electric vehicles. Have we aroused your interest? Then we look forward to your application to: STOCK*****s resort, Dorf 142, 6292 Finkenberg or by e-mail to</w:t>
        <w:tab/>
        <w:t>Sous-Chef/in</w:t>
        <w:tab/>
        <w:t>None</w:t>
        <w:tab/>
        <w:t>2023-03-07 16:05:29.753000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