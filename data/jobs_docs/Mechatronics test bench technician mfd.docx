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</w:t>
        <w:tab/>
        <w:t>3161</w:t>
        <w:tab/>
        <w:t>Mechatronics test bench technician (m/f/d)</w:t>
        <w:tab/>
        <w:t>Mechatronics test stand (m/f/d)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Preparation and implementation of experimental investigations and tests</w:t>
        <w:br/>
        <w:t>• Project planning and installation of test and measurement technology</w:t>
        <w:br/>
        <w:t>• Construction of test benches and assembly of prototypes and test samples</w:t>
        <w:br/>
        <w:t>• Test execution and evaluation</w:t>
        <w:br/>
        <w:t>• Functional analysis of components and assemblies</w:t>
        <w:br/>
        <w:t>• Customer Service Support</w:t>
        <w:br/>
        <w:br/>
        <w:t>☑️Your profile for the position Mechatronics Test Bench (m/f/d):</w:t>
        <w:br/>
        <w:br/>
        <w:t>• Completed technical vocational training, preferably as a mechatronics technician, electronics technician - test facility, electronics technician - automation technology, industrial electronics technician or a comparable qualification</w:t>
        <w:br/>
        <w:t>• Several years experience</w:t>
        <w:br/>
        <w:t>• Structured, independent, precise and goal-oriented way of working</w:t>
        <w:br/>
        <w:t>• Ability to work under pressure, ability to work in a team, initiative and flexibility</w:t>
        <w:br/>
        <w:br/>
        <w:t>☑️Interested in the position mechatronics test bench (m/f/d)? This is how it goes!</w:t>
        <w:br/>
        <w:br/>
        <w:t>You can use the button below to send your application for the position as mechatronics test bench technician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mechatronics technician</w:t>
        <w:tab/>
        <w:t>None</w:t>
        <w:tab/>
        <w:t>2023-03-07 15:51:41.008000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