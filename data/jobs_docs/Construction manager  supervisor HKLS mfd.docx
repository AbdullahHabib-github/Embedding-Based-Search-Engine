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3889</w:t>
        <w:tab/>
        <w:t>6494</w:t>
        <w:tab/>
        <w:t>Construction manager / supervisor H/K/L/S (m/f/d)</w:t>
        <w:tab/>
        <w:t>Your career at m+m Gebäudetechnik GmbH</w:t>
        <w:br/>
        <w:t>-----------------------------------------------------</w:t>
        <w:br/>
        <w:t xml:space="preserve"> </w:t>
        <w:br/>
        <w:t>m+m Gebäudetechnik GmbH is a medium-sized company with currently more than 50 employees at two locations in Germany. It plans and installs heating, sanitary, cooling and air conditioning systems. The extensive range of plant construction is supplemented by individual service concepts, as well as maintenance, repair and repair of technical building systems.</w:t>
        <w:br/>
        <w:br/>
        <w:t>As we continue to grow, we are looking for committed full-time employees as site manager/senior fitter H/K/L/S (m/f/d) to support our teams as soon as possible.</w:t>
        <w:br/>
        <w:br/>
        <w:br/>
        <w:t>Your tasks</w:t>
        <w:br/>
        <w:t>-----------------------------------------------------</w:t>
        <w:br/>
        <w:t xml:space="preserve"> - Independent management of construction sites for technical building equipment (heating, cooling, air conditioning and sanitary technology)</w:t>
        <w:br/>
        <w:t>- Management of assembly personnel</w:t>
        <w:br/>
        <w:t>- Appointment coordination and control</w:t>
        <w:br/>
        <w:t>- Ensuring the necessary occupational safety and quality standards</w:t>
        <w:br/>
        <w:t>- Construction site correspondence with project participants, subcontractors and suppliers</w:t>
        <w:br/>
        <w:t>- Ordering materials and creating measurements for billing</w:t>
        <w:br/>
        <w:t>- Documentation of construction site processes</w:t>
        <w:br/>
        <w:br/>
        <w:br/>
        <w:br/>
        <w:br/>
        <w:t>your profile</w:t>
        <w:br/>
        <w:t>-----------------------------------------------------</w:t>
        <w:br/>
        <w:t xml:space="preserve"> - Completed vocational training in the field of supply engineering</w:t>
        <w:br/>
        <w:t>- Relevant professional experience in TGA execution</w:t>
        <w:br/>
        <w:t>- VOB basic knowledge</w:t>
        <w:br/>
        <w:t>- Class B driver's license</w:t>
        <w:br/>
        <w:t>- Commitment and friendly demeanor</w:t>
        <w:br/>
        <w:t>- Goal-oriented and structured way of working, sense of responsibility and a high degree of commitment</w:t>
        <w:br/>
        <w:t>- Organizational and assertiveness</w:t>
        <w:br/>
        <w:br/>
        <w:br/>
        <w:br/>
        <w:br/>
        <w:t>your benefits</w:t>
        <w:br/>
        <w:t>-----------------------------------------------------</w:t>
        <w:br/>
        <w:t xml:space="preserve"> - Attractive, performance-related remuneration and very good further training opportunities</w:t>
        <w:br/>
        <w:t>- Working in a motivated team with a very pleasant working atmosphere</w:t>
        <w:br/>
        <w:t>- Complex and varied activities</w:t>
        <w:br/>
        <w:t>- State-of-the-art technology and digital working methods</w:t>
        <w:br/>
        <w:t>- Permanent employment contract</w:t>
        <w:br/>
        <w:t>- Company car with the possibility of private use</w:t>
        <w:br/>
        <w:br/>
        <w:br/>
        <w:br/>
        <w:br/>
        <w:t>contact information</w:t>
        <w:br/>
        <w:t>-----------------------------------------------------</w:t>
        <w:br/>
        <w:t xml:space="preserve"> </w:t>
        <w:br/>
        <w:t>If we have aroused your interest, please submit your informative application documents, stating your earliest possible starting date, here under "APPLY NOW".</w:t>
        <w:br/>
        <w:br/>
        <w:br/>
        <w:t>Your contact person with us is Mr. Uwe Klawiter.</w:t>
        <w:br/>
        <w:t>m+m building technology GmbH</w:t>
        <w:br/>
        <w:t>Phone: 030-750062-0</w:t>
        <w:tab/>
        <w:t>site manager</w:t>
        <w:tab/>
        <w:t>None</w:t>
        <w:tab/>
        <w:t>2023-03-07 15:58:31.633000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