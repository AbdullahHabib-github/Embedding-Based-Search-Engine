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8951</w:t>
        <w:tab/>
        <w:t>11556</w:t>
        <w:tab/>
        <w:t>Salesperson (m/f/d)</w:t>
        <w:tab/>
        <w:t>In our more than 1,700 Fressnapf stores, we do everything we can to make the coexistence of people and animals easier, better and happier: Happier Pets. happy people So that you can realize this vision with your team every day, we do everything for your development. We make you a real animal expert. We encourage your consulting and sales talent. And we give you the space to shine in your team with your own ideas. Fancy a secure future that offers you lots of opportunities? Welcome to Fressnapf!</w:t>
        <w:br/>
        <w:br/>
        <w:t>Salesperson (m/f/d)</w:t>
        <w:br/>
        <w:br/>
        <w:t>Young professionals, part-time, 30 hours/week</w:t>
        <w:br/>
        <w:br/>
        <w:t>You move that with us</w:t>
        <w:br/>
        <w:br/>
        <w:t>- Your customers would do anything for their pet and you would do anything for their first-class shopping experience at Fressnapf</w:t>
        <w:br/>
        <w:t>- You are the number one contact for both food intolerance and the search for the trendiest animal toy</w:t>
        <w:br/>
        <w:t>- Incoming and outgoing goods as well as orders are under your control from start to finish</w:t>
        <w:br/>
        <w:t>- You are able to multitask: You point out current offers while you collect conscientiously</w:t>
        <w:br/>
        <w:t>- The eye also buys, which is why your customers will always find attractively presented goods in a clean and tidy market</w:t>
        <w:br/>
        <w:br/>
        <w:t>You bring that with you</w:t>
        <w:br/>
        <w:br/>
        <w:t>- You love animals and can inspire your customers with this passion</w:t>
        <w:br/>
        <w:t>- With your communicative way you inspire your customers with our products and services</w:t>
        <w:br/>
        <w:t>- We support your interest in animal-related topics by getting you technically fit</w:t>
        <w:br/>
        <w:t>- Ideally, you have commercial vocational training or practical experience, ideally in retail, - lateral entrants are also very welcome</w:t>
        <w:br/>
        <w:br/>
        <w:t>You can get that from us</w:t>
        <w:br/>
        <w:br/>
        <w:t>- Your peace of mind: crisis-proof company and secure job</w:t>
        <w:br/>
        <w:t>- Your advantages: Additional benefits such as employee discounts and special payments</w:t>
        <w:br/>
        <w:t>- Your development: regular online and offline training courses in our academy</w:t>
        <w:br/>
        <w:t>- Your mobility: business bike leasing at attractive special conditions at some Fressnapf locations</w:t>
        <w:br/>
        <w:br/>
        <w:t>We are really looking forward to your application!</w:t>
        <w:br/>
        <w:br/>
        <w:t>Please send us your documents exclusively online via our applicant portal. Since we want to speed up our processes and save CO2 and paper, applications by other means, e.g. by e-mail or post, can unfortunately no longer be considered. Postal applications will not be returned, but destroyed directly in accordance with data protection regulations.</w:t>
        <w:br/>
        <w:br/>
        <w:t>VT - Fressnapf Korschenbroich-Kleinenbroich 2907 Püllenweg 11d - 41352 Korschenbroich-Kleinenbroich</w:t>
        <w:tab/>
        <w:t>Saleswoman</w:t>
        <w:tab/>
        <w:t>The Fressnapf Group is Europe's number one in pet supplies.</w:t>
        <w:br/>
        <w:br/>
        <w:t>More than 1,400 modern markets in eleven European countries offer a comprehensive, competent network for animal lovers and pet owners from Denmark to Italy. In addition to pet food, you will also find a wide range of accessories and services in the stores. The Fressnapf Group also offers an extensive range of exclusive brands in all price ranges.</w:t>
        <w:br/>
        <w:br/>
        <w:t>More than 10,000 people from 50 nations work for the Fressnapf Group and ensure day after day that coexistence between humans and animals is easier, better and happier.</w:t>
        <w:tab/>
        <w:t>2023-03-07 16:08:53.860000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