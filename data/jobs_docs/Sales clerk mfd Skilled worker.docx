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2879</w:t>
        <w:tab/>
        <w:t>5484</w:t>
        <w:tab/>
        <w:t>Sales clerk (m/f/d) Skilled worker</w:t>
        <w:tab/>
        <w:t>ARWA Personaldienstleistungen GmbH is a leading personnel service provider with a nationwide branch network.</w:t>
        <w:br/>
        <w:br/>
        <w:t>On behalf of our customer, we are looking for motivated and committed employees in Kulmbach as a sales clerk (m/f/d) as soon as possible.</w:t>
        <w:br/>
        <w:br/>
        <w:t>Professional field: office / administration</w:t>
        <w:br/>
        <w:br/>
        <w:t>Type of job offer: temporary worker with option to take over</w:t>
        <w:br/>
        <w:br/>
        <w:t>Her working hours are part-time - mornings.</w:t>
        <w:br/>
        <w:br/>
        <w:t>Your activities as a sales clerk (m/f/d) are:</w:t>
        <w:br/>
        <w:t>- Processing of customer inquiries</w:t>
        <w:br/>
        <w:t>- Maintenance of existing customer contacts as well as active participation in the creation of a customer relationship based on partnership</w:t>
        <w:br/>
        <w:t>- Submission of offers and maintenance of prices/conditions</w:t>
        <w:br/>
        <w:t>- Close cooperation with technical/commercial field service and internal specialist departments</w:t>
        <w:br/>
        <w:br/>
        <w:t>ARWA Personaldienstleistungen GmbH offers its employees a wide range of benefits such as:</w:t>
        <w:br/>
        <w:t>- Very good chances of being taken on</w:t>
        <w:br/>
        <w:t>- Overpay</w:t>
        <w:br/>
        <w:t>- health bonus</w:t>
        <w:br/>
        <w:t>- health days</w:t>
        <w:br/>
        <w:br/>
        <w:t>Everyone has personal strengths. Are these yours too?</w:t>
        <w:br/>
        <w:t>- communication skills</w:t>
        <w:br/>
        <w:t>- Customer focus</w:t>
        <w:br/>
        <w:t>- Motivation/willingness to perform</w:t>
        <w:br/>
        <w:t>- ability to work in a team</w:t>
        <w:br/>
        <w:t>- Purposefulness/result orientation</w:t>
        <w:br/>
        <w:br/>
        <w:t>What are the requirements to get started at ARWA Personaldienstleistungen GmbH?</w:t>
        <w:br/>
        <w:t>- Sale</w:t>
        <w:br/>
        <w:t>- Sales Promotion</w:t>
        <w:br/>
        <w:t>- sales pitch</w:t>
        <w:br/>
        <w:br/>
        <w:t>Your professional experience as a clerk in internal sales (m/f/d), clerk for office management (m/f/d), commercial clerk (m/f/d), office clerk (m/f/d), administrative clerk (m/f/d) or as a secretary (m/f/d) do you stand out?</w:t>
        <w:br/>
        <w:t>Then apply online now for this job offer.</w:t>
        <w:br/>
        <w:br/>
        <w:t>We can offer you an exciting job with a collective wage agreement, good career prospects and long-term employment options.</w:t>
        <w:br/>
        <w:br/>
        <w:t>With your application, you agree to ARWA's data protection guidelines (can be found on our homepage under “Privacy Policy”).</w:t>
        <w:tab/>
        <w:t>sales clerk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15:56:27.240000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