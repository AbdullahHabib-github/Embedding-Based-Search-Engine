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2454</w:t>
        <w:tab/>
        <w:t>5059</w:t>
        <w:tab/>
        <w:t>Clerk Controlling (m/f/d)</w:t>
        <w:tab/>
        <w:t>TIMEPARTNER - the way it works!</w:t>
        <w:br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you! We're looking for one</w:t>
        <w:br/>
        <w:t>Clerk Controlling (m/f/d) for a renowned and steadily growing company in Ottobeuren.</w:t>
        <w:br/>
        <w:t>Become part of TIMEPARTNER and apply today!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Monthly reporting, forecast, budget and investment controlling</w:t>
        <w:br/>
        <w:t>- Carrying out deviation analyses, key figure determination and analysis for the group</w:t>
        <w:br/>
        <w:t>- Data collection, processing and calculation of personnel and machine cost rates,</w:t>
        <w:br/>
        <w:t>- Surcharge rates and allocations in coordination with the plant controlling</w:t>
        <w:br/>
        <w:t>- Development and expansion as well as optimization of key figures, expansion of the central reporting system</w:t>
        <w:br/>
        <w:t>- Planning and budgeting</w:t>
        <w:br/>
        <w:t>- Monthly closing activities such as calculation runs and order accounting</w:t>
        <w:br/>
        <w:t>- Support for monthly and yearly closing activities in the field of financial accounting</w:t>
        <w:br/>
        <w:t>- Coordination and collaboration with the plant controlling and finance teams of the subsidiaries</w:t>
        <w:br/>
        <w:br/>
        <w:br/>
        <w:t>your qualifications</w:t>
        <w:br/>
        <w:br/>
        <w:t>- Successfully completed commercial training</w:t>
        <w:br/>
        <w:t>- Several years of professional experience in the field of controlling in a manufacturing company</w:t>
        <w:br/>
        <w:t>- Accounting experience would be desirable</w:t>
        <w:br/>
        <w:t>- Teamwork and resilience</w:t>
        <w:br/>
        <w:t>- Experienced handling of SAP module CO+FI</w:t>
        <w:br/>
        <w:t>- Solid MS Office knowledge (especially Excel)</w:t>
        <w:br/>
        <w:t>- Good written and spoken English knowledge</w:t>
        <w:br/>
        <w:t>- Structured way of working and high affinity for numbers</w:t>
        <w:br/>
        <w:t>- Willingness to travel abroad as part of projects</w:t>
        <w:br/>
        <w:br/>
        <w:br/>
        <w:t>Contact</w:t>
        <w:br/>
        <w:t>Have we aroused your interest? Then apply in a few simple steps using the online form or give us a call.</w:t>
        <w:br/>
        <w:t>TimePartner Personnel Management GmbH - Kempten</w:t>
        <w:br/>
        <w:t>Take charge of your future as soon as possible - we look forward to getting to know you.</w:t>
        <w:br/>
        <w:br/>
        <w:t>About TIME PARTNER</w:t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br/>
        <w:t>We offer exciting jobs with attractive pay, good career prospects and the option to be taken on.</w:t>
        <w:tab/>
        <w:t>Controller/in</w:t>
        <w:tab/>
        <w:t>None</w:t>
        <w:tab/>
        <w:t>2023-03-07 15:55:34.828000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