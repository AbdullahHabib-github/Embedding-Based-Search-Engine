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2828</w:t>
        <w:tab/>
        <w:t>5433</w:t>
        <w:tab/>
        <w:t>Account Manager (m/f/d) Polish and German for the fashion sector</w:t>
        <w:tab/>
        <w:t>Are you looking for a new challenge where you can positively contribute your communicative nature?</w:t>
        <w:br/>
        <w:br/>
        <w:t>For our customer company, a well-known, international company from the service industry, we are looking for several people as soon as possible</w:t>
        <w:br/>
        <w:br/>
        <w:t>CUSTOMER ADVISER (M/F/D) POLISH AND GERMAN FOR THE FASHION SECTOR</w:t>
        <w:br/>
        <w:br/>
        <w:t>• Home office possible after training</w:t>
        <w:br/>
        <w:t>• The start is at the Dortmund location</w:t>
        <w:br/>
        <w:t>• Working hours: Mon.-Sat. from 9 a.m. to 5 p.m</w:t>
        <w:br/>
        <w:t>• Earnings: EUR 12.63/hour.</w:t>
        <w:br/>
        <w:br/>
        <w:t>YOUR TASKS</w:t>
        <w:br/>
        <w:br/>
        <w:t>• Processing of written and telephone customer inquiries on various topics in the field of fashion</w:t>
        <w:br/>
        <w:t>• Returns processing</w:t>
        <w:br/>
        <w:t>• Collection and maintenance of master and moving data</w:t>
        <w:br/>
        <w:br/>
        <w:t>YOUR PROFILE</w:t>
        <w:br/>
        <w:br/>
        <w:t>• Good knowledge of Polish and German, both spoken and written</w:t>
        <w:br/>
        <w:t>• Good grasp</w:t>
        <w:br/>
        <w:t>• Good IT-Skills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Call center agent/in</w:t>
        <w:tab/>
        <w:t>None</w:t>
        <w:tab/>
        <w:t>2023-03-07 15:56:20.999000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