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2249</w:t>
        <w:tab/>
        <w:t>4854</w:t>
        <w:tab/>
        <w:t>Machining mechanic - turning technology (m/f/d) for location 57368</w:t>
        <w:tab/>
        <w:t>job initiation</w:t>
        <w:br/>
        <w:t>We are looking for a cutting machine operator (m/f/d) specializing in turning technology.</w:t>
        <w:br/>
        <w:br/>
        <w:t>Your tasks</w:t>
        <w:br/>
        <w:br/>
        <w:t>- Setting up, operating and converting the machines</w:t>
        <w:br/>
        <w:t>- Creation, input and optimization of the programs</w:t>
        <w:br/>
        <w:t>- Measurement and documentation of test results</w:t>
        <w:br/>
        <w:t>- Quality assurance</w:t>
        <w:br/>
        <w:br/>
        <w:br/>
        <w:t>your profile</w:t>
        <w:br/>
        <w:br/>
        <w:t>- Degree as a CNC cutting machine operator (m/f/d) or a comparable degree</w:t>
        <w:br/>
        <w:t>- Practical experience in the metalworking industry</w:t>
        <w:br/>
        <w:t>- Ability to work independently</w:t>
        <w:br/>
        <w:t>- Willingness to work shifts</w:t>
        <w:br/>
        <w:br/>
        <w:br/>
        <w:t>That's what we offer</w:t>
        <w:br/>
        <w:br/>
        <w:t>- Remuneration according to BAP / DGB collective agreement with overtariff allowances</w:t>
        <w:br/>
        <w:t>- Subsequent takeover by the customer</w:t>
        <w:br/>
        <w:t>- Holiday and Christmas bonuses</w:t>
        <w:br/>
        <w:t>- intensive support from our team</w:t>
        <w:br/>
        <w:br/>
        <w:br/>
        <w:t>who we are</w:t>
        <w:br/>
        <w:br/>
        <w:t>We are a personally managed, medium-sized company in the field of personnel placement and temporary work. We have been passionately supporting many well-known companies from the region for a long time. We are committed to you in order to be able to use you on a long-term basis and with the option of being taken on. Feel free to contact us. You can reach us Monday to Friday from 8 a.m. to 4 p.m. on the telephone number: 02972/921539 or by email to kontakt@henrichs-gmbh.com</w:t>
        <w:tab/>
        <w:t>Cutting machine operator - turning technology</w:t>
        <w:tab/>
        <w:t>None</w:t>
        <w:tab/>
        <w:t>2023-03-07 15:55:09.686000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