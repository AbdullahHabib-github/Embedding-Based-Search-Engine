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4719</w:t>
        <w:tab/>
        <w:t>7324</w:t>
        <w:tab/>
        <w:t>Logistics employee - dispatch m/f/d</w:t>
        <w:tab/>
        <w:t>Above-average pay and reliable job:</w:t>
        <w:br/>
        <w:br/>
        <w:br/>
        <w:br/>
        <w:br/>
        <w:br/>
        <w:t>As an employee in logistics - shipping (m/f/d), an exciting position awaits you at an interesting company in your area.</w:t>
        <w:br/>
        <w:br/>
        <w:t>For our customer in Karlsbad we are looking for a logistics - shipping employee (m/f/d) as soon as possible. Look forward to exciting activities and become part of the team.</w:t>
        <w:br/>
        <w:br/>
        <w:t>Your activities:</w:t>
        <w:br/>
        <w:br/>
        <w:t>• Packing of wooden boxes, pallets and parcels</w:t>
        <w:br/>
        <w:br/>
        <w:t>• Loading and unloading of all goods, if necessary with an industrial truck</w:t>
        <w:br/>
        <w:br/>
        <w:t>• Ordering of packaging material</w:t>
        <w:br/>
        <w:br/>
        <w:t>• Processing of incoming and outgoing goods on the PC</w:t>
        <w:br/>
        <w:br/>
        <w:br/>
        <w:br/>
        <w:t>Your profile:</w:t>
        <w:br/>
        <w:br/>
        <w:t>• Training in the storage/logistics area</w:t>
        <w:br/>
        <w:br/>
        <w:t>• Shipping experience</w:t>
        <w:br/>
        <w:br/>
        <w:t>• Forklift license</w:t>
        <w:br/>
        <w:br/>
        <w:t>• MS Office and ideally ABAS knowledge</w:t>
        <w:br/>
        <w:br/>
        <w:t>• Skilled craftsmanship</w:t>
        <w:br/>
        <w:br/>
        <w:br/>
        <w:br/>
        <w:br/>
        <w:br/>
        <w:br/>
        <w:br/>
        <w:br/>
        <w:br/>
        <w:t>Perspectives:</w:t>
        <w:br/>
        <w:br/>
        <w:t>• Above-average, punctual payment and respect for your commitment</w:t>
        <w:br/>
        <w:br/>
        <w:t>• You can expect an open, honest contact person who is always there for you</w:t>
        <w:br/>
        <w:br/>
        <w:t>• Reliable workplace with a high fun factor and feel-good guarantee</w:t>
        <w:br/>
        <w:br/>
        <w:t>• Great colleagues and respectful bosses who appreciate your work</w:t>
        <w:br/>
        <w:br/>
        <w:br/>
        <w:br/>
        <w:t>Interest? Then apply to an employer who focuses on you.</w:t>
        <w:tab/>
        <w:t>logistician</w:t>
        <w:tab/>
        <w:t>More than committed - that is our daily conviction and our motivation for success. We offer our customers, employees and interested parties customer-oriented advice on all aspects of temporary work and industry solutions that are tailored to their specific requirements. With our nine locations, we are your competent personnel service provider for temporary work in Baden-Baden, Bretten, Bruchsal, Heilbronn, Karlsruhe, Mosbach, Sinsheim, Sulzfeld and Wiesloch.</w:t>
        <w:tab/>
        <w:t>2023-03-07 16:00:14.343000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