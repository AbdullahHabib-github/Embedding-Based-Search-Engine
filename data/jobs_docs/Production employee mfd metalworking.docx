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5626</w:t>
        <w:tab/>
        <w:t>8231</w:t>
        <w:tab/>
        <w:t>Production employee (m/f/d) metalworking</w:t>
        <w:tab/>
        <w:t>2023 March:</w:t>
        <w:br/>
        <w:t>Your new job with us:</w:t>
        <w:br/>
        <w:t>Our customer is a metal processing company from Burglengenfeld and is looking for you as a production employee (m/f/d) in the field of metal processing. The position is full-time, working hours are Monday to Thursday from 6:00 a.m. to 3:15 p.m. and Friday to 12:30 p.m. You need a driver's license and a car to get to your new job.</w:t>
        <w:br/>
        <w:br/>
        <w:t>Join our zeitconcept team and let's support our customers together. Send us your documents and we will make you a concrete offer as a zeitconcept employee (m/f/d).</w:t>
        <w:br/>
        <w:br/>
        <w:t>(If applying via email, please include ID #8883 in the subject.)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They provide support in metal processing</w:t>
        <w:br/>
        <w:t>• You work in machine operation</w:t>
        <w:br/>
        <w:br/>
        <w:t>profile</w:t>
        <w:br/>
        <w:br/>
        <w:t>• Knowledge of the metal industry should be available</w:t>
        <w:br/>
        <w:t>• You are physically resilient and reliable</w:t>
        <w:br/>
        <w:t>• Driving license and car</w:t>
        <w:br/>
        <w:br/>
        <w:t>compensation</w:t>
        <w:br/>
        <w:br/>
        <w:t>• You can expect an hourly wage of €12.50 (IGZ) plus surcharges and tax-free allowances</w:t>
        <w:br/>
        <w:t>• Christmas and holiday bonuses</w:t>
        <w:br/>
        <w:t>• Employee extra bonus, e.g. B. Therme Erding tickets,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Roxana Buron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https://zeitconcept.hr4you.org/applicationForm.php?sid=29620</w:t>
        <w:tab/>
        <w:t>Helper - Metalworking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16:02:06.174000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