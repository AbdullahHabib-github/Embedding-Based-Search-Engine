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5622</w:t>
        <w:tab/>
        <w:t>8227</w:t>
        <w:tab/>
        <w:t>Dipl. Ing. Elektrotech./Mechanical Engineering m/f/d Quality Planning</w:t>
        <w:tab/>
        <w:t>2023 March:</w:t>
        <w:br/>
        <w:t>Your new job with us:</w:t>
        <w:br/>
        <w:t>Our customer is looking for long-term reinforcement and would like to win you as a regular employee (m/f/d) for his team. A successful industrial company based in Neumarkt awaits you.</w:t>
        <w:br/>
        <w:br/>
        <w:t>Are you a graduate engineer (m/f/d) in the fields of electrical engineering or mechanical engineering with professional experience in quality planning?</w:t>
        <w:br/>
        <w:t>Then send us your documents! Let's see together whether the workplace meets your expectations and get to know our customers in an interview.</w:t>
        <w:br/>
        <w:br/>
        <w:t>In a nutshell - the most important benefits:</w:t>
        <w:br/>
        <w:br/>
        <w:t>• 38 hours per week in flextime</w:t>
        <w:br/>
        <w:t>• Holiday pay</w:t>
        <w:br/>
        <w:t>• Christmas bonus</w:t>
        <w:br/>
        <w:t>• great working atmosphere</w:t>
        <w:br/>
        <w:br/>
        <w:t>You will be permanently employed directly by our customer (NO temporary work). You can expect an above-tariff salary with attractive benefits!</w:t>
        <w:br/>
        <w:br/>
        <w:t>We are happy to answer any questions you may have in advance.</w:t>
        <w:br/>
        <w:t>(If you are applying by email, please include ID #12108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Independent planning and implementation of advance quality planning for product/process development</w:t>
        <w:br/>
        <w:t>• Initial sampling (PPAP / PPF) for the series production release at the customer</w:t>
        <w:br/>
        <w:t>• Examination and evaluation of documents for delivery release from suppliers</w:t>
        <w:br/>
        <w:t>• Analysis and evaluation of internal manufacturability with tool/process release</w:t>
        <w:br/>
        <w:t>• Implementation of internal and external process audits according to VDA 6.3</w:t>
        <w:br/>
        <w:t>• Further development of the internal quality standard according to ISO 9001:2015 and IATF 16949:2016</w:t>
        <w:br/>
        <w:t>• Participate in contracts/agreements and setting specifications with customers and suppliers</w:t>
        <w:br/>
        <w:t>• Processing of complaints using an 8D report</w:t>
        <w:br/>
        <w:br/>
        <w:t>profile</w:t>
        <w:br/>
        <w:br/>
        <w:t>• Graduate engineer (m/f/d) in the fields of electrical engineering or mechanical engineering</w:t>
        <w:br/>
        <w:t>• or completed training with further training to become a state-certified technician (m/f/d) specializing in electrical engineering / mechanical engineering</w:t>
        <w:br/>
        <w:t>• Several years of experience in advanced quality planning with APQP and moderation of FMEAs, as well as common quality methods such as 5-Why, Ishikawa, SPC, MSA and 8D</w:t>
        <w:br/>
        <w:t>•</w:t>
        <w:tab/>
        <w:t>Good written and spoken English knowledge</w:t>
        <w:br/>
        <w:t>• Independent and structured way of working with problem-solving skills</w:t>
        <w:br/>
        <w:t>• Strong communication skills, self-assured demeanor and assertiveness</w:t>
        <w:br/>
        <w:t>• Knowledge of the use of APIS IQ-RM (software tool for creating FMEAs and production control plans) would be desirable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Belinda Scherer</w:t>
        <w:br/>
        <w:t>Ziegetsdorfer Strasse 109</w:t>
        <w:br/>
        <w:t>93051 Regensburg</w:t>
        <w:br/>
        <w:t>+49 941 630970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https://zeitconcept.hr4you.org/applicationForm.php?sid=30045</w:t>
        <w:tab/>
        <w:t>Engineer - electrical engineering</w:t>
        <w:tab/>
        <w:t>None</w:t>
        <w:tab/>
        <w:t>2023-03-07 16:02:05.685000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