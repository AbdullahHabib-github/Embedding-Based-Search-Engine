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2101</w:t>
        <w:tab/>
        <w:t>4706</w:t>
        <w:tab/>
        <w:t>Commercial specialist in the back office (m/f/d) with a focus on purchasing</w:t>
        <w:tab/>
        <w:t>Motivated in the office and looking to the future?</w:t>
        <w:br/>
        <w:br/>
        <w:t>Then we have exactly your job:</w:t>
        <w:br/>
        <w:br/>
        <w:t>- Creation and processing of orders, offers and orders</w:t>
        <w:br/>
        <w:t>- Obtaining and checking and evaluating offers</w:t>
        <w:br/>
        <w:t>- Master data maintenance</w:t>
        <w:br/>
        <w:t>- Telephone support and, if necessary, advice for our customers and suppliers</w:t>
        <w:br/>
        <w:t>- Monitoring and control of deadlines and delivery dates</w:t>
        <w:br/>
        <w:t>- Preparation / evaluation for appointments with customers or suppliers (ZDF)</w:t>
        <w:br/>
        <w:t>- Complaints processing</w:t>
        <w:br/>
        <w:t>- Creation of invoices and credit notes</w:t>
        <w:br/>
        <w:t>- Inventory</w:t>
        <w:br/>
        <w:t>- Processing import customs clearance, Intrastat declarations</w:t>
        <w:br/>
        <w:t>- Teamwork with other departments</w:t>
        <w:br/>
        <w:br/>
        <w:br/>
        <w:br/>
        <w:t>This is why this position is so exciting for you:</w:t>
        <w:br/>
        <w:br/>
        <w:t>- As a commercial employee (m/f/d) you are part of a friendly and highly motivated team in which work is great fun.</w:t>
        <w:br/>
        <w:t>- You have a secure job and very good development and employment prospects.</w:t>
        <w:br/>
        <w:t>- You will receive top pay and many additional benefits such as Christmas and holiday bonuses and other supplements.</w:t>
        <w:br/>
        <w:t>- Benefits &amp;amp; Discounts through corporate benefit program OR exclusive discounts &amp;amp; Benefits in more than 500 stores and online shops</w:t>
        <w:br/>
        <w:br/>
        <w:br/>
        <w:t>Your skills:</w:t>
        <w:br/>
        <w:br/>
        <w:t>- Successfully completed commercial vocational training (industrial, wholesale and foreign trade or similar)</w:t>
        <w:br/>
        <w:t>- First professional experience in a similar position and in the field of mechanical and plant engineering</w:t>
        <w:br/>
        <w:t>- Career changers from technical/commercial retail are also welcome</w:t>
        <w:br/>
        <w:t>- Good written and spoken German and English skills (at least level B)</w:t>
        <w:br/>
        <w:t>- Confident handling of common computer programs</w:t>
        <w:br/>
        <w:t>- friendly, winning and binding demeanor</w:t>
        <w:br/>
        <w:t>- Structured, responsible and detailed way of working</w:t>
        <w:br/>
        <w:t>- Motivation, commitment, flexible thinking and independent work</w:t>
        <w:br/>
        <w:br/>
        <w:br/>
        <w:br/>
        <w:t>Just some of the reasons why our employees feel so comfortable with us:</w:t>
        <w:br/>
        <w:t>A variety of tasks await you in a pleasant working environment. We offer you a modern workplace in Neumünster as well as professional development opportunities. Performance-related remuneration is just as important to us as attractive social benefits. If you want to be part of a successful and growing company.</w:t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Commercial Specialist</w:t>
        <w:tab/>
        <w:t>None</w:t>
        <w:tab/>
        <w:t>2023-03-07 15:54:51.522000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