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2973</w:t>
        <w:tab/>
        <w:t>5578</w:t>
        <w:tab/>
        <w:t>Caretaker (m/f/d) Bühl</w:t>
        <w:tab/>
        <w:t>We are looking for the following committed employees for our customer as part of temporary employment in Bühl: Caretaker (m/f/d).</w:t>
        <w:br/>
        <w:br/>
        <w:t>A secure and agreed income with good social benefits is just as important to you as a varied job and a long-term perspective?</w:t>
        <w:br/>
        <w:t>Then become a part of our company in Bühl!</w:t>
        <w:br/>
        <w:br/>
        <w:t>Occupation: trade</w:t>
        <w:br/>
        <w:br/>
        <w:t>Your working time will be full time.</w:t>
        <w:br/>
        <w:t xml:space="preserve"> With many years of experience in personnel services, our branch in Gaggenau offers you a new challenge in Bühl as well as a secure job.</w:t>
        <w:br/>
        <w:br/>
        <w:t>What you can expect:</w:t>
        <w:br/>
        <w:t>- Very good chances of being taken on</w:t>
        <w:br/>
        <w:t>- Good working atmosphere</w:t>
        <w:br/>
        <w:t>- Safe workplace</w:t>
        <w:br/>
        <w:br/>
        <w:t>Your tasks as caretaker (m/f/d) include the following areas:</w:t>
        <w:br/>
        <w:t>- Maintaining order and cleanliness within the facility</w:t>
        <w:br/>
        <w:t>- Operation and monitoring of the heating system</w:t>
        <w:br/>
        <w:t>- Carrying out repairs</w:t>
        <w:br/>
        <w:t>- Control rounds on the entire facility</w:t>
        <w:br/>
        <w:br/>
        <w:t>As a caretaker (m/f/d) our requirements for you are:</w:t>
        <w:br/>
        <w:t>- Crafting knowledge</w:t>
        <w:br/>
        <w:t>- Maintenance management</w:t>
        <w:br/>
        <w:t>- Servicing, repair, maintenance</w:t>
        <w:br/>
        <w:t>- Caretaker/house technician</w:t>
        <w:br/>
        <w:br/>
        <w:t>You are characterized by the following personal strengths:</w:t>
        <w:br/>
        <w:t>- Resilience</w:t>
        <w:br/>
        <w:t>- Independent working</w:t>
        <w:br/>
        <w:t>- Diligence/accuracy</w:t>
        <w:br/>
        <w:br/>
        <w:t>Your professional experience as a janitor (m/f/d), house worker (m/f/d), janitor (m/f/d), plumbing, heating and air conditioning (m/f/d), property manager (m/f/d), caretaker (m/f/d). ) or as a facility manager (m/f/d) distinguish you?</w:t>
        <w:br/>
        <w:t>Then apply online now for this job offer.</w:t>
        <w:br/>
        <w:br/>
        <w:t>The job doesn't suit you? Then convince yourself of our wide range of job offers and find a job that is tailored to your skills.</w:t>
        <w:br/>
        <w:t>Your dream job is waiting for you here: https://arwa.de/stellenangebote</w:t>
        <w:br/>
        <w:br/>
        <w:t>For more than 40 years, ARWA Personaldienstleistungen GmbH in Germany has been a competent partner for career starters and career changers as well as for experienced specialists.</w:t>
        <w:br/>
        <w:t>We at ARWA Personaldienstleistungen GmbH stand for the promise to offer you the best possible service.</w:t>
        <w:br/>
        <w:br/>
        <w:t>With your application, you agree to ARWA's data protection guidelines (can be found on our homepage under “Privacy Policy”).</w:t>
        <w:tab/>
        <w:t>caretaker</w:t>
        <w:tab/>
        <w:t>ARWA Personaldienstleistungen GmbH supports companies from almost all areas and industries with individual solutions in temporary employment, in on-site and in-house management, in outsourcing projects and in personnel placement in the search for qualified employees.</w:t>
        <w:br/>
        <w:br/>
        <w:t>Career starters with and without training, experienced specialists or people returning to work will find attractive and collectively agreed jobs with good career prospects in the industrial, gastronomic, commercial, medical and educational sectors.</w:t>
        <w:tab/>
        <w:t>2023-03-07 15:56:38.787000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