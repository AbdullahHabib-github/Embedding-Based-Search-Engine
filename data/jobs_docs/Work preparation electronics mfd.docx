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6493</w:t>
        <w:tab/>
        <w:t>9098</w:t>
        <w:tab/>
        <w:t>Work preparation electronics (m/f/d)</w:t>
        <w:tab/>
        <w:t>Tasks:</w:t>
        <w:br/>
        <w:br/>
        <w:t>- Creation of work instructions in the field of electrical installation in the motorhome industry</w:t>
        <w:br/>
        <w:br/>
        <w:t>- Preparation and implementation of training for production employees</w:t>
        <w:br/>
        <w:br/>
        <w:t>- Implementation of technical control and processing of production orders</w:t>
        <w:br/>
        <w:br/>
        <w:t>- Provision of test instructions and production documentation</w:t>
        <w:br/>
        <w:br/>
        <w:t>- Creation and maintenance of master data for materials, products and processes</w:t>
        <w:br/>
        <w:br/>
        <w:t>- Contact person for development, purchasing, production and external partners</w:t>
        <w:br/>
        <w:br/>
        <w:br/>
        <w:br/>
        <w:t>Profile:</w:t>
        <w:br/>
        <w:br/>
        <w:t>- Electrical engineering or mechatronics master craftsman or technician, alternatively technical business administrator, or a comparable qualification</w:t>
        <w:br/>
        <w:br/>
        <w:t>- Experience with manufacturing and testing technologies</w:t>
        <w:br/>
        <w:br/>
        <w:t>- Knowledge of the installation of electrotechnical assemblies desirable</w:t>
        <w:br/>
        <w:br/>
        <w:t>- Knowledge of circuit diagrams and electronic components</w:t>
        <w:br/>
        <w:br/>
        <w:t>- Structured, timely and result-oriented way of working</w:t>
        <w:br/>
        <w:br/>
        <w:t>- very good knowledge of German</w:t>
        <w:tab/>
        <w:t>Technician - electrical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16:03:52.629000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