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7665</w:t>
        <w:tab/>
        <w:t>10270</w:t>
        <w:tab/>
        <w:t>Training as a kitchen specialist (m/f/d) from August 2023</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A-ROSA Travemünde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and do your apprenticeship as a kitchen specialist (m/f/d) with us! Your tasks Your workplace is our restaurants Whether for breakfast or dinner: You delight our guests with the dishes you cook You get an insight into the purchasing and costing of meals With this comprehensive training, you will become an all-round talent in the kitchen in two years. You then have the opportunity to complete your training as a chef in a year or you can start your professional career in the kitchen straight away. Your profile Lower secondary school leaving certificate, secondary school leaving certificate or Abitur A positive charisma and enthusiasm that you can convey to your guests and colleagues High level of initiative and ambition Willingness to work on weekends and public holidays A sincere guest and service orientation Ability to communicate and work in a team Our Offer A qualified apprenticeship in a certified training company Good chances of being taken on after the apprenticeship Your free time is important to us: 5-day week with detailed time recording We want you to come to work relaxed: With our support you save 25? with the NAH.SH job ticket You, your family and friends travel at reduced prices to all A-ROSA resorts, aja resorts, HENRI hotels, the Hotel Louis C. Jacob, the Hotel NEPTUN and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 Alena Neubauer HR Administrator +49 (0) 4502 3070 796 a.neubauer@a-rosa.de</w:t>
        <w:tab/>
        <w:t>Specialist - kitchen</w:t>
        <w:tab/>
        <w:t>None</w:t>
        <w:tab/>
        <w:t>2023-03-07 16:06:16.129000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