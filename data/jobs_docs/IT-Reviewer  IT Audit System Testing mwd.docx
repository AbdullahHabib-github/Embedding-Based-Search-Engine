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4368</w:t>
        <w:tab/>
        <w:t>6973</w:t>
        <w:tab/>
        <w:t>IT-Reviewer | IT Audit, System Testing (mwd)</w:t>
        <w:tab/>
        <w:t>Our client is a state company and therefore belongs to the public sector. Good working conditions, a secure job and many government benefits make the company an attractive employer.</w:t>
        <w:br/>
        <w:br/>
        <w:t>IT Auditor | IT audit, system checks, regularity checks | in-house</w:t>
        <w:br/>
        <w:t>Here you will find exciting and independent tasks in the IT audit at a municipal model company.</w:t>
        <w:br/>
        <w:br/>
        <w:t>Your tasks:</w:t>
        <w:br/>
        <w:br/>
        <w:t>- As an IT auditor, you will take on the following tasks:</w:t>
        <w:br/>
        <w:t>- Responsibility for the planning and implementation of system and compliance checks</w:t>
        <w:br/>
        <w:t>- Reporting of audit results to management</w:t>
        <w:br/>
        <w:t>- Responsibility for the follow-up process</w:t>
        <w:br/>
        <w:t>- Development and coordination of measures in the field of IT auditing</w:t>
        <w:br/>
        <w:t>- Examination and evaluation of the information required for the purpose of the test</w:t>
        <w:br/>
        <w:t>- Advising the departments and making suggestions for creating / changing e.g. B. of process flows and the underlying organizational documents</w:t>
        <w:br/>
        <w:t>- Participation in projects</w:t>
        <w:br/>
        <w:br/>
        <w:t>Your profile:</w:t>
        <w:br/>
        <w:br/>
        <w:t>- Completed university education (at least FH diploma / bachelor's degree) in a suitable subject</w:t>
        <w:br/>
        <w:t>- At least 2 years of professional experience as an auditor related to IT audits or in a comparable activity in the audit</w:t>
        <w:br/>
        <w:t>- Knowledge of the general and specific concepts, methods and instruments of auditing and auditing</w:t>
        <w:br/>
        <w:t>- Knowledge of the General Data Protection Regulation / GDPR and data protection regulations</w:t>
        <w:br/>
        <w:t>- Ready-to-use IT knowledge (revision-specific analysis tools) and especially SAP</w:t>
        <w:br/>
        <w:t>- Good German and rudimentary English language skills</w:t>
        <w:br/>
        <w:br/>
        <w:t>Have we piqued your interest?</w:t>
        <w:br/>
        <w:br/>
        <w:t>...then apply here right away or send us your complete application documents by e-mail, stating the reference number 19079, your salary expectations (gross annual target salary) and, if applicable, your willingness to travel and relocate.</w:t>
        <w:br/>
        <w:br/>
        <w:t>We fulfill your desire for discretion with the utmost care. Your data will never be released by us without your explicit consent for each individual case.</w:t>
        <w:tab/>
        <w:t>Revisor/in</w:t>
        <w:tab/>
        <w:t>None</w:t>
        <w:tab/>
        <w:t>2023-03-07 15:59:30.637000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