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2551</w:t>
        <w:tab/>
        <w:t>5156</w:t>
        <w:tab/>
        <w:t>All-rounder m/f/d production technology</w:t>
        <w:tab/>
        <w:t>As personnel consultants, we support our clients in the search for and selection of personnel.</w:t>
        <w:br/>
        <w:br/>
        <w:t>Our client is a well-known pharmaceutical company and a leading provider of high-quality medicines and dietary supplements. We are looking for you for the electronics team in production</w:t>
        <w:br/>
        <w:br/>
        <w:t>All-rounder m/f/d production technology</w:t>
        <w:br/>
        <w:t>in Wolfratshausen</w:t>
        <w:br/>
        <w:br/>
        <w:t>These tasks await you:</w:t>
        <w:br/>
        <w:br/>
        <w:t>• Adjusting and converting the production facilities</w:t>
        <w:br/>
        <w:t>• Servicing, maintenance and troubleshooting of the production facilities</w:t>
        <w:br/>
        <w:t>• Autonomous troubleshooting, analysis and elimination of vulnerabilities</w:t>
        <w:br/>
        <w:t>• Optimization of interlinked systems</w:t>
        <w:br/>
        <w:t>• Modification and construction of various parts of the plant</w:t>
        <w:br/>
        <w:t>• Independent documentation of the work results and the management of maintenance plans</w:t>
        <w:br/>
        <w:t>• You support external companies in the maintenance of our systems</w:t>
        <w:br/>
        <w:br/>
        <w:t>What you should bring with you:</w:t>
        <w:br/>
        <w:br/>
        <w:t>• Completed training in electrical engineering, electronics or a comparable training</w:t>
        <w:br/>
        <w:t>• Ideally experience in handling PLC controls (not a requirement)</w:t>
        <w:br/>
        <w:t>• Craftsmanship and a very good technical understanding</w:t>
        <w:br/>
        <w:t>• Understanding of the relationships between sensors, controls and mechanics</w:t>
        <w:br/>
        <w:t>• Good knowledge of handling application software</w:t>
        <w:br/>
        <w:t>• Enjoy working in a team, as well as working independently and responsibly</w:t>
        <w:br/>
        <w:t>• Knowledge of English is an advantage</w:t>
        <w:br/>
        <w:br/>
        <w:t>The company offers you:</w:t>
        <w:br/>
        <w:br/>
        <w:t>• A permanent position in a modern working environment</w:t>
        <w:br/>
        <w:t>• A good work-life balance</w:t>
        <w:br/>
        <w:t>• 30 days holiday, 37.5 hour week</w:t>
        <w:br/>
        <w:t>• Training opportunities</w:t>
        <w:br/>
        <w:t>• In addition to an attractive salary, additional social benefits such as an employer-financed pension scheme, a subsidized canteen and other benefits</w:t>
        <w:br/>
        <w:br/>
        <w:t>Does that sound good? Then apply now. We look forward to seeing you!</w:t>
        <w:tab/>
        <w:t>Electronics technician - industrial engineering</w:t>
        <w:tab/>
        <w:t>We bring together what belongs together. Successful companies and selected personalities. HR strategy - since 2001.</w:t>
        <w:br/>
        <w:br/>
        <w:t>As experienced recruiting experts, we look for and find the right managers and specialists for companies and organizations. Our in-depth industry experience and explicit knowledge of the market enable us to find exactly the managers and experts who actually help companies to compete.</w:t>
        <w:br/>
        <w:br/>
        <w:t>We offer candidates attractive permanent positions at well-known companies - from start-ups and hidden champions to global players.</w:t>
        <w:tab/>
        <w:t>2023-03-07 15:55:46.746000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