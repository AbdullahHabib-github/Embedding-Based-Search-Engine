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962</w:t>
        <w:tab/>
        <w:t>3566</w:t>
        <w:tab/>
        <w:t>Hotelallrounder (m/w/d)</w:t>
        <w:tab/>
        <w:t>+++ Off to new shores +++ Off to new shores +++ Off to new shores +++</w:t>
        <w:br/>
        <w:br/>
        <w:t>We are now looking for: Hotel all-rounder (m/f/d) in Schönefeld</w:t>
        <w:br/>
        <w:br/>
        <w:t>For our customer we are looking for a hotel all-rounder (m/f/d) full-time in shift work (early, late). The future workplace is a stylish economy hotel near the airport.</w:t>
        <w:br/>
        <w:br/>
        <w:t>your future area of ​​responsibility</w:t>
        <w:br/>
        <w:br/>
        <w:t>• Hassle free check-in/check-out</w:t>
        <w:br/>
        <w:t>• Carrying out all relevant activities at the reception including cash register, reservation, invoicing, correspondence, control activities, etc.</w:t>
        <w:br/>
        <w:t>• Floor checks, execution of the breakfast service</w:t>
        <w:br/>
        <w:t>• Coordination of reception, warehousing and administration</w:t>
        <w:br/>
        <w:t>• Independent shift management of the various shifts</w:t>
        <w:br/>
        <w:br/>
        <w:t>your profile</w:t>
        <w:br/>
        <w:br/>
        <w:t>• Completed training in the hotel industry is an advantage but not a requirement</w:t>
        <w:br/>
        <w:t>• Good IT knowledge and experience with a common front office system - ideally lean PMS knowledge</w:t>
        <w:br/>
        <w:t>• German and English spoken and written; a likeable, motivated and committed personality</w:t>
        <w:br/>
        <w:t>• High flexibility in other departments, desire for teamwork and multitasking</w:t>
        <w:br/>
        <w:t>• Driving license mandatory</w:t>
        <w:br/>
        <w:br/>
        <w:t>The company offers</w:t>
        <w:br/>
        <w:br/>
        <w:t>• A fresh innovative product, cutting edge front office program</w:t>
        <w:br/>
        <w:t>• An interesting job with a lot of personal responsibility and independent shift management</w:t>
        <w:br/>
        <w:t>• Working in a harmonious small team</w:t>
        <w:br/>
        <w:t>• Individual career opportunities, company training</w:t>
        <w:br/>
        <w:t>• Above average pay, Christmas bonus, free or discounted food</w:t>
        <w:br/>
        <w:br/>
        <w:t>This is how it goes</w:t>
        <w:br/>
        <w:br/>
        <w:t>• Please apply directly online by clicking on the apply now for this position button.</w:t>
        <w:br/>
        <w:t>• If you have any questions, use the contact details of your contact person in advance.</w:t>
        <w:br/>
        <w:t>• We arrange a telephone appointment for a short interview.</w:t>
        <w:br/>
        <w:br/>
        <w:t>Would you like to change? That stays between us!</w:t>
        <w:br/>
        <w:br/>
        <w:t>Of course, we assure you of the utmost confidentiality of your application.</w:t>
        <w:br/>
        <w:br/>
        <w:t>• We will only contact the potential employer with your consent.</w:t>
        <w:br/>
        <w:t>• Telephone interviews are also welcome after work or at the weekend.</w:t>
        <w:br/>
        <w:br/>
        <w:t>Does that sound good? Then apply now. We look forward to seeing you!</w:t>
        <w:tab/>
        <w:t>Receptionist (hotel)</w:t>
        <w:tab/>
        <w:t>The experts from Cordes and Rieger are very familiar with the hotel industry,</w:t>
        <w:br/>
        <w:t>gastronomy and tourism. An excellent network secures</w:t>
        <w:br/>
        <w:t>competent advice and support throughout the process of</w:t>
        <w:br/>
        <w:t>Recruitment - discreet &amp; personal.</w:t>
        <w:tab/>
        <w:t>2023-03-07 15:52:30.936000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