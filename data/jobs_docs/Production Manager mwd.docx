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9540</w:t>
        <w:tab/>
        <w:t>12145</w:t>
        <w:tab/>
        <w:t>Production Manager (m|w|d]</w:t>
        <w:tab/>
        <w:t>Job Description</w:t>
        <w:br/>
        <w:br/>
        <w:br/>
        <w:br/>
        <w:t>What is it like working at JDE?</w:t>
        <w:br/>
        <w:br/>
        <w:t>We are proud of our passionate, dedicated employees who</w:t>
        <w:br/>
        <w:t>challenging the status quo and doing their best in everything they do.</w:t>
        <w:br/>
        <w:t>Our goal is simple but ambitious - JDE: A coffee &amp; tea for everyone</w:t>
        <w:br/>
        <w:t>Cup!</w:t>
        <w:br/>
        <w:br/>
        <w:t>At JDE we don't just get involved - we get involved. Every day we are</w:t>
        <w:br/>
        <w:t>progressive in our views, ambitious in our nature,</w:t>
        <w:br/>
        <w:t>resourceful in our actions and resolute in our approach</w:t>
        <w:br/>
        <w:t>all people around the world special coffee and tea moments</w:t>
        <w:br/>
        <w:t>offer.</w:t>
        <w:br/>
        <w:br/>
        <w:t>As a *Production Manager (m/f/d) *you are responsible for the management</w:t>
        <w:br/>
        <w:t>of the production team. Your tasks also include:</w:t>
        <w:br/>
        <w:br/>
        <w:t>· Responsibility for maintaining and improving safety and security</w:t>
        <w:br/>
        <w:t>Quality in production</w:t>
        <w:br/>
        <w:t>· Management of the production and logistics team, including further development</w:t>
        <w:br/>
        <w:t>and coaching of shift supervisors and production engineers</w:t>
        <w:br/>
        <w:t>· Ensuring smooth production according to plan, within the</w:t>
        <w:br/>
        <w:t>Cost specifications (budget)</w:t>
        <w:br/>
        <w:t>· Continuous improvement of line efficiency using</w:t>
        <w:br/>
        <w:t>MOS/TPM methods</w:t>
        <w:br/>
        <w:t>· Implementation of process improvements through standardization,</w:t>
        <w:br/>
        <w:t>automation, projects</w:t>
        <w:br/>
        <w:t>developing and promoting a culture of personal responsibility,</w:t>
        <w:br/>
        <w:t>Autonomy and systematic problem solving in a team</w:t>
        <w:br/>
        <w:t>· Management of the AM Pillar in the plant</w:t>
        <w:br/>
        <w:br/>
        <w:t>qualifications</w:t>
        <w:br/>
        <w:br/>
        <w:t>For this role as *Production Manager (m/f/d)* we are looking for someone who</w:t>
        <w:br/>
        <w:t>has the following skills and experience:</w:t>
        <w:br/>
        <w:br/>
        <w:t>University degree/Master in mechanical engineering, process engineering,</w:t>
        <w:br/>
        <w:t>Industrial engineering or equivalent education</w:t>
        <w:br/>
        <w:t>· Basic product and process knowledge</w:t>
        <w:br/>
        <w:t>· At least 7 years of professional experience</w:t>
        <w:br/>
        <w:t>· At least 3 years of experience in a managerial position at a plant,</w:t>
        <w:br/>
        <w:t>ideally in the food industry</w:t>
        <w:br/>
        <w:t>· Experience and pleasure in leadership and development</w:t>
        <w:br/>
        <w:t>· Analytical thinking, communication skills and team spirit paired with</w:t>
        <w:br/>
        <w:t>a healthy dose of assertiveness</w:t>
        <w:br/>
        <w:t>· Sound knowledge of TPM, Lean, Six Sigma</w:t>
        <w:br/>
        <w:t>· Very good command of spoken and written English</w:t>
        <w:br/>
        <w:t>· Solid knowledge of MS Office, SAP, ERP systems</w:t>
        <w:br/>
        <w:br/>
        <w:t>Additional Information</w:t>
        <w:br/>
        <w:br/>
        <w:t>your benefits</w:t>
        <w:br/>
        <w:br/>
        <w:t>· Responsible, varied and interesting tasks in one</w:t>
        <w:br/>
        <w:t>global coffee and tea company</w:t>
        <w:br/>
        <w:t>· Intensive induction and individual development opportunities</w:t>
        <w:br/>
        <w:t>JDE Group</w:t>
        <w:br/>
        <w:t>· Direct feedback and thus the chance to develop personally and professionally</w:t>
        <w:br/>
        <w:t>to develop</w:t>
        <w:br/>
        <w:br/>
        <w:t>START DATE: as soon as possible</w:t>
        <w:br/>
        <w:t>LOCATION: Elmshorn</w:t>
        <w:br/>
        <w:t>No limitation</w:t>
        <w:br/>
        <w:t>WORKING HOURS: 37 h/week, flextime</w:t>
        <w:br/>
        <w:br/>
        <w:t>Apply for this position using the "Apply now" button.</w:t>
        <w:br/>
        <w:br/>
        <w:t>If you have any questions about this position, you can contact Annica Lampe.</w:t>
        <w:br/>
        <w:br/>
        <w:t>/*Diversity, Equity and Inclusion</w:t>
        <w:br/>
        <w:t>are values ​​that we anchor in the company under the umbrella "TrueYou" and</w:t>
        <w:br/>
        <w:t>life. We create an environment for all employees that is shaped</w:t>
        <w:br/>
        <w:t>of diversity and difference, of justice and fairness and of</w:t>
        <w:br/>
        <w:t>a sense of belonging that allows everyone to fulfill their potential</w:t>
        <w:br/>
        <w:t>unfold. DE&amp;I is embedded in our global sustainability strategy:</w:t>
        <w:br/>
        <w:t>/.*</w:t>
        <w:br/>
        <w:br/>
        <w:t>*JACOBS DOUWE EGBERTS DE GmbH *- Langemarckstraße 16 - 28199 Bremen |</w:t>
        <w:br/>
        <w:t>Germany - Bremen District Court, HRB 30464 | Manager: John</w:t>
        <w:br/>
        <w:t>Brands, Andreas Windler, Csaba Juhasz, Uschi Wagener, Gerald Hammer,</w:t>
        <w:br/>
        <w:t>Suitbert Hellman | Chairman of the Supervisory Board: Michael Baminger</w:t>
        <w:br/>
        <w:br/>
        <w:t>| startyourcareer(at)jdecoffee.com</w:t>
        <w:br/>
        <w:br/>
        <w:t>Follow us on and learn more about JDE there!</w:t>
        <w:tab/>
        <w:t>Head of Production/Manufacturing</w:t>
        <w:tab/>
        <w:t>None</w:t>
        <w:tab/>
        <w:t>2023-03-07 16:10:06.224000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