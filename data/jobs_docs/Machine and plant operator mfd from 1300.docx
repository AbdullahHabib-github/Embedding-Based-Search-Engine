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5759</w:t>
        <w:tab/>
        <w:t>8364</w:t>
        <w:tab/>
        <w:t>Machine and plant operator (m/f/d) from €13.00</w:t>
        <w:tab/>
        <w:t>The ZAG-Leinefelde team is looking for you!</w:t>
        <w:br/>
        <w:br/>
        <w:t>Machine and plant operator (m/f/d)</w:t>
        <w:br/>
        <w:t>in Dingelstadt</w:t>
        <w:br/>
        <w:br/>
        <w:t>We are currently looking for motivated employees (m/f/d) for our customer. Support our customers on site and secure your chance to be hired!</w:t>
        <w:br/>
        <w:br/>
        <w:t>your advantages</w:t>
        <w:br/>
        <w:t>- Permanent employment</w:t>
        <w:br/>
        <w:t>- Above-tariff remuneration according to industry tariffs</w:t>
        <w:br/>
        <w:t>- Good chances of being taken on by our customers</w:t>
        <w:br/>
        <w:t>- Up to 30 days vacation</w:t>
        <w:br/>
        <w:t>- Support for mobility through fares</w:t>
        <w:br/>
        <w:t>- Holiday and Christmas bonuses</w:t>
        <w:br/>
        <w:t>- Working time account for the compatibility of family and work</w:t>
        <w:br/>
        <w:t>- Free occupational health check-ups</w:t>
        <w:br/>
        <w:t>- High quality free workwear</w:t>
        <w:br/>
        <w:t>- Employer-funded pension</w:t>
        <w:br/>
        <w:t>- Advance payments possible at any time</w:t>
        <w:br/>
        <w:t>- Employees recruit employees with bonuses of €600 and €1,200</w:t>
        <w:br/>
        <w:t>- Free professional training opportunities, e.g. forklift license</w:t>
        <w:br/>
        <w:t>- Payment of overtime on request</w:t>
        <w:br/>
        <w:t>- Personal advice and support for all situations</w:t>
        <w:br/>
        <w:t>- Employee benefits from over 200 well-known providers (Apple, Adidas, Samsung and many more)</w:t>
        <w:br/>
        <w:br/>
        <w:t>Tasks:</w:t>
        <w:br/>
        <w:t>- Setting up and operating machines or systems in production</w:t>
        <w:br/>
        <w:t>- Preparation of the workflow</w:t>
        <w:br/>
        <w:t>- Control and monitoring of the material flow</w:t>
        <w:br/>
        <w:t>- General warehouse activities</w:t>
        <w:br/>
        <w:br/>
        <w:t>Profile:</w:t>
        <w:br/>
        <w:t>- Completed vocational training as a machine and plant operator (m/f/d)</w:t>
        <w:br/>
        <w:t>- Willingness to work 3 shifts</w:t>
        <w:br/>
        <w:t>- Experience in the field required</w:t>
        <w:br/>
        <w:t>- Class B driving license required</w:t>
        <w:br/>
        <w:t>- Good technical understanding</w:t>
        <w:br/>
        <w:t>- Personal responsibility, motivation and a quick grasp</w:t>
        <w:br/>
        <w:br/>
        <w:t>Do you like the tasks? Then contact us for your personal appointment - feedback within 24 hours.</w:t>
        <w:br/>
        <w:br/>
        <w:t>ZAG Zeitarbeits-Gesellschaft GmbH Goettingen</w:t>
        <w:br/>
        <w:t>Robert-Koch-Strasse 6</w:t>
        <w:br/>
        <w:t>37327 Leinefelde</w:t>
        <w:br/>
        <w:t>Phone: 03605/5469820</w:t>
        <w:br/>
        <w:t>kontakt-lei@zag.de</w:t>
        <w:tab/>
        <w:t>Machine and plant operator (without specifying the focus)</w:t>
        <w:tab/>
        <w:t>One application – many opportunities! With us you will quickly find work in your region. ZAG Personnel &amp; Perspectives is one of the leading personnel service providers in Germany. As a large employer, we offer you security and many advantages.</w:t>
        <w:tab/>
        <w:t>2023-03-07 16:02:22.579000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