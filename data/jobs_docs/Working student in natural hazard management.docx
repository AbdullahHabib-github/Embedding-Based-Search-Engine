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9153</w:t>
        <w:tab/>
        <w:t>11758</w:t>
        <w:tab/>
        <w:t>Working student: in natural hazard management</w:t>
        <w:tab/>
        <w:t>Deutsche Bahn offers over 500 professions throughout Germany and a wide range of entry-level opportunities for students and graduates. More than 1,400 interns, working students, direct entrants and trainees get to know us every year as a dynamic and innovative employer. Be there and help us to move DB forward - and your career at the same time.</w:t>
        <w:br/>
        <w:br/>
        <w:t>This is a "anywhere you want job": In coordination with your manager, you can plan your place of work within Germany yourself and choose between mobile work and work in the office.</w:t>
        <w:br/>
        <w:t>We are now looking for you for a working student position (f/m/d) in the area of ​​natural hazard management at DB Netz AG in Frankfurt (mobile working possible).</w:t>
        <w:br/>
        <w:t>Your tasks:</w:t>
        <w:br/>
        <w:br/>
        <w:t>- As part of the vegetation team, you will support the planning and implementation of chemical and mechanical vegetation control after the phasing out of the herbicide active ingredient glyphosate from 2023</w:t>
        <w:br/>
        <w:t>- You will independently carry out the quality monitoring of chemical vegetation control service providers along the railway lines by validating data on herbicide discharge, collecting key figures on sustainability and effectiveness and setting up the reporting system</w:t>
        <w:br/>
        <w:t>- You support your team in ensuring the legal framework for (chemical) vegetation control and independently research legal and technical specifications</w:t>
        <w:br/>
        <w:t>- As part of the IT project of the new digital vegetation management system, you will support your team in data analysis and optimize the quality of geodata management for chemical vegetation control</w:t>
        <w:br/>
        <w:t>- You are responsible for maintaining and optimizing the new internal communication platform of the natural hazards team. You write articles and put new information online</w:t>
        <w:br/>
        <w:t>- You support the organization, documentation and follow-up of meetings and workshops</w:t>
        <w:br/>
        <w:br/>
        <w:br/>
        <w:t>Your profile:</w:t>
        <w:br/>
        <w:br/>
        <w:t>- You are preferably studying agriculture or forestry, earth and environmental sciences or a comparable subject</w:t>
        <w:br/>
        <w:t>- You are an organizational talent, like to work in a team and you complete your tasks with great care and commitment</w:t>
        <w:br/>
        <w:t>- You enjoy working with people from different disciplines and have good communication skills</w:t>
        <w:br/>
        <w:t>- You are experienced in using MS Office applications (e.g. Sharepoint) and you can prepare complex issues in Word and Powerpoint in a way that is appropriate for the addressee</w:t>
        <w:br/>
        <w:t>- You preferably have experience in working with geodata or geoinformation systems</w:t>
        <w:br/>
        <w:t>- You deal with large amounts of data with analytical thinking and have very good knowledge of Excel. Preferably you have experience with dashboards</w:t>
        <w:br/>
        <w:t>- You are enthusiastic about topics related to green and digital transformation and can identify with the goals of Deutsche Bahn</w:t>
        <w:br/>
        <w:br/>
        <w:br/>
        <w:t>We do not need a cover letter for your application.</w:t>
        <w:br/>
        <w:br/>
        <w:t>your advantages</w:t>
        <w:br/>
        <w:t>* Beyond team boundaries: The exchange with other students, e.g. through our wide range of events and networking opportunities, gives you helpful contacts throughout the group.</w:t>
        <w:br/>
        <w:t>* Your team will train you, accompany you and provide targeted feedback for your personal development.</w:t>
        <w:br/>
        <w:t>* What we are working on, what we want to do better - you will find out quickly. Because with us you will experience a large corporation at eye level and work on exciting and current projects.</w:t>
        <w:br/>
        <w:t>* You should also get ahead in your private life: with fair remuneration and cheap leisure activities for e.g. B. Traveling with your family or friends.</w:t>
        <w:br/>
        <w:br/>
        <w:t>Apply now online for this job advertisement. Your complete application contains: curriculum vitae, overview of grades (Abitur and studies), internship certificates and information on the desired period. In order to consider your application, we also need a current certificate of enrollment.</w:t>
        <w:br/>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geoscientist</w:t>
        <w:tab/>
        <w:t>None</w:t>
        <w:tab/>
        <w:t>2023-03-07 16:09:18.589000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