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7730</w:t>
        <w:tab/>
        <w:t>10335</w:t>
        <w:tab/>
        <w:t>Housekeeping Assistant (m/w/d)</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are the contact person for our guests and employees in the afternoon and early evening hours You take care of questions and requests from our guests (e.g. additional amenities, room furnishings, laundry service) Check the room cleaning in the event of late departures Preparing laundry and cleaning trolleys for the following day Carrying out follow-up work in the laundry Your profile Experience in the field of housekeeping and/or cleaning Confidence in using the PC A structured way of working A sincere guest and service orientation A positive charisma and enthusiasm that you convey to your guests and your Colleagues can convey communication and teamwork ability Eye and attention to detail and cleanliness Our offer A permanent employment contract: We want you to feel comfortable in the long term Your free time is important to us: 5-day week with detailed time recording You, your family and friends Travel at reduced rates to all A-ROSA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We want you to come to work relaxed. Save 25 with our support ? with the NAH.SH job ticket A-ROSA employee clothing ? we will make them available to you and clean them free of charge Your daily well-being is taken care of in our staff restaurant A-ROMA 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as a quali</w:t>
        <w:tab/>
        <w:t>Housekeeper</w:t>
        <w:tab/>
        <w:t>None</w:t>
        <w:tab/>
        <w:t>2023-03-07 16:06:24.109000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