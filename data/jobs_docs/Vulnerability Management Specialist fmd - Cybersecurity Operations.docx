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8982</w:t>
        <w:tab/>
        <w:t>11587</w:t>
        <w:tab/>
        <w:t>Vulnerability Management Specialist (f/m/d) - Cybersecurity Operations</w:t>
        <w:tab/>
        <w:t>Do you want to help create the future of healthcare? Our name, Siemens Healthineers, was selected to honor our people who dedicate their energy and passion to this cause. It reflects their pioneering spirit combined with our long history of engineering in the ever-evolving healthcare industry.</w:t>
        <w:br/>
        <w:t>We offer you a flexible and dynamic environment with opportunities to go beyond your comfort zone in order to grow personally and professionally. Sound interesting?</w:t>
        <w:br/>
        <w:br/>
        <w:t>Then come and join our team as   Vulnerability Management Specialist (f/m/d) - Cybersecurity Operations   to   be responsible for supporting and maintaining processes related to the lifecycle of IT vulnerabilities. The Vulnerability Management Specialist has responsibilities for monitoring and supporting remediation and mitigation of vulnerabilities at Siemens Healthineers.</w:t>
        <w:br/>
        <w:br/>
        <w:br/>
        <w:t>This position can be filled in Germany, Spain, Slovakia, Hungary, or Brazil. Please upload your application documents in English.</w:t>
        <w:br/>
        <w:br/>
        <w:br/>
        <w:t>Your tasks and responsibilities:</w:t>
        <w:br/>
        <w:br/>
        <w:t>- You perform engineering work on the platform, designing improvements and assessing potential risks</w:t>
        <w:br/>
        <w:t>- You deploy new scan engines, create scanning profiles, analyze false positives, and evaluate possible exceptions generated across our assets</w:t>
        <w:br/>
        <w:t>- You assist users and stakeholders with remediation of findings/vulnerabilities and patch management process</w:t>
        <w:br/>
        <w:t>- You facilitate the incident handling and threat intelligence processes by preparing and providing data from vulnerability management/vulnerability scanning</w:t>
        <w:br/>
        <w:t>- You improve the data quality of asset management repositories</w:t>
        <w:br/>
        <w:br/>
        <w:br/>
        <w:t xml:space="preserve">To find out more about the specific business, have a look at   https://www.siemens-healthineers.com/products-services  </w:t>
        <w:br/>
        <w:br/>
        <w:br/>
        <w:t>Your qualifications and experience:</w:t>
        <w:br/>
        <w:br/>
        <w:t>- You hold a master’s degree in Cybersecurity, Information Technology, Business Administration or comparable</w:t>
        <w:br/>
        <w:t>- You have several years of relevant work experience in Cybersecurity Operations of mid-size to large high-tech as well as working in geographically distributed teams; relevant industry certifications such as SANS/GIAC, CompTIA Security</w:t>
        <w:br/>
        <w:t>- CISSP, CISA, CISM are desirable</w:t>
        <w:br/>
        <w:t>- You have profound experience in IT infrastructure, Patch and Vulnerability Management processes, operating systems hardening and security controls over Linux, Windows, and networking devices</w:t>
        <w:br/>
        <w:t>- You have proven experience as administrator of Vulnerability Management platforms (preferably Rapid7 or Qualys)</w:t>
        <w:br/>
        <w:t>- You have a good understanding of computer networking concepts, protocols, and network security methodologies</w:t>
        <w:br/>
        <w:t>- You have experience with scripting languages (e.g., Python, Bash, or PowerShell) and using REST API</w:t>
        <w:br/>
        <w:t>- You have a basic knowledge of Cloud and IoT/OT environments</w:t>
        <w:br/>
        <w:br/>
        <w:br/>
        <w:t>Your attributes and skills:</w:t>
        <w:br/>
        <w:br/>
        <w:t>- You have advanced English and communication skills and a clear and concise communication to address stakeholders of different backgrounds and technical expertise</w:t>
        <w:br/>
        <w:t>- You have openness and/or experience working in an international, virtual environment across multiple cultures</w:t>
        <w:br/>
        <w:t>- You have negotiation skills and the ability to set and track priorities and deadlines</w:t>
        <w:br/>
        <w:t>- Self-learning and curiosity to keep pace with the ever-evolving cybersecurity developments are highly appreciated</w:t>
        <w:br/>
        <w:br/>
        <w:br/>
        <w:t xml:space="preserve">Our team </w:t>
        <w:br/>
        <w:br/>
        <w:t>Siemens Healthineers is a leading global medical technology company. 68,000 dedicated colleagues in over 70 countries are driven to shape the future of healthcare. An estimated 5 million patients across the globe benefit every day from our innovative technologies and services in the areas of diagnostic and therapeutic imaging, laboratory diagnostics and molecular medicine, as well as digital health and enterprise services.</w:t>
        <w:br/>
        <w:br/>
        <w:br/>
        <w:t>Our culture:</w:t>
        <w:br/>
        <w:br/>
        <w:t>Our culture embraces different perspectives, open debate, and the will to challenge convention. Change is a constant aspect of our work. We aspire to lead the change in our industry rather than just react to it. That’s why we invite you to take on new challenges, test your ideas, and celebrate success.</w:t>
        <w:br/>
        <w:t xml:space="preserve">Check our Careers Site at   https://www.siemens-healthineers.com/de/careers  </w:t>
        <w:br/>
        <w:t>As an equal opportunity employer, we welcome applications from individuals with disabilities.</w:t>
        <w:br/>
        <w:t>Wish to find out more before applying? Contact us: +49 (9131) / 17 – 1717, if you wish to discuss any initial questions with our recruitment team. The contact person handling this job ad is</w:t>
        <w:br/>
        <w:t>Franziska Gubesch.</w:t>
        <w:br/>
        <w:br/>
        <w:br/>
        <w:t>We care about your data privacy and take compliance with GDPR as well as other data protection legislation seriously. For this reason, we ask you not to send us your CV or resume by email. We ask instead that you create a profile in our talent community where you can upload your CV. Setting up a profile lets us know you are interested in career opportunities with us and makes it easy for us to send you an alert when relevant positions become open. Click   here     to get started.</w:t>
        <w:br/>
        <w:br/>
        <w:br/>
        <w:t>Siemens Healthineers Germany was awarded the Great Pla</w:t>
        <w:tab/>
        <w:t>Computer scientist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16:08:57.612000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