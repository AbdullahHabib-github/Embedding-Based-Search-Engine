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4604</w:t>
        <w:tab/>
        <w:t>7209</w:t>
        <w:tab/>
        <w:t>Bending professional / machine operator bending machines (m/f/x)</w:t>
        <w:tab/>
        <w:t>Our medium-sized company, which has firmly established itself in the areas of subcontracting in machine and vehicle construction, agricultural technology, energy production and many other disciplines in recent years, continues to grow.</w:t>
        <w:br/>
        <w:t>That is why we are looking for someone to expand our team in the bending department</w:t>
        <w:br/>
        <w:br/>
        <w:t>Bending professional / machine operator bending machines (m/f/d) .</w:t>
        <w:br/>
        <w:t>Do you have experience in metalworking and are you interested in varied activities and tasks? Do you have a good technical understanding and round off your profile with a responsible way of working and good self-organization?</w:t>
        <w:br/>
        <w:t>Then you are right with us.</w:t>
        <w:br/>
        <w:t>This would be your area of ​​responsibility:</w:t>
        <w:br/>
        <w:t xml:space="preserve"> • Operating and supervising our bending machines</w:t>
        <w:br/>
        <w:t xml:space="preserve"> • Independent set-up and adjustment of the systems</w:t>
        <w:br/>
        <w:t xml:space="preserve"> • Implementation of quality controls and, if necessary, initiation of corrective measures</w:t>
        <w:br/>
        <w:t xml:space="preserve"> • Care and maintenance of the machines</w:t>
        <w:br/>
        <w:t xml:space="preserve"> • Documentation of various process steps in connection with modern IT systems</w:t>
        <w:br/>
        <w:t xml:space="preserve"> • Ongoing improvement of the necessary processes (raw material to delivery)</w:t>
        <w:br/>
        <w:t xml:space="preserve"> • Ensuring that deadlines and quality requirements are met in order to achieve the best possible customer satisfaction</w:t>
        <w:br/>
        <w:br/>
        <w:t>Our requirement profile:</w:t>
        <w:br/>
        <w:t xml:space="preserve"> • If possible several years of experience in the field of sheet metal processing, preferably in the field of bending</w:t>
        <w:br/>
        <w:t xml:space="preserve"> • High quality awareness</w:t>
        <w:br/>
        <w:t xml:space="preserve"> • Independent and reliable way of working</w:t>
        <w:br/>
        <w:t xml:space="preserve"> • Solid handling of modern IT systems</w:t>
        <w:br/>
        <w:t xml:space="preserve"> • Willingness to communicate and flexibility</w:t>
        <w:br/>
        <w:t xml:space="preserve"> • Reliable and precise way of working as well as a high degree of responsibility.</w:t>
        <w:br/>
        <w:br/>
        <w:t>We can offer you:</w:t>
        <w:br/>
        <w:t xml:space="preserve"> • A varied job in a healthy company</w:t>
        <w:br/>
        <w:t xml:space="preserve"> • An attractive, modern workplace in the middle of the beautiful Allgäu</w:t>
        <w:br/>
        <w:t xml:space="preserve"> • A pleasant working atmosphere, flat hierarchies, short decision-making processes</w:t>
        <w:br/>
        <w:t xml:space="preserve"> • A technically innovative and interesting job</w:t>
        <w:br/>
        <w:t xml:space="preserve"> • The chance to get involved and to do things differently than before.</w:t>
        <w:br/>
        <w:t xml:space="preserve"> • A long-term perspective</w:t>
        <w:br/>
        <w:t xml:space="preserve"> • Vacation, time off in lieu, a package individually tailored to you, including fair remuneration for your area of ​​responsibility.</w:t>
        <w:br/>
        <w:br/>
        <w:t>Desire? Then join us! We look forward to receiving your application.</w:t>
        <w:tab/>
        <w:t>Machine and plant operator (without specifying the focus)</w:t>
        <w:tab/>
        <w:t>None</w:t>
        <w:tab/>
        <w:t>2023-03-07 15:59:59.615000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