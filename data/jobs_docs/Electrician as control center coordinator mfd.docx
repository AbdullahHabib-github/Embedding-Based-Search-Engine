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5152</w:t>
        <w:tab/>
        <w:t>7757</w:t>
        <w:tab/>
        <w:t>Electrician as control center coordinator (m/f/d)</w:t>
        <w:tab/>
        <w:t>We are looking for a qualified electrician as a control center coordinator (m/f/d) for our customer.</w:t>
        <w:br/>
        <w:br/>
        <w:t>We offer:</w:t>
        <w:br/>
        <w:br/>
        <w:t>• Direct recruitment to one of our clients</w:t>
        <w:br/>
        <w:t>• Full-time, permanent</w:t>
        <w:br/>
        <w:t>• Monday to Friday, 40 hours per week</w:t>
        <w:br/>
        <w:t>• Pay above the standard pay scale</w:t>
        <w:br/>
        <w:t>• Holiday and Christmas bonuses</w:t>
        <w:br/>
        <w:t>• Employer-funded pension</w:t>
        <w:br/>
        <w:t>• Interesting job</w:t>
        <w:br/>
        <w:t>• Personal care</w:t>
        <w:br/>
        <w:br/>
        <w:t>Your tasks:</w:t>
        <w:br/>
        <w:br/>
        <w:t>• Maintenance, service and conversion work at home and abroad</w:t>
        <w:br/>
        <w:t>• Independent installation and commissioning of the systems on site</w:t>
        <w:br/>
        <w:t>• Application instructions for operating personnel and training for maintenance personnel</w:t>
        <w:br/>
        <w:t>• Technical support of the systems through to acceptance of error analysis and solving of technical problems on site</w:t>
        <w:br/>
        <w:t>• Remote customer support for technical inquiries</w:t>
        <w:br/>
        <w:t>• Close cooperation with the manufacturers' development to adapt the machines to customer requirements</w:t>
        <w:br/>
        <w:t>• Project work for the further development of the machines</w:t>
        <w:br/>
        <w:br/>
        <w:t>Your profile:</w:t>
        <w:br/>
        <w:br/>
        <w:t>• State-certified technician (m/f/d) in the field of electrical engineering or comparable training</w:t>
        <w:br/>
        <w:t>• Alternatively professional experience as a mechatronics technician, master electrician, electronics technician (m/f/d)</w:t>
        <w:br/>
        <w:t>• You work with joy and commitment in the field service</w:t>
        <w:br/>
        <w:t>• Several years of relevant experience as a service technician or electrician (m/f/d)</w:t>
        <w:br/>
        <w:t>• Independent, solution-oriented way of working with high quality standards</w:t>
        <w:br/>
        <w:t>• Very good communication skills</w:t>
        <w:br/>
        <w:t>• Knowledge of analog circuit technology, drive technology, control technology, industrial production plants</w:t>
        <w:br/>
        <w:t>• Willingness to travel regularly, also internationally</w:t>
        <w:br/>
        <w:t>• Good knowledge of German and English, other languages ​​are an advantage</w:t>
        <w:br/>
        <w:t>• Class B driver's license required</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Electrician for specified activities</w:t>
        <w:tab/>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tab/>
        <w:t>2023-03-07 16:01:07.690000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