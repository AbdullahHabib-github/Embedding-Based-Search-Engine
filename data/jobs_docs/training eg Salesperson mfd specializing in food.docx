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7095</w:t>
        <w:tab/>
        <w:t>9700</w:t>
        <w:tab/>
        <w:t>training e.g. Salesperson (m/f/d), specializing in food</w:t>
        <w:tab/>
        <w:t>Location: 22177 Hamburg | Contract type: full-time, fixed-term | Job ID: 781978</w:t>
        <w:br/>
        <w:br/>
        <w:t>Start of training: 08/01/2023 | Planned end of training: July 31, 2025</w:t>
        <w:br/>
        <w:br/>
        <w:br/>
        <w:t>Your tasks:</w:t>
        <w:br/>
        <w:t>In your apprenticeship as a salesperson (m/f/d) specializing in food, you will be the first point of contact for customers in the store. You deal with the entire range in the market and learn how to conduct a professional sales pitch. You make sure that there are always enough goods available, not only in the shop but also in the warehouse. You can also look forward to:</w:t>
        <w:br/>
        <w:br/>
        <w:t>- Receipt and storage of goods and preparation for sale</w:t>
        <w:br/>
        <w:t>- Attractive presentation of goods and targeted use of advertising and sales promotion measures</w:t>
        <w:br/>
        <w:t>- Checkout and accounting of the cash register</w:t>
        <w:br/>
        <w:br/>
        <w:br/>
        <w:t>We offer you:</w:t>
        <w:br/>
        <w:t>Your training at REWE is characterized by personal support. In addition to the classic dual vocational training, you will complete in-house seminars and thus have a lot of contact with other trainees. Furthermore we offer you:</w:t>
        <w:br/>
        <w:br/>
        <w:t>- Exciting trainee projects and events</w:t>
        <w:br/>
        <w:t>- A takeover guarantee for good performance</w:t>
        <w:br/>
        <w:t>- Discounts for employees in our stores and at other companies in the REWE Group</w:t>
        <w:br/>
        <w:t>- Diverse further training opportunities</w:t>
        <w:br/>
        <w:t>- A varied and interesting work environment with intensive customer contact</w:t>
        <w:br/>
        <w:t>- Fixed contact persons for all topics related to your training</w:t>
        <w:br/>
        <w:br/>
        <w:br/>
        <w:t>What do you bring with you:</w:t>
        <w:br/>
        <w:br/>
        <w:t>- Successful graduation</w:t>
        <w:br/>
        <w:t>- You enjoy dealing with people and food</w:t>
        <w:br/>
        <w:t>- You are interested in trading and customers</w:t>
        <w:br/>
        <w:t>- You have team spirit and are customer-oriented</w:t>
        <w:br/>
        <w:t>- You are resilient and like to show commitment</w:t>
        <w:br/>
        <w:br/>
        <w:br/>
        <w:t>You can find more information on our website at www.rewe.de/karriere.</w:t>
        <w:br/>
        <w:br/>
        <w:br/>
        <w:t>We are looking forward to your application. Please use our online form so that your application reaches the right contact person directly. Unfortunately, we cannot return application documents in paper form.</w:t>
        <w:br/>
        <w:br/>
        <w:br/>
        <w:t>If you have any questions about this position (Job-ID: 781978), Birka Ledeboer will be happy to answer them on +49 4193 9650-378.</w:t>
        <w:br/>
        <w:br/>
        <w:br/>
        <w:t>In order to make reading easier for you, we limit ourselves to male designations in the course of the text. We expressly emphasize that all people - regardless of gender, nationality, ethnic and social background, religion/belief, disability, age and sexual orientation - are equally welcome.</w:t>
        <w:tab/>
        <w:t>Saleswoman</w:t>
        <w:tab/>
        <w:t>None</w:t>
        <w:tab/>
        <w:t>2023-03-07 16:05:06.441000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