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4889</w:t>
        <w:tab/>
        <w:t>7494</w:t>
        <w:tab/>
        <w:t>Production helper (m/f/d) with forklift license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Production helper (m/f/d) with forklift license</w:t>
        <w:br/>
        <w:br/>
        <w:t>Location: Schwelm</w:t>
        <w:br/>
        <w:t>Employment type(s): full-time</w:t>
        <w:br/>
        <w:t>Working time: 40 hours per week</w:t>
        <w:br/>
        <w:br/>
        <w:t>We are looking for:</w:t>
        <w:br/>
        <w:t>For our well-known customer from the chemical industry, we are looking for a production assistant (m/f/d) with a forklift license at the Schwelm location.</w:t>
        <w:br/>
        <w:br/>
        <w:t>Your tasks as a production assistant (m/f/d):</w:t>
        <w:br/>
        <w:t>- You mix different powders according to the recipe</w:t>
        <w:br/>
        <w:t>- They weigh the ingredients</w:t>
        <w:br/>
        <w:t>- You fill the mixture into big packs and other packaging units</w:t>
        <w:br/>
        <w:t>- You transport the big packs with an electrically operated forklift</w:t>
        <w:br/>
        <w:t>- You store the finished goods in storage</w:t>
        <w:br/>
        <w:br/>
        <w:t>Your profile:</w:t>
        <w:br/>
        <w:t>- You have a forklift license, driving experience and initial professional experience in production</w:t>
        <w:br/>
        <w:t>- You work conscientiously and with concentration</w:t>
        <w:br/>
        <w:t>- You are fluent in spoken and written German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chemical and pharmaceutical technology</w:t>
        <w:tab/>
        <w:t>None</w:t>
        <w:tab/>
        <w:t>2023-03-07 16:00:35.326000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