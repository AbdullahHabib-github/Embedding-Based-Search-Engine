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7088</w:t>
        <w:tab/>
        <w:t>9693</w:t>
        <w:tab/>
        <w:t>Cleaning staff (m/f/d) - part-time</w:t>
        <w:tab/>
        <w:t>Location: 99955 Bad Tennstedt | Contract type: part-time, unlimited | Job ID: 781971</w:t>
        <w:br/>
        <w:br/>
        <w:br/>
        <w:t>What you move with us:</w:t>
        <w:br/>
        <w:t>Do you have a sense of order and cleanliness? And are you looking for a good job in your area? Then join our team. You are right in the middle of your PENNY store and take on these tasks:</w:t>
        <w:br/>
        <w:br/>
        <w:t>- Our sales areas are our flagship: You are responsible for regular cleaning and convince customers with a brilliant overall impression.</w:t>
        <w:br/>
        <w:t>- You have an eye for detail: You make sure that the shelves and equipment always look tip-top.</w:t>
        <w:br/>
        <w:t>- A strong team needs rooms to feel good: You are the good soul of our team and ensure cleanliness in the personnel area.</w:t>
        <w:br/>
        <w:br/>
        <w:br/>
        <w:t>What convinces us:</w:t>
        <w:br/>
        <w:br/>
        <w:t>- Your reliability, your conscientiousness and your sense of responsibility.</w:t>
        <w:br/>
        <w:t>- Your professional handling of cleaning equipment and care products.</w:t>
        <w:br/>
        <w:br/>
        <w:br/>
        <w:t>What we offer:</w:t>
        <w:br/>
        <w:br/>
        <w:t>As part of the REWE Group, PENNY offers you the security and power of a large corporation. But also flexible options for everyone who is motivated and wants more. Become part of a great team and experience the priceless feeling: That's exactly my job! Because our corporate culture is what makes us unique. We value closeness and trusting relationships. On the fact that everyone feels comfortable and can develop their talents. We work transparently and as a team, encourage each other and celebrate success together. Willingness to learn, curiosity, experience and a good portion of power - if you bring so much with you, you can expect a lot. For example, a job that is fun. And many tangible benefits:</w:t>
        <w:br/>
        <w:br/>
        <w:t>- Flexible working hours.</w:t>
        <w:br/>
        <w:t>- An attractive remuneration according to tariff.</w:t>
        <w:br/>
        <w:t>- Extra payments such as vacation and Christmas bonuses.</w:t>
        <w:br/>
        <w:t>- Company pension scheme and capital-forming benefits.</w:t>
        <w:br/>
        <w:t>- Employee discounts in all PENNY and REWE branches and in the toom hardware store.</w:t>
        <w:br/>
        <w:t>- Reconciliation of work, family and private life through a life-phase oriented human resources policy.</w:t>
        <w:br/>
        <w:t>- Prevention and health programs.</w:t>
        <w:br/>
        <w:t>- Extensive range of further training courses.</w:t>
        <w:br/>
        <w:t>- Opportunities for further development within the REWE Group.</w:t>
        <w:br/>
        <w:t>- Works Council.</w:t>
        <w:br/>
        <w:br/>
        <w:br/>
        <w:t>Visit our website at www.penny.de/karriere for more information.</w:t>
        <w:br/>
        <w:br/>
        <w:br/>
        <w:t>We are looking forward to your application. Please use our online form so that your application reaches the right contact person in our Recruiting Center directly. Unfortunately, we cannot return application documents in paper form.</w:t>
        <w:br/>
        <w:br/>
        <w:br/>
        <w:t>If you have any questions about this position (Job-ID: 781971), our applicant service hotline is available on 0221 149-7110 &lt;&gt;.</w:t>
        <w:br/>
        <w:br/>
        <w:br/>
        <w:t>In order to make reading easier for you, we limit ourselves to male designations in the course of the text. We expressly emphasize that all people - regardless of gender, nationality, ethnic and social background, religion/belief, disability, age and sexual orientation - are equally welcome.</w:t>
        <w:tab/>
        <w:t>Helper - cleaning</w:t>
        <w:tab/>
        <w:t>None</w:t>
        <w:tab/>
        <w:t>2023-03-07 16:05:05.584000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