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3418</w:t>
        <w:tab/>
        <w:t>6023</w:t>
        <w:tab/>
        <w:t>(operating) locks (m/f/d)</w:t>
        <w:tab/>
        <w:t>(Works) locksmith (m/f/d)</w:t>
        <w:br/>
        <w:br/>
        <w:t>- Kirchheimbolanden branch</w:t>
        <w:br/>
        <w:t>- Job No.: 105783</w:t>
        <w:br/>
        <w:br/>
        <w:t>This is what your day looks like with us</w:t>
        <w:br/>
        <w:br/>
        <w:t>- As a mechanic, you repair containers and presses as well as swap bodies and roll-off containers</w:t>
        <w:br/>
        <w:t>- You will also support the workshop with the maintenance and servicing of vehicles, bodies, semi-trailers and trailers</w:t>
        <w:br/>
        <w:t>- You will also carry out welding work and optimize repair processes</w:t>
        <w:br/>
        <w:t>- You can expect independent and responsible work in an optimally equipped workshop</w:t>
        <w:br/>
        <w:t>- Added to this is the preventive maintenance of our machines</w:t>
        <w:br/>
        <w:br/>
        <w:t>Your qualifications at a glance</w:t>
        <w:br/>
        <w:br/>
        <w:t>- You have successfully completed your training as a (company) fitter, industrial mechanic or (agricultural) machine fitter - alternatively you have relevant professional experience in a comparable position</w:t>
        <w:br/>
        <w:t>- At best, you are familiar with plant and conveyor technology as well as hydraulics</w:t>
        <w:br/>
        <w:t>- You also work professionally in welding and setting up and are always experienced in handling and handling typical work equipment</w:t>
        <w:br/>
        <w:t>- You are characterized by a high degree of commitment, responsibility and reliability</w:t>
        <w:br/>
        <w:t>- A category B driver's license is mandatory, ideally you also have the categories C/CE</w:t>
        <w:br/>
        <w:br/>
        <w:t>Our offer for your use</w:t>
        <w:br/>
        <w:br/>
        <w:t>Join us and benefit from the strengths that REMONDIS brings with it as a group of companies. Our focus is on the future. That is why we promote your skills and offer you, among other things, secure prospects and attractive benefits:</w:t>
        <w:br/>
        <w:br/>
        <w:t>- Fixed working hours (compatibility of family and work, at home in the evening and at weekends)</w:t>
        <w:br/>
        <w:t>- Fair and timely payment</w:t>
        <w:br/>
        <w:t>- Capital-forming benefits, annual bonuses, offers for company pension schemes, employee discounts and bicycle leasing</w:t>
        <w:br/>
        <w:t>- Compliance with social regulations</w:t>
        <w:br/>
        <w:t>- Equipment with work and safety clothing</w:t>
        <w:br/>
        <w:br/>
        <w:t>The future is yours: Apply now at remondis-karriere.de.</w:t>
        <w:br/>
        <w:br/>
        <w:t>REMONDIS Nordpfalz GmbH // Jens Gauch</w:t>
        <w:tab/>
        <w:t>company fitter</w:t>
        <w:tab/>
        <w:t>None</w:t>
        <w:tab/>
        <w:t>2023-03-07 15:57:33.704000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