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8799</w:t>
        <w:tab/>
        <w:t>11404</w:t>
        <w:tab/>
        <w:t>Training as a mechatronics technician for refrigeration technology (m/f/d)</w:t>
        <w:tab/>
        <w:t>The Viessmann Group is one of the leading international manufacturers of heating, industrial and cooling solutions. The family business was founded in 1917, has 12,300 employees and the group's turnover amounts to 2.65 billion euros. Viessmann Refrigeration Solutions is one of the leading European manufacturers of commercial refrigeration and clean room solutions, known for its energy efficiency, sustainability, ease of use and maintenance. The Viessmann product and service portfolio includes centrally refrigerated as well as plug-in refrigerated cabinets, refrigeration systems, cold room and clean room solutions as well as accessories and the associated service. Viessmann Refrigeration Solutions employs almost 1,500 experts in the field of refrigeration technology in Europe. The refrigeration products are manufactured in Viessmann's production facilities in Germany and Finland and are represented by local sales offices in 20 countries in Europe, which are supported by an extensive network of partner companies.</w:t>
        <w:br/>
        <w:br/>
        <w:t>Training as a mechatronics technician for refrigeration technology (m/f/d)</w:t>
        <w:br/>
        <w:br/>
        <w:t>What you do:</w:t>
        <w:br/>
        <w:br/>
        <w:t>- Installation and professional commissioning of refrigeration and air conditioning systems</w:t>
        <w:br/>
        <w:t>- Execution of fault services, maintenance and repair work</w:t>
        <w:br/>
        <w:t>- Application of modern tools and environmental technologies</w:t>
        <w:br/>
        <w:t>- Professional and environmentally friendly handling of refrigerants and operating materials</w:t>
        <w:br/>
        <w:t>That's you:</w:t>
        <w:br/>
        <w:t>You like to get things done, are friendly, responsible and future-oriented. Your friends and family appreciate you as a team player and doer. You are exactly right for the job you are looking for if you can also answer the following points with “yes”:</w:t>
        <w:br/>
        <w:br/>
        <w:t>- High school diploma or high school diploma</w:t>
        <w:br/>
        <w:t>- Pronounced technical interest and manual skills</w:t>
        <w:br/>
        <w:t>- Good knowledge and understanding of mathematical and physical relationships</w:t>
        <w:br/>
        <w:t>- Very good knowledge of spoken and written German</w:t>
        <w:br/>
        <w:t>What makes us special:</w:t>
        <w:br/>
        <w:t>Every single one of us achieves an unbelievable amount. We appreciate that, so we want to give something back:</w:t>
        <w:br/>
        <w:br/>
        <w:t>- A career start in a sustainable family business</w:t>
        <w:br/>
        <w:t>- Good future prospects in a crisis-proof industry</w:t>
        <w:br/>
        <w:t>- Participation in projects covering the entire range of refrigeration, air conditioning and energy technology, from individual cold storage rooms to turnkey supermarkets</w:t>
        <w:br/>
        <w:t>- In-house courses and exam preparation</w:t>
        <w:br/>
        <w:t>- Multiple award-winning training system</w:t>
        <w:br/>
        <w:t>- Takeover guarantee upon successful completion</w:t>
        <w:br/>
        <w:t>This is us:</w:t>
        <w:br/>
        <w:t>With more than 12,000 employees in 74 countries and a turnover of over 2 billion euros, Viessmann is a leading manufacturer of heating and cooling solutions. With our energy-efficient products, we help to solve one of the greatest challenges of our time: the generation of sustainable energy. Viessmann sets the best example here: At our headquarters in Allendorf, we were able to reduce CO2 emissions by 80% and thus already achieve the climate target of 2050. But how do we do all this?</w:t>
        <w:br/>
        <w:br/>
        <w:t>Together with our employees, partners and customers. Every voice is important in order to continuously advance our innovative strength. And we live from the tireless commitment of our teams to work together towards our goal: to create living spaces for future generations.</w:t>
        <w:br/>
        <w:br/>
        <w:t>We look forward to hearing from you!:</w:t>
        <w:br/>
        <w:br/>
        <w:t>Viessmann Refrigeration Technology East GmbH</w:t>
        <w:br/>
        <w:t>Mrs. Lisa Klotzsche</w:t>
        <w:br/>
        <w:t>Viessmann Refrigeration Technology - Kesselsdorf</w:t>
        <w:br/>
        <w:t>Inselallee 2</w:t>
        <w:br/>
        <w:t>Kesselsdorf</w:t>
        <w:br/>
        <w:t>ktzl@viessmann.com</w:t>
        <w:br/>
        <w:t>035204462275</w:t>
        <w:br/>
        <w:t>015116342852</w:t>
        <w:tab/>
        <w:t>Mechatronics technician - refrigeration technology</w:t>
        <w:tab/>
        <w:t>None</w:t>
        <w:tab/>
        <w:t>2023-03-07 16:08:35.309000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