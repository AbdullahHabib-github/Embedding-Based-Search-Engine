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4788</w:t>
        <w:tab/>
        <w:t>7393</w:t>
        <w:tab/>
        <w:t>examination Nurse (m/f/d), in full or</w:t>
        <w:tab/>
        <w:t>As an innovative company for personnel services, ABSOLUT has been a byword for modern and qualified personnel consulting in Siegburg and nationwide since 1991. Our focus is on healthcare and medicine, temporary employment and direct recruitment and executive search</w:t>
        <w:br/>
        <w:br/>
        <w:t>For our clients, various retirement homes and clinics in Frankfurt, we are looking for you as soon as possible as:</w:t>
        <w:br/>
        <w:t>examination Nurse (m/f/d), full-time or part-time</w:t>
        <w:br/>
        <w:br/>
        <w:br/>
        <w:br/>
        <w:t>Your tasks:</w:t>
        <w:br/>
        <w:t>-- Accompany residents throughout the day and respond to their needs</w:t>
        <w:br/>
        <w:t>-- Planning, implementation and documentation of maintenance</w:t>
        <w:br/>
        <w:t>-- Subject-specific care of the residents</w:t>
        <w:br/>
        <w:t>-- You are resilient and always keep your composure, even when things get stressful</w:t>
        <w:br/>
        <w:t>-- Contact person for doctors, employees, residents and relatives</w:t>
        <w:br/>
        <w:br/>
        <w:br/>
        <w:t>Your profile:</w:t>
        <w:br/>
        <w:t>-- Training for the exam. Nurse (m/f/d)</w:t>
        <w:br/>
        <w:t>-- An open demeanor and fun working with seniors and those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*Sign-on bonus EUR 2,400 for a one-year company affiliation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t>-- Our greatest strength is our staff.</w:t>
        <w:br/>
        <w:t>-- We recognize the value of nurses to our society and not only recognize them, we value each and every one of them.</w:t>
        <w:br/>
        <w:t>-- That's why WE do our best to ensure that YOU feel that you are in good hands with us and that you complement our team in the long term.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gummersbach@absolut-personal.de</w:t>
        <w:br/>
        <w:t>Please refer to the following reference number GUK63069 in your application.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us. #FK</w:t>
        <w:br/>
        <w:br/>
        <w:br/>
        <w:t>We are happy to offer you other positions for direct permanent employment with our clients. Call us:</w:t>
        <w:br/>
        <w:t>Phone: +49 69 9767110-0</w:t>
        <w:br/>
        <w:br/>
        <w:t>your contact</w:t>
        <w:br/>
        <w:br/>
        <w:t>ABSOLUT Personnel Management GmbH</w:t>
        <w:br/>
        <w:t>Lena Smith</w:t>
        <w:br/>
        <w:t>Bettinastrasse 35-37</w:t>
        <w:br/>
        <w:t xml:space="preserve"> 60325 Frankfurt am Main</w:t>
        <w:br/>
        <w:t>Telephone: +49 69 9767110-0</w:t>
        <w:tab/>
        <w:t>Health and Nurse</w:t>
        <w:tab/>
        <w:t>3 permanent positions - 10000-1140552498-S</w:t>
        <w:br/>
        <w:t xml:space="preserve">                           10000-1140897303-S</w:t>
        <w:br/>
        <w:t xml:space="preserve">                           10000-1140564746-S</w:t>
        <w:tab/>
        <w:t>2023-03-07 16:00:22.910000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