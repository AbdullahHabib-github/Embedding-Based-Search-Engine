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4266</w:t>
        <w:tab/>
        <w:t>6871</w:t>
        <w:tab/>
        <w:t>Customer Service (m/w/d)</w:t>
        <w:tab/>
        <w:t>- Attractive salary and flexible working hours|Employee (m/f/d) Customer Service wanted in Tübingen with immediate effect!</w:t>
        <w:br/>
        <w:br/>
        <w:t>company profile</w:t>
        <w:br/>
        <w:t>A global company is now looking for a customer service employee (m/f/d) in Tübingen.</w:t>
        <w:br/>
        <w:t>A smooth induction is provided by the customer and individual training and development opportunities are also great motivators.</w:t>
        <w:br/>
        <w:br/>
        <w:t>area of ​​responsibility</w:t>
        <w:br/>
        <w:br/>
        <w:t>- Supervision of selected foreign customers and sales partners with regular exchange with the sales manager</w:t>
        <w:br/>
        <w:t>-Order processing from entry to invoicing</w:t>
        <w:br/>
        <w:t>- Knowledge of English or other foreign languages, which you ideally bring with you</w:t>
        <w:br/>
        <w:t>-Coordination and communication with production and their interfaces.</w:t>
        <w:br/>
        <w:t>-Shipping and processing of export orders including customs clearance</w:t>
        <w:br/>
        <w:t>-Data entry and maintenance in our CRM program</w:t>
        <w:br/>
        <w:br/>
        <w:t>requirement profile</w:t>
        <w:br/>
        <w:br/>
        <w:t>- A successfully completed commercial apprenticeship</w:t>
        <w:br/>
        <w:t>-First professional experience in a comparable position</w:t>
        <w:br/>
        <w:t>-Experience with an ERP system and a CRM program (e.g. SalesForce)</w:t>
        <w:br/>
        <w:t>-Preferably knowledge in the creation and processing of export accompanying documents, including relevant background knowledge (e.g. customs ATLAS)</w:t>
        <w:br/>
        <w:t>-Ideally export and customs knowledge</w:t>
        <w:br/>
        <w:t>-A high customer and service orientation as well as a very good comprehension</w:t>
        <w:br/>
        <w:t>-Very good knowledge of German and English, both spoken and written</w:t>
        <w:br/>
        <w:t>-Ideally good knowledge of Spanish</w:t>
        <w:br/>
        <w:br/>
        <w:t>Compensation Package</w:t>
        <w:br/>
        <w:br/>
        <w:t>- A varied and challenging job in a modern, growth-oriented company with a leading market position</w:t>
        <w:br/>
        <w:t>-Respectful and solution-oriented communication with extremely flat hierarchies with short decision-making processes</w:t>
        <w:br/>
        <w:t>-A safe and attractive place to work</w:t>
        <w:br/>
        <w:t>-Employer-funded pension</w:t>
        <w:br/>
        <w:t>-Corporate Benefits</w:t>
        <w:br/>
        <w:t>-Benefits for personal occasions</w:t>
        <w:br/>
        <w:t>-A comprehensive induction</w:t>
        <w:br/>
        <w:t>-Individual training and development opportunities</w:t>
        <w:br/>
        <w:t>-Flexible working hours</w:t>
        <w:tab/>
        <w:t>Customer Service Advisor</w:t>
        <w:tab/>
        <w:t>None</w:t>
        <w:tab/>
        <w:t>2023-03-07 15:59:18.077000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