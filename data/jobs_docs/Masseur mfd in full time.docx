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8335</w:t>
        <w:tab/>
        <w:t>10940</w:t>
        <w:tab/>
        <w:t>Masseur (m/f/d) in full time</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carry out classic massages, treatments and relaxation applications. As a feel-good expert, you advise and look after our guests professionally when choosing the SPA ROSA offers. You schedule the feel-good treatments for the guests. You are responsible for the care and maintenance of the exclusive treatment rooms. You have fun getting guests excited about our care products from our depot partners as well as the offers from the SPA and fitness area and you actively offer them. You convey the A-ROSA holiday feeling to your guests at all times. Your profile Completed training as a med. Masseur or physiotherapist and relevant professional experience Additional training in lymphatic drainage, foot reflexology, Lomi Lomi and/or Ayurveda A positive charisma and enthusiasm that you can convey to your guests and colleagues A competent and warm demeanor A sincere guest and service orientation Communication and teamwork High level of initiative and sales talent Our offer Island bonus up to 1,000 ? (gross, for full-time and employment of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The A-ROSA holiday feeling is known far beyond the borders of Germany. But we also have a lot to offer as an employer. Are you looking for a company that is always one step ahead of the market? You are right here. Would you like to be challenged and supported at the same time in your job? We agree. Are you looking for collegial, respectful and fair cooperation? We should get to know each other. Discover the many facets that a career at A-ROSA offers! Contact A-ROSA Sylt Listlandstraße 11 25992 List/Sylt Mr. Annas Karnath Personal &amp; Training +49 (0) 465 196 750 783 bewerbung.sylt@a-rosa.de</w:t>
        <w:tab/>
        <w:t>Masseur and medical lifeguard</w:t>
        <w:tab/>
        <w:t>None</w:t>
        <w:tab/>
        <w:t>2023-03-07 16:07:38.377000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