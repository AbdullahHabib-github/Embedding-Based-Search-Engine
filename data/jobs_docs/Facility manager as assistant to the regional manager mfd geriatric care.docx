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2700</w:t>
        <w:tab/>
        <w:t>5305</w:t>
        <w:tab/>
        <w:t>Facility manager as assistant to the regional manager (m/f/d) geriatric care</w:t>
        <w:tab/>
        <w:t>+++ VIF Personnel Service +++ The recruitment agency +++ Specialists and executives / specialists +++</w:t>
        <w:br/>
        <w:br/>
        <w:t>On behalf of our client we are looking for direct placement:</w:t>
        <w:br/>
        <w:br/>
        <w:t>Facility manager as assistant to the regional manager (m/f/d) geriatric care</w:t>
        <w:br/>
        <w:br/>
        <w:t>West Germany</w:t>
        <w:br/>
        <w:br/>
        <w:t>"Apply now for this position" EXPRESS APPLICATION " Online application form</w:t>
        <w:br/>
        <w:br/>
        <w:t>This is what you are offered:</w:t>
        <w:br/>
        <w:br/>
        <w:t>• Flat hierarchies, short decision-making processes and a national environment</w:t>
        <w:br/>
        <w:t>• Home office and traveling</w:t>
        <w:br/>
        <w:t>• attractive salary</w:t>
        <w:br/>
        <w:t>• a company car</w:t>
        <w:br/>
        <w:t>• Full time with 38.5 hours/week</w:t>
        <w:br/>
        <w:t>• Structured induction and a well-rehearsed team in which personal commitment and mutual helpfulness come first</w:t>
        <w:br/>
        <w:t>• A varied and responsible job</w:t>
        <w:br/>
        <w:t>• Individual career opportunities for managers (m/f/d)</w:t>
        <w:br/>
        <w:br/>
        <w:t>Your new employer:</w:t>
        <w:br/>
        <w:br/>
        <w:t># a private carrier that is active in the care of the elderly. The employer enjoys high recognition from its managers and employees (m/f/d), as well as a very good reputation in the care industry!!</w:t>
        <w:br/>
        <w:br/>
        <w:t># We have been working with this company for over 3 years and have since received the best positive feedback from our placed applicants (m/f/d).</w:t>
        <w:br/>
        <w:br/>
        <w:t>What we do:</w:t>
        <w:br/>
        <w:br/>
        <w:t>• VIF Personalservice was founded in Munich in 2009. As a recruitment agency, we have remained true to our line.</w:t>
        <w:br/>
        <w:t>• We bring employees and employers into direct contact. We support you in planning your professional career.</w:t>
        <w:br/>
        <w:t>• It is important to us: You cannot hire any staff from us!</w:t>
        <w:br/>
        <w:t>• #- No temporary work! - # direct operator #</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Your skills:</w:t>
        <w:br/>
        <w:br/>
        <w:t>• You have the home manager qualification, but don't want to be responsible for staff... anymore</w:t>
        <w:br/>
        <w:t>• or you have completed training as a health care clerk, Bachelor of Arts (B.A.), business administrator in health and social work (m/f/d) or comparable training</w:t>
        <w:br/>
        <w:t>• Commercial experience in elderly care</w:t>
        <w:br/>
        <w:t>• Willingness to travel in the deployed region (approx. 50% travel, 50% home office)</w:t>
        <w:br/>
        <w:t>• Basic knowledge of SGB XI</w:t>
        <w:br/>
        <w:t>• Confident use of MS Office</w:t>
        <w:br/>
        <w:t>• High degree of discretion, responsibility and flexibility</w:t>
        <w:br/>
        <w:t>• A confident, communicative demeanor and a reliable, cooperative way of working</w:t>
        <w:br/>
        <w:t>• Willingness to travel and driver's license</w:t>
        <w:br/>
        <w:br/>
        <w:t>Your tasks as assistant to the regional manager (m/f/d):</w:t>
        <w:br/>
        <w:br/>
        <w:t>• You support the regional management (m/f/d) operationally in all matters</w:t>
        <w:br/>
        <w:t>• Communication with the facilities...</w:t>
        <w:br/>
        <w:t>• KPI control</w:t>
        <w:br/>
        <w:t>• You will report to the regional management (m/f/d)</w:t>
        <w:br/>
        <w:t>• You conduct the interviews (telephone / MSTeams)</w:t>
        <w:br/>
        <w:t>• Written and personal communication with the long-term care insurance funds and authorities</w:t>
        <w:br/>
        <w:t>• Interface communication between headquarters and care facility</w:t>
        <w:br/>
        <w:t>• You ensure seamless, careful pre- and post-processing of various meetings</w:t>
        <w:br/>
        <w:br/>
        <w:t>We look forward to your application documents</w:t>
        <w:br/>
        <w:br/>
        <w:t>Please be sure to include the code 20860!!!! ######</w:t>
        <w:br/>
        <w:br/>
        <w:t>application (at) vif-personal.de</w:t>
        <w:br/>
        <w:br/>
        <w:t>Would you like to make a career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home director</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15:56:05.178000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