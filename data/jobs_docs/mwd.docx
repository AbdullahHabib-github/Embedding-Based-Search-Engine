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9968</w:t>
        <w:tab/>
        <w:t>12573</w:t>
        <w:tab/>
        <w:t>m/w/d</w:t>
        <w:tab/>
        <w:t>To strengthen our team we are looking for YOU!!! :-)</w:t>
        <w:br/>
        <w:t>• Heating engineer • Plumbing fitter • Customer service fitter • Plant mechanic</w:t>
        <w:br/>
        <w:t>We offer:</w:t>
        <w:br/>
        <w:br/>
        <w:t>a positive work environment</w:t>
        <w:br/>
        <w:t>regulated working hours (4-day week)</w:t>
        <w:br/>
        <w:t>a permanent position</w:t>
        <w:br/>
        <w:t>a job close to home</w:t>
        <w:br/>
        <w:br/>
        <w:t>Also addition to retirement provision, business bike/job bike and much more.</w:t>
        <w:br/>
        <w:t>Do you have the technical and social skills, experience and can work independently?</w:t>
        <w:br/>
        <w:t>Then get in touch with us. Either by telephone, in writing by post or e-mail and/or by telephone.</w:t>
        <w:tab/>
        <w:t>Plant mechanic - sanitary, heating and air conditioning technology</w:t>
        <w:tab/>
        <w:t>None</w:t>
        <w:tab/>
        <w:t>2023-03-07 16:10:58.445000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