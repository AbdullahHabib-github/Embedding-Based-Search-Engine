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4583</w:t>
        <w:tab/>
        <w:t>7188</w:t>
        <w:tab/>
        <w:t>Junior buyer (m/f/d) production material</w:t>
        <w:tab/>
        <w:t>For our location in Isny ​​im Allgäu we are looking for:</w:t>
        <w:br/>
        <w:br/>
        <w:t>Junior buyer (m/f/d) production material</w:t>
        <w:br/>
        <w:br/>
        <w:t>Code number 1905</w:t>
        <w:br/>
        <w:br/>
        <w:t>Your tasks:</w:t>
        <w:br/>
        <w:t xml:space="preserve"> • Operational support of the strategic buyers of production material for new projects and series activities with a focus on the material fields of turning and milling:</w:t>
        <w:br/>
        <w:t xml:space="preserve"> • Keeping track of appointments</w:t>
        <w:br/>
        <w:t xml:space="preserve"> • Supplier communication and reconciliation</w:t>
        <w:br/>
        <w:t xml:space="preserve"> • Actively requesting feedback</w:t>
        <w:br/>
        <w:t xml:space="preserve"> • Ensuring the supply of materials</w:t>
        <w:br/>
        <w:t xml:space="preserve"> • Create price comparisons and total landed cost calculations</w:t>
        <w:br/>
        <w:t xml:space="preserve"> • Coordination with internal interface partners (logistics, disposition, product management, R&amp;D, quality, accounting) on ​​series and project topics</w:t>
        <w:br/>
        <w:t xml:space="preserve"> • Independent procurement of prototypes and samples</w:t>
        <w:br/>
        <w:t xml:space="preserve"> • Intensive work with SAP and Sharepoint</w:t>
        <w:br/>
        <w:t xml:space="preserve"> • Maintain project plans</w:t>
        <w:br/>
        <w:t xml:space="preserve"> • Appointment maintenance and updating in SAP</w:t>
        <w:br/>
        <w:t xml:space="preserve"> • Base data</w:t>
        <w:br/>
        <w:t xml:space="preserve"> • Team support project work (preparation of discussions / regular appointments)</w:t>
        <w:br/>
        <w:br/>
        <w:t>Your profile:</w:t>
        <w:br/>
        <w:t xml:space="preserve"> • Technical-commercial training or studies with a technical focus such as industrial engineering or cf.</w:t>
        <w:br/>
        <w:t xml:space="preserve"> • Career starters after the end of their training are also welcome</w:t>
        <w:br/>
        <w:t xml:space="preserve"> • Fluent written and spoken English (business fluent)</w:t>
        <w:br/>
        <w:t xml:space="preserve"> • Knowledge of SAP (MM) desirable</w:t>
        <w:br/>
        <w:t xml:space="preserve"> • At least good knowledge of MS Office applications (especially Word, Excel and Powerpoint)</w:t>
        <w:br/>
        <w:t xml:space="preserve"> • Knowledge of turning/milling is an advantage</w:t>
        <w:br/>
        <w:t xml:space="preserve"> • Communication strength</w:t>
        <w:br/>
        <w:t xml:space="preserve"> • Basic knowledge of project management and good self-organization</w:t>
        <w:br/>
        <w:t xml:space="preserve"> • Negotiation experience desirable but not essential</w:t>
        <w:br/>
        <w:t xml:space="preserve"> • Willingness to travel (max. 10% international travel)</w:t>
        <w:br/>
        <w:t xml:space="preserve"> • Driving license class B (vehicle)</w:t>
        <w:br/>
        <w:br/>
        <w:t>We offer you:</w:t>
        <w:br/>
        <w:t xml:space="preserve"> • A collegial and open-minded environment from day one</w:t>
        <w:br/>
        <w:t xml:space="preserve"> • Challenging and interesting field of work</w:t>
        <w:br/>
        <w:t xml:space="preserve"> • Continuous, individual training opportunities</w:t>
        <w:br/>
        <w:t xml:space="preserve"> • Flexible working hours</w:t>
        <w:br/>
        <w:t xml:space="preserve"> • 30 vacation days per year</w:t>
        <w:br/>
        <w:t xml:space="preserve"> • Monthly white sausage breakfast and subsidized lunch and drinks</w:t>
        <w:br/>
        <w:t xml:space="preserve"> • Summer party and Christmas party</w:t>
        <w:br/>
        <w:t xml:space="preserve"> • Company health management (e.g. bike leasing, sports courses, etc.)</w:t>
        <w:br/>
        <w:t xml:space="preserve"> • Also: free parking spaces, employee discounts, company doctor, possible subsidy for acquiring a hunting license and much more</w:t>
        <w:br/>
        <w:br/>
        <w:t>We look forward to receiving your application!</w:t>
        <w:tab/>
        <w:t>buyer</w:t>
        <w:tab/>
        <w:t>None</w:t>
        <w:tab/>
        <w:t>2023-03-07 15:59:57.045000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