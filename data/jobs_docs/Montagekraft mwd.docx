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4897</w:t>
        <w:tab/>
        <w:t>7502</w:t>
        <w:tab/>
        <w:t>Montagekraft (m/w/d)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Assembly worker (m/f/d)</w:t>
        <w:br/>
        <w:br/>
        <w:t>Location: Sprockhoevel</w:t>
        <w:br/>
        <w:t>Employment type(s): 3 - shift, weekend</w:t>
        <w:br/>
        <w:t>Working time: 40 hours per week</w:t>
        <w:br/>
        <w:br/>
        <w:t>We are looking for:</w:t>
        <w:br/>
        <w:t>For our well-known customer from the textile industry, we are looking for an assembly worker (m/f/d) at the Sprockhövel location.</w:t>
        <w:br/>
        <w:t>12.43 euros per hour</w:t>
        <w:br/>
        <w:br/>
        <w:t>Your tasks:</w:t>
        <w:br/>
        <w:t>- You assemble filter systems at the factory</w:t>
        <w:br/>
        <w:t>- You operate assembly plants</w:t>
        <w:br/>
        <w:t>- They fold textile fibers into a membrane and glue it together</w:t>
        <w:br/>
        <w:t>- You control the manufactured goods in terms of worker self-control</w:t>
        <w:br/>
        <w:br/>
        <w:t>Your profile:</w:t>
        <w:br/>
        <w:t>- You have initial experience in assembly</w:t>
        <w:br/>
        <w:t>- You are mobile (because of the accessibility of the workplace)</w:t>
        <w:br/>
        <w:t>- You are shift ready (3 shift)</w:t>
        <w:br/>
        <w:t>- You work quality-oriented and enjoy working in a team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Helpers</w:t>
        <w:br/>
        <w:t>Collective agreement: BAP</w:t>
        <w:tab/>
        <w:t>fitter</w:t>
        <w:tab/>
        <w:t>None</w:t>
        <w:tab/>
        <w:t>2023-03-07 16:00:36.306000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