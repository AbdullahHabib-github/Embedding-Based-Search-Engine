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3087</w:t>
        <w:tab/>
        <w:t>5692</w:t>
        <w:tab/>
        <w:t>Process mechanic plastics and injection molding (m/f/d)</w:t>
        <w:tab/>
        <w:t>Are you ready for a job change? Watch out, then our job of the week is just right for you!</w:t>
        <w:br/>
        <w:br/>
        <w:t>Process mechanic plastics and injection molding (m/f/d) is a varied full-time job. We offer you your new entry point to advancement as part of temporary employment!</w:t>
        <w:br/>
        <w:br/>
        <w:t>The job is not everything, so there are also these benefits for you:</w:t>
        <w:br/>
        <w:t>- Very good chances of being taken on</w:t>
        <w:br/>
        <w:t>- Overpay</w:t>
        <w:br/>
        <w:t>- Good on-the-job training</w:t>
        <w:br/>
        <w:t>- Good working atmosphere</w:t>
        <w:br/>
        <w:t>- Long-term use in the customer company</w:t>
        <w:br/>
        <w:t>- Safe workplace</w:t>
        <w:br/>
        <w:t>- Great and friendly colleagues on site</w:t>
        <w:br/>
        <w:t>- Access to long-term assignments at regional companies close to where you live</w:t>
        <w:br/>
        <w:t>- Discounts from over 200 well-known providers</w:t>
        <w:br/>
        <w:t>- Assumption of the costs for occupational medical examinations</w:t>
        <w:br/>
        <w:t>- Benefits from our many years of experience in the market</w:t>
        <w:br/>
        <w:t>- We offer you advance payments</w:t>
        <w:br/>
        <w:br/>
        <w:t xml:space="preserve"> Are you wondering what does a process mechanic for plastics and injection molding (m/f/d) do?</w:t>
        <w:br/>
        <w:t>- Independent implementation of all order-related activities, such as setting up, setting up and programming the machines</w:t>
        <w:br/>
        <w:t>- Independent setup and programming of the CNC program for new parts and reading in the program for repeat parts</w:t>
        <w:br/>
        <w:t>- Regular performance of measurements and their documentation</w:t>
        <w:br/>
        <w:t>- Set up plastic injection molding tools</w:t>
        <w:br/>
        <w:br/>
        <w:t>What are the requirements to get started at ARWA Personaldienstleistungen GmbH in Frankenblick?</w:t>
        <w:br/>
        <w:br/>
        <w:t>Show us your strengths:</w:t>
        <w:br/>
        <w:t>- Resilience</w:t>
        <w:br/>
        <w:t>- initiative</w:t>
        <w:br/>
        <w:t>- Independent working</w:t>
        <w:br/>
        <w:t>- Diligence/accuracy</w:t>
        <w:br/>
        <w:t>- Reliability</w:t>
        <w:br/>
        <w:br/>
        <w:t>Your talents are:</w:t>
        <w:br/>
        <w:t>- Operate CNC machines</w:t>
        <w:br/>
        <w:t>- plastics engineering</w:t>
        <w:br/>
        <w:t>- plastic processing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Sonneberg on 0 36 75 / 4 29 60 - 6 or by email at sonneberg@arwa.de.</w:t>
        <w:br/>
        <w:br/>
        <w:t>With your application, you agree to ARWA's data protection guidelines (can be found on our homepage under “Privacy Policy”).</w:t>
        <w:tab/>
        <w:t>Process engineering plastic/rubber parts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15:56:52.854000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