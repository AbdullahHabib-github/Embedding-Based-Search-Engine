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6401</w:t>
        <w:tab/>
        <w:t>9006</w:t>
        <w:tab/>
        <w:t>Buyer in operational purchasing (m/f/d)</w:t>
        <w:tab/>
        <w:t>Tasks:</w:t>
        <w:br/>
        <w:br/>
        <w:t>- Ensuring timely conclusion of contracts and orders for material, tools and services</w:t>
        <w:br/>
        <w:br/>
        <w:t>- Change management with regard to costs, deadlines, manufacturability and timely implementation</w:t>
        <w:br/>
        <w:br/>
        <w:t>- Inquiries and support of price negotiations, as well as contractual adjustment of the agreed capacities</w:t>
        <w:br/>
        <w:br/>
        <w:t>- Independent coordination of measures in coordination and cooperation with the adjacent departments</w:t>
        <w:br/>
        <w:br/>
        <w:t>- Support for cost saving measures and workshops with the suppliers</w:t>
        <w:br/>
        <w:br/>
        <w:t>- Ensuring compensation payments from suppliers</w:t>
        <w:br/>
        <w:br/>
        <w:t>- Representation of purchasing in internal committees</w:t>
        <w:br/>
        <w:br/>
        <w:br/>
        <w:br/>
        <w:t>Profile:</w:t>
        <w:br/>
        <w:br/>
        <w:t>- Studies in the field of economics with a technical subject or comparable qualifications</w:t>
        <w:br/>
        <w:br/>
        <w:t>- Experience in materials management/purchasing, preferably experience in the synchronization or sintered parts product groups</w:t>
        <w:br/>
        <w:br/>
        <w:t>- Experience in purchasing systems (SAP module MM) desirable</w:t>
        <w:br/>
        <w:br/>
        <w:t>- Very good knowledge of MS Office</w:t>
        <w:br/>
        <w:br/>
        <w:t>- Traveling</w:t>
        <w:br/>
        <w:br/>
        <w:t>- Very good knowledge of German and English</w:t>
        <w:tab/>
        <w:t>industrial engineer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16:03:41.417000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