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7276</w:t>
        <w:tab/>
        <w:t>9881</w:t>
        <w:tab/>
        <w:t>Breakfast chef / front cooking (m/f/d) summer 2023</w:t>
        <w:tab/>
        <w:t>Welcome to the STOCK team... We will strengthen our team with a breakfast chef / front cooker (m/f/d) from May 15th, 2023 or by arrangement. Your tasks Independent preparation of all dishes for the breakfast buffet. Preparation of individual dishes at the afternoon buffet. Working mise en place. Guest service at the buffet. Your profile Work experience in this or a similar position. You like to work in the early shift. Flexibility regarding weekend and holiday services. Very good knowledge of German, knowledge of English an advantage. Friendliness and love for the job. Fresh, dynamic and well-groomed appearance.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chef</w:t>
        <w:tab/>
        <w:t>None</w:t>
        <w:tab/>
        <w:t>2023-03-07 16:05:28.533000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