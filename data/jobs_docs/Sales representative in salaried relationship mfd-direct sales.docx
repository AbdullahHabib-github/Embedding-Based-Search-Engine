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8747</w:t>
        <w:tab/>
        <w:t>11352</w:t>
        <w:tab/>
        <w:t>Sales representative in salaried relationship (m/f/d)-direct sales</w:t>
        <w:tab/>
        <w:t>Despite the current situation, we are still looking to strengthen our team. Throughout the application process - from job interviews to hiring - we have taken the necessary hygiene measures and provided distance regulations - because we want you to feel safe!</w:t>
        <w:br/>
        <w:br/>
        <w:t>We are looking for field staff (m/f/d) for telecommunications and energy as soon as possible - permanent position / direct sales!!!</w:t>
        <w:br/>
        <w:br/>
        <w:t>Newcomers, career starters and lateral entrants are welcome!</w:t>
        <w:br/>
        <w:br/>
        <w:t>Sales representative in salaried relationship (m/f/d)</w:t>
        <w:br/>
        <w:br/>
        <w:t>Tasks::</w:t>
        <w:br/>
        <w:br/>
        <w:t>- Independent processing of customer inquiries</w:t>
        <w:br/>
        <w:t>- Advising existing customers</w:t>
        <w:br/>
        <w:t>- Order acceptance and processing</w:t>
        <w:br/>
        <w:t>- Sales / sale</w:t>
        <w:br/>
        <w:t>- Promotion / Marketing</w:t>
        <w:br/>
        <w:t>We offer::</w:t>
        <w:br/>
        <w:br/>
        <w:t>- Long-term employment relationships</w:t>
        <w:br/>
        <w:t>- Working time models in full and part-time</w:t>
        <w:br/>
        <w:t>- A 5-day week</w:t>
        <w:br/>
        <w:t>- No shift system, fixed working hours.</w:t>
        <w:br/>
        <w:t>- Good working atmosphere, nice colleagues.</w:t>
        <w:br/>
        <w:t>- Very good earning potential</w:t>
        <w:br/>
        <w:t>- Company holidays between Christmas and New Year</w:t>
        <w:br/>
        <w:br/>
        <w:t>- Incentives such as further education trips</w:t>
        <w:br/>
        <w:t>- Further training and advancement to trainer / team leader</w:t>
        <w:br/>
        <w:t>- Opportunity for career changers through good induction and free training</w:t>
        <w:br/>
        <w:t>Requirement profile::</w:t>
        <w:br/>
        <w:t>Fluent German language skills and enjoyment of contact with customers are required.</w:t>
        <w:br/>
        <w:br/>
        <w:t>data protection</w:t>
        <w:br/>
        <w:br/>
        <w:t>HOT CHILI MARKETING</w:t>
        <w:br/>
        <w:t>Mrs. Carolin Memah</w:t>
        <w:br/>
        <w:t>HOT CHILI MARKETING</w:t>
        <w:br/>
        <w:t>Schnackenburgallee 217-223</w:t>
        <w:br/>
        <w:t>22525 Hamburg</w:t>
        <w:br/>
        <w:t>bewerbung@hotchilimarketing.de</w:t>
        <w:br/>
        <w:t>040 54880322</w:t>
        <w:br/>
        <w:t>0178 2650177</w:t>
        <w:tab/>
        <w:t>field worker</w:t>
        <w:tab/>
        <w:t>None</w:t>
        <w:tab/>
        <w:t>2023-03-07 16:08:28.967000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