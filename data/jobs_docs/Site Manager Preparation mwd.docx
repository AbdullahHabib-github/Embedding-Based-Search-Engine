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5171</w:t>
        <w:tab/>
        <w:t>7776</w:t>
        <w:tab/>
        <w:t>Site Manager Preparation (m/w/d)</w:t>
        <w:tab/>
        <w:t>-As a modern company, our client is constantly developing and is always breaking new ground</w:t>
        <w:br/>
        <w:t>Site Manager Preparation (m/f/d)</w:t>
        <w:br/>
        <w:br/>
        <w:t>Your tasks:</w:t>
        <w:br/>
        <w:br/>
        <w:t>-Assessment of cell site deficiencies</w:t>
        <w:br/>
        <w:t>- Develop solutions to eliminate defects</w:t>
        <w:br/>
        <w:t>-Taxes from suppliers</w:t>
        <w:br/>
        <w:t>- Check and release orders and goods receipts</w:t>
        <w:br/>
        <w:t>-Compliance with budget requirements</w:t>
        <w:br/>
        <w:t>-Control of tickets with different priorities</w:t>
        <w:br/>
        <w:br/>
        <w:t>Your qualifications:</w:t>
        <w:br/>
        <w:br/>
        <w:t>-Experience in ticket handling</w:t>
        <w:br/>
        <w:t>-Knowledge of the processes and workflows in the area of ​​deployment and in related departments</w:t>
        <w:br/>
        <w:t>-Experience in the field of infrastructure cell phone sites</w:t>
        <w:br/>
        <w:t>- Conceptual and analytical thinking and working,</w:t>
        <w:br/>
        <w:t>- Solution-oriented, good communication skills</w:t>
        <w:br/>
        <w:t>-Very good knowledge of German and good English</w:t>
        <w:br/>
        <w:br/>
        <w:t>Your advantages:</w:t>
        <w:br/>
        <w:br/>
        <w:t>- Varied work in a renowned company</w:t>
        <w:br/>
        <w:t>- Support in the ongoing project by our team</w:t>
        <w:br/>
        <w:t>-Home office possibility</w:t>
        <w:br/>
        <w:t>- Annual leave entitlement of 30 days</w:t>
        <w:br/>
        <w:t>-Possible takeover in permanent position with our customer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System IT Specialist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16:01:10.044000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