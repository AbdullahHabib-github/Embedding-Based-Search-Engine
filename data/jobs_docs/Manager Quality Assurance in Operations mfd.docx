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6372</w:t>
        <w:tab/>
        <w:t>8977</w:t>
        <w:tab/>
        <w:t>Manager Quality Assurance in Operations (m/f/d)</w:t>
        <w:tab/>
        <w:t>Tasks:</w:t>
        <w:br/>
        <w:br/>
        <w:t>- Quality control in routine production</w:t>
        <w:br/>
        <w:br/>
        <w:t>- Supporting the staff in production and GMP issues</w:t>
        <w:br/>
        <w:br/>
        <w:t>- Processing and control of quality-related processes</w:t>
        <w:br/>
        <w:br/>
        <w:t>- Examination of the manufacturing documentation and other documents</w:t>
        <w:br/>
        <w:br/>
        <w:t>- Ensuring compliance and improvement of processes</w:t>
        <w:br/>
        <w:br/>
        <w:t>- Support for audits and official inspections</w:t>
        <w:br/>
        <w:br/>
        <w:t>- Planning and implementation of employee training</w:t>
        <w:br/>
        <w:br/>
        <w:br/>
        <w:br/>
        <w:t>Profile:</w:t>
        <w:br/>
        <w:br/>
        <w:t>- Degree in biology, chemistry, pharmacy, biotechnology or engineering or comparable qualification</w:t>
        <w:br/>
        <w:br/>
        <w:t>- Several years of professional experience in the field of quality assurance are mandatory</w:t>
        <w:br/>
        <w:br/>
        <w:t>- Knowledge of requirements in the GMP area desirable</w:t>
        <w:br/>
        <w:br/>
        <w:t>- Communication skills with a flexible and solution-oriented way of working</w:t>
        <w:br/>
        <w:br/>
        <w:t>- Very good knowledge of German and good English</w:t>
        <w:tab/>
        <w:t>quality manager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16:03:37.903000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