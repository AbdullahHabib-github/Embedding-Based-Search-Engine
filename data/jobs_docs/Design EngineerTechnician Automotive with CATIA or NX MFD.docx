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1253</w:t>
        <w:tab/>
        <w:t>3858</w:t>
        <w:tab/>
        <w:t>Design Engineer/Technician Automotive with CATIA or NX (M/F/D)</w:t>
        <w:tab/>
        <w:t>Would you like to reach the next level in your career? At matching, you have the opportunity to continuously develop yourself with well-known customers - across all industries. Take the decisive step in your career today and apply to us.</w:t>
        <w:br/>
        <w:br/>
        <w:t>Your tasks:</w:t>
        <w:br/>
        <w:br/>
        <w:t>- You are responsible for the construction of components, models and assemblies for the automotive industry, e.g. interior or exterior parts made of plastic, metal or aluminum</w:t>
        <w:br/>
        <w:t>- You will be involved in the entire development process from the concept phase to series production and work closely with your design team</w:t>
        <w:br/>
        <w:t>- You are also responsible for the supervision of the prototypes</w:t>
        <w:br/>
        <w:t>- You will work closely with the development and production departments</w:t>
        <w:br/>
        <w:br/>
        <w:br/>
        <w:t>Your profile:</w:t>
        <w:br/>
        <w:br/>
        <w:t>- You have completed training and further education as a state-certified technician specializing in mechanical engineering or plastics technology or comparable. Alternatively, you have an apprenticeship as a technical product designer or a technical degree</w:t>
        <w:br/>
        <w:t>- You have initial experience with various CAD tools, such as Catia V5 or NX</w:t>
        <w:br/>
        <w:t>- You have a good knowledge of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15:53:07.112000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