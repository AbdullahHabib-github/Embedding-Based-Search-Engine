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884</w:t>
        <w:tab/>
        <w:t>3489</w:t>
        <w:tab/>
        <w:t>Industrial mechanic m/f/d/x</w:t>
        <w:tab/>
        <w:t>Industrial mechanic m/f/d/x</w:t>
        <w:br/>
        <w:br/>
        <w:t>Location: Helmstadt, Lower Franconia</w:t>
        <w:br/>
        <w:t>Employment type(s): shift, full-time</w:t>
        <w:br/>
        <w:br/>
        <w:t>Your activities:</w:t>
        <w:br/>
        <w:t>- Assembly of special machines and commissioning</w:t>
        <w:br/>
        <w:t>- Manufacture of conveyor systems and plants</w:t>
        <w:br/>
        <w:t>- Maintenance and repair of transport systems</w:t>
        <w:br/>
        <w:br/>
        <w:t xml:space="preserve"> Your profile:</w:t>
        <w:br/>
        <w:t>- Completed training as an industrial mechanic m/f/d/x or related</w:t>
        <w:br/>
        <w:t>- Experience in the mechanical production of special machines</w:t>
        <w:br/>
        <w:t>- Driving license and vehicle desirable</w:t>
        <w:br/>
        <w:br/>
        <w:t xml:space="preserve"> Is that why this position is so exciting for you?</w:t>
        <w:br/>
        <w:t>- up to 30 days holiday</w:t>
        <w:br/>
        <w:t>- exclusive discounts &amp; benefits in more than 500 stores and online shops</w:t>
        <w:br/>
        <w:t>- Permanent employment, with the option of taking over</w:t>
        <w:br/>
        <w:t>- surcharges for overtime, night shift, Sunday and public holiday work</w:t>
        <w:br/>
        <w:br/>
        <w:t xml:space="preserve"> Our contact details:</w:t>
        <w:br/>
        <w:t>iperdi GmbH</w:t>
        <w:br/>
        <w:t>Frankfurter Strasse 47</w:t>
        <w:br/>
        <w:t>97082 Würzburg</w:t>
        <w:br/>
        <w:br/>
        <w:t>Ms Michaela Rappelt</w:t>
        <w:br/>
        <w:t>0931 32 92 93-0</w:t>
        <w:br/>
        <w:t>0151 55 16 39 21</w:t>
        <w:br/>
        <w:br/>
        <w:t>jobs-WUE@iperdi.de</w:t>
        <w:tab/>
        <w:t>industrial mechanic</w:t>
        <w:tab/>
        <w:t>At iperdi, the focus is on people.</w:t>
        <w:br/>
        <w:t>iperdi is a multiple award-winning company</w:t>
        <w:br/>
        <w:t>for personal services in family and private ownership. In nationwide 60 branches we are for</w:t>
        <w:br/>
        <w:t>our employees and customers there. We stand for</w:t>
        <w:br/>
        <w:t>Commitment with heart &amp; passion and live ours</w:t>
        <w:br/>
        <w:t>Philosophy ›The key to success are people‹.</w:t>
        <w:br/>
        <w:t>›› You can find more information about iperdi here:</w:t>
        <w:br/>
        <w:t>http://www.iperdi.de/bewerber/herzlich-welcome/</w:t>
        <w:tab/>
        <w:t>2023-03-07 15:52:21.363000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