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2173</w:t>
        <w:tab/>
        <w:t>4778</w:t>
        <w:tab/>
        <w:t>Production employee (m/f/d)- 12.43 €/ hour</w:t>
        <w:tab/>
        <w:t>Fancy new perspectives and good pay?</w:t>
        <w:br/>
        <w:br/>
        <w:t>Then we have exactly your job:</w:t>
        <w:br/>
        <w:br/>
        <w:t>- As a production employee (m/f/d) you will support our friendly customer operation as part of the team</w:t>
        <w:br/>
        <w:t>- You take on the sorting of materials in everyday work</w:t>
        <w:br/>
        <w:t>- You are responsible for loading machines</w:t>
        <w:br/>
        <w:br/>
        <w:br/>
        <w:t>Your skills:</w:t>
        <w:br/>
        <w:br/>
        <w:t>- good understanding of numbers</w:t>
        <w:br/>
        <w:t>- Willingness to work early and late shifts</w:t>
        <w:br/>
        <w:t>- good knowledge of German</w:t>
        <w:br/>
        <w:br/>
        <w:br/>
        <w:br/>
        <w:t>Just some of the reasons why our employees feel so comfortable with us:</w:t>
        <w:br/>
        <w:br/>
        <w:t>- jobs close to home</w:t>
        <w:br/>
        <w:t>- best takeover options and further qualifications</w:t>
        <w:br/>
        <w:t>- exclusive discounts &amp;amp; Benefits in more than 500 stores and online shops</w:t>
        <w:br/>
        <w:t>- Subsidy for the HVV Proficard</w:t>
        <w:br/>
        <w:br/>
        <w:br/>
        <w:br/>
        <w:t>Excellent prospects - we look forward to seeing you!</w:t>
        <w:br/>
        <w:t>Just give us a call or apply online now.</w:t>
        <w:tab/>
        <w:t>Helper - textile production</w:t>
        <w:tab/>
        <w:t>None</w:t>
        <w:tab/>
        <w:t>2023-03-07 15:55:00.311000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