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8791</w:t>
        <w:tab/>
        <w:t>11396</w:t>
        <w:tab/>
        <w:t>Dual course of study for a Bachelor of Engineering in Electrical Engineering</w:t>
        <w:tab/>
        <w:t>SBS Bühnentechnik GmbH is one of the world's leading full-service providers of stage technology systems. Our range of services includes both the technical planning and the tailor-made steel and machine construction, state-of-the-art stage control systems, project management including site management, as well as a year-round 24/7 service. As an owner-managed company with over 90 employees, we are rooted in Dresden, but at home in the world.</w:t>
        <w:br/>
        <w:br/>
        <w:t>Our control system includes the entire hardware and software for controlling all drives on one stage. In our control technology department we offer from October 1st, 2023</w:t>
        <w:br/>
        <w:br/>
        <w:t>Dual course of study for a Bachelor of Engineering in Electrical Engineering</w:t>
        <w:br/>
        <w:br/>
        <w:t>Your area of ​​responsibility:</w:t>
        <w:br/>
        <w:t xml:space="preserve">  :</w:t>
        <w:br/>
        <w:br/>
        <w:t>- You will learn how to develop and commission our highly complex, computer-controlled automation technology, which enables movement sequences using various drives on a stage</w:t>
        <w:br/>
        <w:t xml:space="preserve">  </w:t>
        <w:br/>
        <w:t>- Practice in Dresden and our national and international projects on site</w:t>
        <w:br/>
        <w:t xml:space="preserve">  </w:t>
        <w:br/>
        <w:t>- Studied at the Saxony Vocational Academy in Bautzen</w:t>
        <w:br/>
        <w:t xml:space="preserve">  </w:t>
        <w:br/>
        <w:t>- Standard period of study three years (six semesters)</w:t>
        <w:br/>
        <w:t xml:space="preserve">  </w:t>
        <w:br/>
        <w:t>- Quarterly alternating theoretical and practical phases</w:t>
        <w:br/>
        <w:t xml:space="preserve">  </w:t>
        <w:br/>
        <w:t>- Degree as Bachelor of Engineering (B.Eng.)</w:t>
        <w:br/>
        <w:t>Your profile:</w:t>
        <w:br/>
        <w:t xml:space="preserve">  :</w:t>
        <w:br/>
        <w:br/>
        <w:t>- You have the general higher education entrance qualification or technical college entrance qualification</w:t>
        <w:br/>
        <w:t>- You have presentable achievements in the natural science subjects</w:t>
        <w:br/>
        <w:t xml:space="preserve">  </w:t>
        <w:br/>
        <w:t>- You are fluent in spoken and written German and English</w:t>
        <w:br/>
        <w:t xml:space="preserve">  </w:t>
        <w:br/>
        <w:t>- You show a high willingness to perform and determination with a willingness to travel at home and abroad</w:t>
        <w:br/>
        <w:t>We offer:</w:t>
        <w:br/>
        <w:t xml:space="preserve">  :</w:t>
        <w:br/>
        <w:br/>
        <w:t>- Attractive training allowance</w:t>
        <w:br/>
        <w:t xml:space="preserve">  </w:t>
        <w:br/>
        <w:t>- Pleasant working atmosphere and varied work</w:t>
        <w:br/>
        <w:t xml:space="preserve">  </w:t>
        <w:br/>
        <w:t>- Good accessibility by public transport</w:t>
        <w:br/>
        <w:t xml:space="preserve">  </w:t>
        <w:br/>
        <w:t>- After completing your studies, a permanent position is sought</w:t>
        <w:br/>
        <w:t xml:space="preserve">  </w:t>
        <w:br/>
        <w:t>- Flexible working hours and additional benefits such as a job ticket, a company canteen or a subsidy for childcare</w:t>
        <w:br/>
        <w:br/>
        <w:t>Please send us your application consisting of cover letter, curriculum vitae, copies of the last two school reports, copies of internship certificates - preferably by email or via our application portal - in one coherent PDF. For data protection reasons, please do not include an application photo. We look forward to receiving your application!</w:t>
        <w:br/>
        <w:t xml:space="preserve">  </w:t>
        <w:br/>
        <w:br/>
        <w:t>SBS stage technology GmbH</w:t>
        <w:br/>
        <w:t>Mr Stephen Meinhardt</w:t>
        <w:br/>
        <w:t>Bosewitzer Strasse 20</w:t>
        <w:br/>
        <w:t>01259 Dresden</w:t>
        <w:br/>
        <w:t>bewerbung@sbs-dresden.de</w:t>
        <w:br/>
        <w:t>0351/2041-466</w:t>
        <w:tab/>
        <w:t>None</w:t>
        <w:tab/>
        <w:t>None</w:t>
        <w:tab/>
        <w:t>2023-03-07 16:08:34.330000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