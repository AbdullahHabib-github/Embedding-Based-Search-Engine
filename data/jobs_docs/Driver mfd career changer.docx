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3241</w:t>
        <w:tab/>
        <w:t>5846</w:t>
        <w:tab/>
        <w:t>Driver (m/f/d) career changer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drivers (m/f/d) in Wolfenbüttel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a driver (m/f/d) are:</w:t>
        <w:br/>
        <w:t>- Communication with customers</w:t>
        <w:br/>
        <w:t>- Transport of goods to the customer</w:t>
        <w:br/>
        <w:t>- Loading and unloading of the goods</w:t>
        <w:br/>
        <w:br/>
        <w:t>ARWA Personaldienstleistungen GmbH offers its employees a wide range of benefits such as:</w:t>
        <w:br/>
        <w:t>- Payments on account</w:t>
        <w:br/>
        <w:br/>
        <w:t>Everyone has personal strengths. Are these yours too?</w:t>
        <w:br/>
        <w:t>- Resilience</w:t>
        <w:br/>
        <w:t>- initiative</w:t>
        <w:br/>
        <w:t>- Flexibility</w:t>
        <w:br/>
        <w:t>- Reliability</w:t>
        <w:br/>
        <w:br/>
        <w:t>What are the requirements to get started at ARWA Personaldienstleistungen GmbH?</w:t>
        <w:br/>
        <w:t>- dispenser (truck)</w:t>
        <w:br/>
        <w:t>- Company car</w:t>
        <w:br/>
        <w:t>- articulated lorry</w:t>
        <w:br/>
        <w:br/>
        <w:t>Your professional experience as a driver (m/f/d), professional driver (m/f/d), driver for parcel shipments (m/f/d), delivery driver (m/f/d), plant driver (m/f/d) or as Mobilist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professional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15:57:11.897000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