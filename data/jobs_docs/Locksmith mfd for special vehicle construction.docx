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6250</w:t>
        <w:tab/>
        <w:t>8855</w:t>
        <w:tab/>
        <w:t>Locksmith m/f/d for special vehicle construction</w:t>
        <w:tab/>
        <w:t>Your dream job is here!</w:t>
        <w:br/>
        <w:t>For one of the world's leading manufacturers of refuse collection vehicles, we are now looking for locksmiths/industrial mechanics m/f/d for component assembly.</w:t>
        <w:br/>
        <w:br/>
        <w:t>In addition to interesting tasks, we offer you very good collective wages and development opportunities in the company.</w:t>
        <w:br/>
        <w:br/>
        <w:t>We offer you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Assembly of assemblies and parts according to production orders</w:t>
        <w:br/>
        <w:t xml:space="preserve"> • Work according to technical documents and drawings</w:t>
        <w:br/>
        <w:t xml:space="preserve"> • Quality Control</w:t>
        <w:br/>
        <w:br/>
        <w:t>your profile</w:t>
        <w:br/>
        <w:t xml:space="preserve"> • Completed training as a car mechatronics technician m/f/d, machine fitter m/f/d, industrial mechanic m/f/d or comparable training or relevant professional experience in the assembly of assemblies</w:t>
        <w:br/>
        <w:t xml:space="preserve"> • Ability to read engineering drawings and then assemble individual assemblies</w:t>
        <w:br/>
        <w:t xml:space="preserve"> • Independent and careful way of working</w:t>
        <w:br/>
        <w:t xml:space="preserve"> • Reliability and ability to work in a team</w:t>
        <w:br/>
        <w:br/>
        <w:t>Have we piqued your interest?</w:t>
        <w:br/>
        <w:t>Then please send us your comprehensive application.</w:t>
        <w:br/>
        <w:br/>
        <w:t>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application.</w:t>
        <w:tab/>
        <w:t>company fitter</w:t>
        <w:tab/>
        <w:t>None</w:t>
        <w:tab/>
        <w:t>2023-03-07 16:03:23.033000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