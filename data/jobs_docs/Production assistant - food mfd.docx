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2132</w:t>
        <w:tab/>
        <w:t>4737</w:t>
        <w:tab/>
        <w:t>Production assistant - food (m/f/d)</w:t>
        <w:tab/>
        <w:t>Do you have power and like to get things done?</w:t>
        <w:br/>
        <w:br/>
        <w:t>Then we have exactly your job:</w:t>
        <w:br/>
        <w:br/>
        <w:t>- As a production employee in food production (m/f/d), you will support our friendly customer business as part of the team.</w:t>
        <w:br/>
        <w:t>- Various activities on the production line and support with mixing and filling.</w:t>
        <w:br/>
        <w:t>- After the training period, you will also take over the operation, control and maintenance of various machines</w:t>
        <w:br/>
        <w:br/>
        <w:br/>
        <w:t>This is why this position is so exciting for you:</w:t>
        <w:br/>
        <w:br/>
        <w:t>- As a production employee in food production (m/f/d)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and industry bonuses.</w:t>
        <w:br/>
        <w:br/>
        <w:br/>
        <w:br/>
        <w:t>Your skills:</w:t>
        <w:br/>
        <w:br/>
        <w:t>- Ability to work in a team and reliability</w:t>
        <w:br/>
        <w:t>- Enjoy varied tasks</w:t>
        <w:br/>
        <w:br/>
        <w:br/>
        <w:t>Just some of the reasons why our employees feel so comfortable with us:</w:t>
        <w:br/>
        <w:br/>
        <w:t>- Planning security through permanent employment contracts and long-term assignments</w:t>
        <w:br/>
        <w:t>- Jobs close to where you live, punctual payment, holiday and Christmas bonuses and other benefits</w:t>
        <w:br/>
        <w:t>- Personal and cordial care</w:t>
        <w:br/>
        <w:t>- Attractive assignments with different customers and industries</w:t>
        <w:br/>
        <w:t>- exclusive discounts &amp;amp; Benefits in more than 500 shops and online shops</w:t>
        <w:br/>
        <w:br/>
        <w:br/>
        <w:br/>
        <w:t>Excellent prospects - we look forward to seeing you!</w:t>
        <w:br/>
        <w:t>Call, apply online or simply via WhatsApp https://iperdi.pitchyou.de/7W5MU</w:t>
        <w:br/>
        <w:t>Or send us an e-mail - we will get back to you quickly and look forward to welcoming you to iperdi soon!</w:t>
        <w:tab/>
        <w:t>Helper - Food production</w:t>
        <w:tab/>
        <w:t>None</w:t>
        <w:tab/>
        <w:t>2023-03-07 15:54:55.304000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