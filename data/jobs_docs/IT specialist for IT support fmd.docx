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9431</w:t>
        <w:tab/>
        <w:t>12036</w:t>
        <w:tab/>
        <w:t>IT specialist for IT support (f/m/d)</w:t>
        <w:tab/>
        <w:t>You appreciate new challenges, want to achieve your goals and also face unusual tasks - very good! We are looking for experts like you: with ideas, competence and commitment. For this reason, we are now looking for you as an IT specialist.</w:t>
        <w:br/>
        <w:br/>
        <w:t>Job description:</w:t>
        <w:br/>
        <w:br/>
        <w:t>- Ensuring system availability, error analysis and elimination of disruptions in operations</w:t>
        <w:br/>
        <w:t>- Supporting developers with scripted automations</w:t>
        <w:br/>
        <w:t>- Recording of problems by telephone or via the ticketing system</w:t>
        <w:br/>
        <w:t>- Setting up Microsoft SQL Server according to our specifications at the customer</w:t>
        <w:br/>
        <w:t>- Planning and implementation of training courses</w:t>
        <w:br/>
        <w:t>- Creation and maintenance of system documentation</w:t>
        <w:br/>
        <w:br/>
        <w:t>Your profile:</w:t>
        <w:br/>
        <w:br/>
        <w:t>- Ideally, completed training as an IT specialist, IT system administrator or a comparable qualification</w:t>
        <w:br/>
        <w:t>- Very good knowledge of Microsoft PowerShell and other scripting languages</w:t>
        <w:br/>
        <w:t>- Good knowledge of operation and installation of servers and clients</w:t>
        <w:br/>
        <w:t>- Knowledge of installation and administration of Microsoft SQL Server</w:t>
        <w:br/>
        <w:t>- Fluent German and good written and spoken English</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Service technician - IT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16:09:52.822000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