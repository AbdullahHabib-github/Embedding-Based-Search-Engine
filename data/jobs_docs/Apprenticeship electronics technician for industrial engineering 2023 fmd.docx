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9888</w:t>
        <w:tab/>
        <w:t>12493</w:t>
        <w:tab/>
        <w:t>Apprenticeship electronics technician for industrial engineering 2023 (f/m/d)</w:t>
        <w:tab/>
        <w:t>As of September 1st we are looking for you for the 3.5-year apprenticeship zum:zur</w:t>
        <w:br/>
        <w:t>Electronics technician for operating technology (f/m/d) for DB Netz AG am</w:t>
        <w:br/>
        <w:t>Location Augsburg. The vocational school is in Munich.</w:t>
        <w:br/>
        <w:br/>
        <w:br/>
        <w:t>*What awaits you in your training: *</w:t>
        <w:br/>
        <w:br/>
        <w:br/>
        <w:br/>
        <w:t>· You work together with your colleagues outside in the route network</w:t>
        <w:br/>
        <w:t>· Maintenance and repair of the control and safety technology, e.g. B.</w:t>
        <w:br/>
        <w:t>Interlocking technology, signals, point motors and level crossings</w:t>
        <w:br/>
        <w:t>· Analysis and elimination of faults</w:t>
        <w:br/>
        <w:t>· Knowledge of measuring, testing and diagnostic procedures and their</w:t>
        <w:br/>
        <w:t>expert documentation</w:t>
        <w:br/>
        <w:br/>
        <w:br/>
        <w:br/>
        <w:t>*Your profile: *</w:t>
        <w:br/>
        <w:br/>
        <w:br/>
        <w:br/>
        <w:t>· You have at least the qualifying high school diploma</w:t>
        <w:br/>
        <w:t>· Math, physics and computer science are among your favorite subjects</w:t>
        <w:br/>
        <w:t>· You have manual skills and like to tinker</w:t>
        <w:br/>
        <w:t>electronic equipment</w:t>
        <w:br/>
        <w:t>· Your conscientious and independent way of working as well</w:t>
        <w:br/>
        <w:t>Ability to work in a team characterizes you</w:t>
        <w:br/>
        <w:br/>
        <w:br/>
        <w:br/>
        <w:t>For this position, you may be expected as part of the selection process</w:t>
        <w:br/>
        <w:t>aptitude test. You can find out everything about on our careers page</w:t>
        <w:br/>
        <w:t>the background, the process and the ideal preparation.</w:t>
        <w:tab/>
        <w:t>Electronics technician - industrial engineering</w:t>
        <w:tab/>
        <w:t>None</w:t>
        <w:tab/>
        <w:t>2023-03-07 16:10:48.705000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