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1150</w:t>
        <w:tab/>
        <w:t>3755</w:t>
        <w:tab/>
        <w:t>Test engineer for physical tests in the field of medical technology</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The focus of your task is the independent planning, implementation and evaluation of physical tests on medical devices</w:t>
        <w:br/>
        <w:t>- Implementation and evaluation of test series based on specifications and standards</w:t>
        <w:br/>
        <w:t>- Continuous optimization of test concepts and strategies</w:t>
        <w:br/>
        <w:t>- Qualification and validation of the test facilities</w:t>
        <w:br/>
        <w:t>- Logging of test results</w:t>
        <w:br/>
        <w:br/>
        <w:br/>
        <w:t>Your profile:</w:t>
        <w:br/>
        <w:br/>
        <w:t>- Successfully completed studies in the field of mechanical engineering, medical technology or comparable. Alternatively, further training to become a mechanical engineering technician, physical technology with professional experience</w:t>
        <w:br/>
        <w:t>- Good physical test knowledge – such as leak tests,</w:t>
        <w:br/>
        <w:t>- Tensile strength tests, flow tests</w:t>
        <w:br/>
        <w:t>- Ideally experience in the field of test bench automation</w:t>
        <w:br/>
        <w:t>- You enjoy working in a team, are structured and approach your tasks with commitment</w:t>
        <w:br/>
        <w:t>- Good written and spoken English skills for the test documentation round off your profile.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15:52:54.239000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