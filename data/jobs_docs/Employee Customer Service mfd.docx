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4431</w:t>
        <w:tab/>
        <w:t>7036</w:t>
        <w:tab/>
        <w:t>Employee Customer Service (m/f/d)</w:t>
        <w:tab/>
        <w:t>- You bring experience from the customer service | Then apply today for an exciting challenge at the Göppingen location</w:t>
        <w:br/>
        <w:br/>
        <w:t>company profile</w:t>
        <w:br/>
        <w:t>For our customer, an international company from the industry, we are looking for a customer service employee (m/f/d) for the location in Göppingen. As a customer service employee, you are responsible for processing customer inquiries and complaints in order to ensure optimal service and thus the to ensure customer satisfaction</w:t>
        <w:br/>
        <w:br/>
        <w:t>area of ​​responsibility</w:t>
        <w:br/>
        <w:br/>
        <w:t>-Handling customer inquiries and complaints via phone, email and chat</w:t>
        <w:br/>
        <w:t>-Carrying out customer correspondence and documentation</w:t>
        <w:br/>
        <w:t>-Preparation of offers and order confirmations</w:t>
        <w:br/>
        <w:t>-Maintenance of customer master data and statistics</w:t>
        <w:br/>
        <w:t>- Participation in the improvement of processes and workflows</w:t>
        <w:br/>
        <w:br/>
        <w:t>requirement profile</w:t>
        <w:br/>
        <w:br/>
        <w:t>-Completed commercial training</w:t>
        <w:br/>
        <w:t>-Experience in customer service / order processing</w:t>
        <w:br/>
        <w:t>-Fluent knowledge of German</w:t>
        <w:br/>
        <w:t>-Profound MS Office knowledge</w:t>
        <w:br/>
        <w:t>-Customer and service oriented way of working</w:t>
        <w:br/>
        <w:br/>
        <w:t>Compensation Package</w:t>
        <w:br/>
        <w:br/>
        <w:t>-Good connection</w:t>
        <w:br/>
        <w:t>- Attractive salary and benefits</w:t>
        <w:br/>
        <w:t>-Advanced training opportunities</w:t>
        <w:br/>
        <w:t>-Fresh fruit and soft drinks</w:t>
        <w:br/>
        <w:t>-Home office</w:t>
        <w:br/>
        <w:t>- Attractive salary</w:t>
        <w:br/>
        <w:t>-Corporate Benefits</w:t>
        <w:tab/>
        <w:t>Customer Service Advisor</w:t>
        <w:tab/>
        <w:t>None</w:t>
        <w:tab/>
        <w:t>2023-03-07 15:59:38.399000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