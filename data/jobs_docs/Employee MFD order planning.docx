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2276</w:t>
        <w:tab/>
        <w:t>4881</w:t>
        <w:tab/>
        <w:t>Employee (M/F/D) order planning</w:t>
        <w:tab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br/>
        <w:t>Employee in order planning for a renowned and constantly growing company from Erfurt.</w:t>
        <w:br/>
        <w:br/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 + customer allowance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Planning of customer orders from incoming orders to the planned package</w:t>
        <w:br/>
        <w:t>- Order release according to departure times and priority</w:t>
        <w:br/>
        <w:t>- Taking care of VIP customers</w:t>
        <w:br/>
        <w:t>- Handling customer service requests</w:t>
        <w:br/>
        <w:t>- Control and monitoring of supplies</w:t>
        <w:br/>
        <w:t>- Interface to department and shift management</w:t>
        <w:br/>
        <w:t>- Monitoring of system utilization and error management</w:t>
        <w:br/>
        <w:t>- Optimization and further development of the processes in the control room</w:t>
        <w:br/>
        <w:br/>
        <w:br/>
        <w:t>your qualifications</w:t>
        <w:br/>
        <w:br/>
        <w:t>- Studies in the field of logistics desirable, but not a requirement</w:t>
        <w:br/>
        <w:t>- Professional experience in the planning and control of complex, logistical systems</w:t>
        <w:br/>
        <w:t>- Ability to work in a team, strong communication skills and a solution-oriented way of working</w:t>
        <w:br/>
        <w:t>- Creative lateral thinker</w:t>
        <w:br/>
        <w:t>- Good grasp</w:t>
        <w:br/>
        <w:t>- Willingness to work in 2 shifts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logistician</w:t>
        <w:tab/>
        <w:t>None</w:t>
        <w:tab/>
        <w:t>2023-03-07 15:55:13.002000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