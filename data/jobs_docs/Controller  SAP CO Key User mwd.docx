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6134</w:t>
        <w:tab/>
        <w:t>8739</w:t>
        <w:tab/>
        <w:t>Controller / SAP CO Key User (m/w/d)</w:t>
        <w:tab/>
        <w:t>German</w:t>
        <w:br/>
        <w:br/>
        <w:t>German</w:t>
        <w:br/>
        <w:t>English</w:t>
        <w:br/>
        <w:br/>
        <w:br/>
        <w:t xml:space="preserve"> corporate website</w:t>
        <w:br/>
        <w:br/>
        <w:br/>
        <w:br/>
        <w:t>Toggle navigation</w:t>
        <w:br/>
        <w:br/>
        <w:t>jobs</w:t>
        <w:br/>
        <w:t>contact person</w:t>
        <w:br/>
        <w:t>Locations</w:t>
        <w:br/>
        <w:t>Contact</w:t>
        <w:br/>
        <w:br/>
        <w:br/>
        <w:t xml:space="preserve"> Controller / SAP CO Key User (m/f/d)</w:t>
        <w:br/>
        <w:br/>
        <w:t xml:space="preserve"> Finance &amp; Controlling</w:t>
        <w:br/>
        <w:br/>
        <w:t xml:space="preserve"> Minden, Germany</w:t>
        <w:br/>
        <w:br/>
        <w:br/>
        <w:br/>
        <w:br/>
        <w:t>job postings</w:t>
        <w:br/>
        <w:t>Controller / SAP CO Key User (m/f/d)</w:t>
        <w:br/>
        <w:br/>
        <w:br/>
        <w:t xml:space="preserve"> Controller / SAP CO Key User (m/f/d)</w:t>
        <w:br/>
        <w:br/>
        <w:t xml:space="preserve"> job description</w:t>
        <w:br/>
        <w:br/>
        <w:t>Melitta is a family company with a tradition going back more than 100 years. As a group of companies, we operate internationally and offer well-known branded products for coffee and tea enjoyment, for coffee preparation and for the household.</w:t>
        <w:br/>
        <w:t>Cofresco is Europe's leading manufacturer of branded household foil and paper products. With its brands Toppits®, Albal®, Swirl®, HandyBag®, Wrapmaster®, Bacofoil® and caterwrap®, Cofresco is present in numerous European countries and is the market leader there. The range of services includes products for keeping food fresh, preparing and freezing it, and for disposing of waste. Cofresco relies on its own research and develops technological solutions for current and future needs with the help of the Cofresco Forum. More information at melitta-group.com.</w:t>
        <w:br/>
        <w:br/>
        <w:br/>
        <w:br/>
        <w:br/>
        <w:br/>
        <w:t>We are now looking for full-time and permanent reinforcement</w:t>
        <w:br/>
        <w:br/>
        <w:br/>
        <w:br/>
        <w:br/>
        <w:t>You create calculations as part of business cases and support product development projects</w:t>
        <w:br/>
        <w:t>You will create ad-hoc and profitability analyses, including a comparison of production costs for each production site in the group of companies</w:t>
        <w:br/>
        <w:t>You will work with the introduction of SAP S/4 HANA at the Minden and Brodnica locations on the subject of material and value flow from a controlling perspective and support the SAP CO competence team</w:t>
        <w:br/>
        <w:t>You will independently take on technical tasks in the SAP CO rollout for national and international locations in cooperation with the SAP CO specialist colleagues in the team</w:t>
        <w:br/>
        <w:t>You support the respective monthly, quarterly and annual financial statements, including material valuation (HGB/IFRS) and create deviation analyzes and identify cost drivers</w:t>
        <w:br/>
        <w:t>You actively support the continuous improvement of controlling processes</w:t>
        <w:br/>
        <w:br/>
        <w:t>They suit us</w:t>
        <w:br/>
        <w:t>You have successfully completed your studies in the field of economics, industrial engineering or a comparable subject with a focus on controlling</w:t>
        <w:br/>
        <w:t>You already have several years of professional experience in the application area for SAP CO/FI and in controlling, ideally in a manufacturing company</w:t>
        <w:br/>
        <w:t>You convince us with your in-depth knowledge of MS Excel and ideally in dealing with a BI system</w:t>
        <w:br/>
        <w:t>You see international travel as an opportunity</w:t>
        <w:br/>
        <w:t>Your conversational English skills complete your profile</w:t>
        <w:br/>
        <w:br/>
        <w:br/>
        <w:t xml:space="preserve"> job requirements</w:t>
        <w:br/>
        <w:br/>
        <w:t>Do we suit you?</w:t>
        <w:br/>
        <w:br/>
        <w:br/>
        <w:t>As an international family company with many years of experience, it is important to us that you feel comfortable in the Melitta family.</w:t>
        <w:br/>
        <w:br/>
        <w:br/>
        <w:t>General conditions: 30 vacation days plus 6 free additional days, 36 hour week, vacation and Christmas bonus, flexible working hours, individual training and further education opportunities, option for mobile working</w:t>
        <w:br/>
        <w:br/>
        <w:t>Local offer at the location: English courses, massages, company restaurant, free drinks</w:t>
        <w:br/>
        <w:br/>
        <w:br/>
        <w:br/>
        <w:br/>
        <w:t>We also accompany you with the Melitta Benefits in all situations, such as:</w:t>
        <w:br/>
        <w:br/>
        <w:t>Finances &amp; pensions: company pension scheme, occupational disability insurance, accident insurance, anniversary bonuses, allowances for marriage &amp; family growth, etc.</w:t>
        <w:br/>
        <w:br/>
        <w:t>Health &amp; Wellness: Health promotion, company sport</w:t>
        <w:br/>
        <w:br/>
        <w:t>Living &amp; Working: Job Wheel, Corporate Benefits</w:t>
        <w:br/>
        <w:br/>
        <w:t>Feeling good &amp; community: Employee parties</w:t>
        <w:br/>
        <w:br/>
        <w:br/>
        <w:br/>
        <w:br/>
        <w:t>Apply now and get started together</w:t>
        <w:br/>
        <w:br/>
        <w:br/>
        <w:br/>
        <w:br/>
        <w:t>contact person</w:t>
        <w:br/>
        <w:t>Ilka Nienhuser</w:t>
        <w:br/>
        <w:br/>
        <w:t>HR Specialist Recruiting</w:t>
        <w:br/>
        <w:t>Phone: +49 571/ 86-4136</w:t>
        <w:br/>
        <w:br/>
        <w:br/>
        <w:br/>
        <w:br/>
        <w:t>Apply for this job</w:t>
        <w:tab/>
        <w:t>Business economist (university) - accounting and controlling</w:t>
        <w:tab/>
        <w:t>None</w:t>
        <w:tab/>
        <w:t>2023-03-07 16:03:08.808000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