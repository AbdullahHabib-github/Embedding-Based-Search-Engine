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5550</w:t>
        <w:tab/>
        <w:t>8155</w:t>
        <w:tab/>
        <w:t>Clerk (m/f/d) order and offer processing</w:t>
        <w:tab/>
        <w:t>2023 March:</w:t>
        <w:br/>
        <w:t>Your new job with us:</w:t>
        <w:br/>
        <w:t>On behalf of our customer - an innovative manufacturer based in Gräfelfing - we are looking for you as a clerk (m / f / d) for order and offer processing. The job is long-term full-time with 40 hours per week.</w:t>
        <w:br/>
        <w:t>As a clerk (m/f/d) at zeitconcept, you can expect a gross monthly salary of 2,800 euros or more - depending on experience and qualifications.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#11871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Independent order and offer processing</w:t>
        <w:br/>
        <w:t>• Communication with external partners at national and international level</w:t>
        <w:br/>
        <w:t>• Processing and processing of customer orders (national and international)</w:t>
        <w:br/>
        <w:t>• Data collection and maintenance of our merchandise management system</w:t>
        <w:br/>
        <w:t>• Organization of goods deliveries in close cooperation with shipping and sales</w:t>
        <w:br/>
        <w:br/>
        <w:t>profile</w:t>
        <w:br/>
        <w:br/>
        <w:t>• Completed commercial training as a clerk for office communication (m/f/d), wholesale and foreign trade clerk (m/f/d) or industrial clerk (m/f/d)</w:t>
        <w:br/>
        <w:t>• Very good knowledge of German and good knowledge of English</w:t>
        <w:br/>
        <w:t>• Experienced handling of the common MS Office tools</w:t>
        <w:br/>
        <w:t>• Independent and responsible working style</w:t>
        <w:br/>
        <w:br/>
        <w:t>compensation</w:t>
        <w:br/>
        <w:t>At zeitconcept, as a clerk (m/f/d), you can expect a gross monthly salary of 2,800 euros or more - once our customer has taken over,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https://zeitconcept.hr4you.org/applicationForm.php?sid=32025</w:t>
        <w:tab/>
        <w:t>office clerk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16:01:56.799000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