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4756</w:t>
        <w:tab/>
        <w:t>7361</w:t>
        <w:tab/>
        <w:t>Full-time employee / production assistant m/f/d</w:t>
        <w:tab/>
        <w:t>Attractive salary, secure and punctual payment:</w:t>
        <w:br/>
        <w:br/>
        <w:br/>
        <w:br/>
        <w:br/>
        <w:br/>
        <w:t>As a full-time employee / production helper (m/f/d) you can look forward to exciting, varied assignments with the option of being taken on in your area - accessible with the job ticket.</w:t>
        <w:br/>
        <w:br/>
        <w:t>For our customer from the plastics industry in Sinsheim, we are looking for several full-time employees (m/f/d) for production as soon as possible. Look forward to exciting activities in the area of ​​production / assembly / machine operation and become part of the team.</w:t>
        <w:br/>
        <w:br/>
        <w:br/>
        <w:br/>
        <w:br/>
        <w:br/>
        <w:t>Are you interested in a job with punctual and secure payment? Then you are exactly right here. Apply now quickly and easily.</w:t>
        <w:br/>
        <w:br/>
        <w:t>Your activities:</w:t>
        <w:br/>
        <w:br/>
        <w:t>• You are responsible for machine operation</w:t>
        <w:br/>
        <w:br/>
        <w:t>• Here you take over the loading of the machines</w:t>
        <w:br/>
        <w:br/>
        <w:t>• You also assemble individual parts and assemblies according to specifications</w:t>
        <w:br/>
        <w:br/>
        <w:t>• The quality control of the parts is also part of your area of ​​responsibility</w:t>
        <w:br/>
        <w:br/>
        <w:t>• Finally, you are responsible for packing the parts</w:t>
        <w:br/>
        <w:br/>
        <w:br/>
        <w:br/>
        <w:t>Your profile:</w:t>
        <w:br/>
        <w:br/>
        <w:t>• You are technically skilled and a team player</w:t>
        <w:br/>
        <w:br/>
        <w:t>• Professional experience in production is an advantage - but not a must, career starters are also welcome</w:t>
        <w:br/>
        <w:br/>
        <w:t>• You are willing to work shifts (early shift, late shift, night shift - freely selectable)</w:t>
        <w:br/>
        <w:br/>
        <w:br/>
        <w:br/>
        <w:t>Perspectives:</w:t>
        <w:br/>
        <w:br/>
        <w:t>• You receive 100% secure and punctual salary payments throughout</w:t>
        <w:br/>
        <w:br/>
        <w:t>• Rely on our know-how with the goal of your takeover</w:t>
        <w:br/>
        <w:br/>
        <w:t>• You can expect comprehensive training at your workplace</w:t>
        <w:br/>
        <w:br/>
        <w:t>• Look forward to vacation and Christmas bonuses</w:t>
        <w:br/>
        <w:br/>
        <w:t>• We would be happy to support you with your job ticket</w:t>
        <w:br/>
        <w:br/>
        <w:br/>
        <w:br/>
        <w:t>Are you interested in a job with punctual and secure payment? Then you are exactly right here. Apply now quickly and easily.</w:t>
        <w:tab/>
        <w:t>Helper / in - plastic, rubber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