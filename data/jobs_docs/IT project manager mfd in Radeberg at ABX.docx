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6617</w:t>
        <w:tab/>
        <w:t>9222</w:t>
        <w:tab/>
        <w:t>IT project manager (m/f/d) in Radeberg at ABX</w:t>
        <w:tab/>
        <w:t>ABX in 01454 Radeberg is looking for you as an IT project manager (m/f/d)!</w:t>
        <w:br/>
        <w:br/>
        <w:t>ABX offers you:</w:t>
        <w:br/>
        <w:t>* a modern working environment in the pharmaceutical industry</w:t>
        <w:br/>
        <w:t>* a long-term and secure job in an expanding, future-oriented and internationally oriented company</w:t>
        <w:br/>
        <w:t>* good general conditions and family working atmosphere</w:t>
        <w:br/>
        <w:t>* Targeted individual induction as well as training and further education opportunities</w:t>
        <w:br/>
        <w:t>* Job ticket / travel allowance</w:t>
        <w:br/>
        <w:t>* flexible working hours</w:t>
        <w:br/>
        <w:t>* Proximity to public transport (Radeberg train station) and very good and fast connections to Dresden and the surrounding regions</w:t>
        <w:br/>
        <w:t>* free drinks (coffee, tea, water…)</w:t>
        <w:br/>
        <w:t>* Company events (summer party, Christmas party, department hiking days ...)</w:t>
        <w:br/>
        <w:t>* Fitness and sports offers</w:t>
        <w:br/>
        <w:br/>
        <w:t>Your future activities are:</w:t>
        <w:br/>
        <w:t>* Technical consultant / project manager for projects in the field of IT</w:t>
        <w:br/>
        <w:t>* Planning, organization and control of projects</w:t>
        <w:br/>
        <w:t>* Coordination of internal and external IT services</w:t>
        <w:br/>
        <w:t>* Recognition and development of interfaces between different software systems</w:t>
        <w:br/>
        <w:t>* Preparation of all necessary documents and associated documentation</w:t>
        <w:br/>
        <w:t>* Coordination between the specialist departments and IT</w:t>
        <w:br/>
        <w:br/>
        <w:t>You bring the following knowledge with you:</w:t>
        <w:br/>
        <w:t>* Experience in the field of IT</w:t>
        <w:br/>
        <w:t>* Knowledge of programming (preferably C#) and relational databases</w:t>
        <w:br/>
        <w:t>* organizational talent</w:t>
        <w:br/>
        <w:t>* conceptual and interdisciplinary thinking</w:t>
        <w:br/>
        <w:t>* Independent, responsible, team-oriented and structured way of working</w:t>
        <w:br/>
        <w:t>* good English knowledge</w:t>
        <w:br/>
        <w:t>* Experience with projects in the GMP environment desirable</w:t>
        <w:br/>
        <w:br/>
        <w:t>Can you imagine working at ABX?</w:t>
        <w:br/>
        <w:br/>
        <w:t>Then send us your complete application documents via the "Apply" button or by e-mail to hoyerswerda@gs-company.de</w:t>
        <w:br/>
        <w:t>We would also be happy to answer your first questions by telephone on 03571-209044</w:t>
        <w:br/>
        <w:br/>
        <w:t>Hints:</w:t>
        <w:br/>
        <w:t>All job advertisements are always aimed at male, female and diverse applicants, regardless of age, gender, origin, sexual orientation, disability, religion and ideology. Applicants (m/f/d) are selected solely on the basis of their qualifications.</w:t>
        <w:tab/>
        <w:t>IT project manager (further education/training)</w:t>
        <w:tab/>
        <w:t>None</w:t>
        <w:tab/>
        <w:t>2023-03-07 16:04:07.801000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