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413</w:t>
        <w:tab/>
        <w:t>3018</w:t>
        <w:tab/>
        <w:t>Helpers (m/f/d) in logistics from €14.00/h</w:t>
        <w:tab/>
        <w:t>Helpers (m/f/d) in logistics from €14.00/h</w:t>
        <w:br/>
        <w:br/>
        <w:t>Location: Kempten (Allgäu)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For our customer in Wildpoldsried we are now looking for a helper (m/f/d) in logistics.</w:t>
        <w:br/>
        <w:br/>
        <w:t>Your tasks</w:t>
        <w:br/>
        <w:t>- Management of storage areas</w:t>
        <w:br/>
        <w:t>- Ensuring the supply of materials</w:t>
        <w:br/>
        <w:t>- Picking of the finished goods</w:t>
        <w:br/>
        <w:t>- Loading and unloading of trucks</w:t>
        <w:br/>
        <w:t>- Processing of complaint and defect reports</w:t>
        <w:br/>
        <w:br/>
        <w:t>You bring with you</w:t>
        <w:br/>
        <w:t>- Training as a warehouse specialist</w:t>
        <w:br/>
        <w:t>- Alternatively, many years of professional experience in the warehouse sector</w:t>
        <w:br/>
        <w:t>- Willingness to work and a sense of responsibility</w:t>
        <w:br/>
        <w:t>- Forklift and car driver's license</w:t>
        <w:br/>
        <w:br/>
        <w:t>Look forward to</w:t>
        <w:br/>
        <w:t>- Hourly wage from €14.00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Helper - warehousing, transport</w:t>
        <w:tab/>
        <w:t>None</w:t>
        <w:tab/>
        <w:t>2023-03-07 15:51:23.401000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