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4077</w:t>
        <w:tab/>
        <w:t>6682</w:t>
        <w:tab/>
        <w:t>Developer (m/f/d) functional validation of driving dynamics control systems</w:t>
        <w:tab/>
        <w:t>e:fs TechHub GmbH is a strategic partner for the development of superior high-tech technologies. We develop software solutions, reliably provide a wide range of mobility services and translate exciting future technologies into real usage scenarios with series quality.</w:t>
        <w:br/>
        <w:br/>
        <w:t>## Your tasks</w:t>
        <w:br/>
        <w:br/>
        <w:t>- Cross-functional protection of driving functions</w:t>
        <w:br/>
        <w:t>- Support for function development using virtual methods</w:t>
        <w:br/>
        <w:t>- New and further development of test concepts</w:t>
        <w:br/>
        <w:t>- Continuous development of the tool and process landscape</w:t>
        <w:br/>
        <w:t>- Close cooperation with customers and suppliers</w:t>
        <w:br/>
        <w:br/>
        <w:t>## Your profile</w:t>
        <w:br/>
        <w:br/>
        <w:t>- Completed degree in computer science, electrical engineering, mechanical engineering, automotive engineering or comparable</w:t>
        <w:br/>
        <w:t>- Vehicle and model understanding</w:t>
        <w:br/>
        <w:t>- Interest in (HiL) simulation and the technology behind it</w:t>
        <w:br/>
        <w:t>- Ideally, first experience in validation/testing in the automotive sector</w:t>
        <w:br/>
        <w:t>- Confident handling of Matlab/ Simulink and basic knowledge of Python desirable</w:t>
        <w:br/>
        <w:t>- Enjoy dealing with customers and customer-centric way of working</w:t>
        <w:br/>
        <w:t>- Fluent in German and good English skills</w:t>
        <w:tab/>
        <w:t>Application programmer</w:t>
        <w:tab/>
        <w:t>None</w:t>
        <w:tab/>
        <w:t>2023-03-07 15:58:54.876000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