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9242</w:t>
        <w:tab/>
        <w:t>11847</w:t>
        <w:tab/>
        <w:t>Two-wheeler mechanic/two-wheeler mechatronics technician as bike service employee (f/m/d)</w:t>
        <w:tab/>
        <w:t>DB Connect stands for developing innovative mobility solutions for our customers and providing them efficiently. Your working environment combines the best of two worlds: the entrepreneurial spirit of a medium-sized company and the stability of a corporation. Help shape how diverse people experience mobility in their everyday lives, including on the road - and us as part of Deutsche Bahn AG.</w:t>
        <w:br/>
        <w:br/>
        <w:br/>
        <w:t>We are looking for you as a two-wheeler mechanic / mechatronics technician for the Deutsche Bahn Connect "Call a Bike" business unit at the Stuttgart Vaihingen location as soon as possible.</w:t>
        <w:br/>
        <w:br/>
        <w:t>Your tasks:</w:t>
        <w:br/>
        <w:br/>
        <w:br/>
        <w:t>- You take over the repair and maintenance of the bicycles as well as electric locks in the city area and in the workshop</w:t>
        <w:br/>
        <w:t>- The new and rescheduling of bicycles in the city area and in the IT system is also part of your tasks</w:t>
        <w:br/>
        <w:t>- You take care of the return transport (incl. loading) of the bikes with major defects to the workshop</w:t>
        <w:br/>
        <w:t>- You are the representative of our brand and contact person for customers on the street</w:t>
        <w:br/>
        <w:t>- Observance and implementation of the relevant regulations of work and environmental protection</w:t>
        <w:br/>
        <w:t>- Upon agreement, you will take on other tasks at the respective location (e.g. first aider, occupational safety and environmental protection officer)</w:t>
        <w:br/>
        <w:br/>
        <w:br/>
        <w:t>Your profile:</w:t>
        <w:br/>
        <w:br/>
        <w:br/>
        <w:t>- Successfully completed technical vocational training, ideally as a bicycle mechanic, two-wheeler mechanic / two-wheeler mechatronics technician as a bike service employee, bicycle mechanic or a comparable qualification</w:t>
        <w:br/>
        <w:t>- Strong technical understanding and one to two years of relevant professional experience</w:t>
        <w:br/>
        <w:t>- You are physically resilient - because of the loading activities you regularly lift heavy (bike weight approx. 25 kg)</w:t>
        <w:br/>
        <w:t>- You have a class B driving license and driving experience in handling vans up to 3.5 t</w:t>
        <w:br/>
        <w:t>- You know your way around Stuttgart and have good local knowledge</w:t>
        <w:br/>
        <w:t>- In addition, you enjoy your work, like varied tasks and are service-oriented and have a friendly demeanor</w:t>
        <w:br/>
        <w:br/>
        <w:br/>
        <w:t>your advantages</w:t>
        <w:br/>
        <w:t>* You always give everything and therefore get a lot in return: a standard salary package with generally permanent employment contracts and job security as well as a wide range of fringe benefits and a company pension scheme.</w:t>
        <w:br/>
        <w:t>* You get up to 16 free trips within Germany per year and other discounts for your friends and family.</w:t>
        <w:br/>
        <w:t>* You can be sure of a long-term perspective through your permanent employment in a future-oriented group.</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Two-wheeler mechanic (without specializations)</w:t>
        <w:tab/>
        <w:t>None</w:t>
        <w:tab/>
        <w:t>2023-03-07 16:09:29.550000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