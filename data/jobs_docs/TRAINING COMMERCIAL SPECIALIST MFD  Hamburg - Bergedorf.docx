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1669</w:t>
        <w:tab/>
        <w:t>4274</w:t>
        <w:tab/>
        <w:t>TRAINING COMMERCIAL SPECIALIST (M/F/D) – Hamburg - Bergedorf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15:53:58.310000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