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5264</w:t>
        <w:tab/>
        <w:t>7869</w:t>
        <w:tab/>
        <w:t>TGA engineer (m/w/d)</w:t>
        <w:tab/>
        <w:t>Building technician TGA (m/f/d)</w:t>
        <w:br/>
        <w:br/>
        <w:t>Your tasks:</w:t>
        <w:br/>
        <w:br/>
        <w:t>-Control, coordination, support, monitoring of space management and the entire building security management at the Berlin location, the offices and foreign locations of the personnel change processes and compliance with checklists</w:t>
        <w:br/>
        <w:t>-Control, operation, monitoring of technical building equipment; the fire alarm systems; access control systems; the electrical, lighting, conveyor and extinguishing systems</w:t>
        <w:br/>
        <w:t>- Optimization and management of factory and office equipment for all domestic and foreign locations</w:t>
        <w:br/>
        <w:t>-Installation, maintenance and trouble-free operation of the entire building technology including ensuring structural traffic safety</w:t>
        <w:br/>
        <w:t>- Control of occupational safety requirements and operational fire protection</w:t>
        <w:br/>
        <w:t>- Participation in or control of internal projects and plans</w:t>
        <w:br/>
        <w:t>-Development, implementation and monitoring of quality-oriented service standards</w:t>
        <w:br/>
        <w:t>-Planning, selection, coordination, control of assigned external service providers (cleaning / caretaker / waste etc.) of expansion, conversion and dismantling measures, of (partial) project management of structural, building services projects, plans and external services within the framework of plans and projects</w:t>
        <w:br/>
        <w:t>-Responsibility for the planning, control and monitoring of environmental management</w:t>
        <w:br/>
        <w:br/>
        <w:t>-Planning, control and implementation of internal service and event management</w:t>
        <w:br/>
        <w:t>- Participation in the technical on-call service</w:t>
        <w:br/>
        <w:br/>
        <w:t>Your qualifications:</w:t>
        <w:br/>
        <w:br/>
        <w:t>-Profound practical experience in building technology and facility management</w:t>
        <w:br/>
        <w:t>-Knowledge in all areas of technical management, construction and technical-industrial standards of the HOAI</w:t>
        <w:br/>
        <w:t>-Special knowledge in the trades of lighting control software (EIB), heating, ventilation, air conditioning, GLT, RWA as well as extinguishing, locking, intruder alarm and electrical systems</w:t>
        <w:br/>
        <w:t>-Basics in VDMA and VDI 6022</w:t>
        <w:br/>
        <w:t>-Basic knowledge of project management and how to use project management software</w:t>
        <w:br/>
        <w:t>-Basic knowledge of commercial and legal areas related to building management</w:t>
        <w:br/>
        <w:t>-Proficient use of standard software (e.g. MS Office), ideally also knowledge of SAP</w:t>
        <w:br/>
        <w:br/>
        <w:t>Your advantages:</w:t>
        <w:br/>
        <w:br/>
        <w:t>- Varied work in a renowned company</w:t>
        <w:br/>
        <w:t>-A highly motivated team and an open communication style</w:t>
        <w:br/>
        <w:t>-Flexible working hours</w:t>
        <w:br/>
        <w:t>-Home office possibility</w:t>
        <w:br/>
        <w:t>- Annual leave entitlement of 30 days</w:t>
        <w:br/>
        <w:t>-Professional and trusting cooperation</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Engineer - technical building equipment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16:01:21.532000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