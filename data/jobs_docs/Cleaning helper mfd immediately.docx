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2991</w:t>
        <w:tab/>
        <w:t>5596</w:t>
        <w:tab/>
        <w:t>Cleaning helper (m/f/d) immediately</w:t>
        <w:tab/>
        <w:t>Our company is looking for you as a cleaning assistant (m/f/d) as part of temporary employment as soon as possible for:</w:t>
        <w:br/>
        <w:t>- Carry out silo cleaning</w:t>
        <w:br/>
        <w:br/>
        <w:t>Your working hours will be full time, shift/night/weekend.</w:t>
        <w:br/>
        <w:br/>
        <w:t>Occupation: trade</w:t>
        <w:br/>
        <w:br/>
        <w:t>Our services in the form of benefits for you as a cleaning assistant (m/f/d):</w:t>
        <w:br/>
        <w:t>- Good working atmosphere</w:t>
        <w:br/>
        <w:t>- A friendly and personable team as contact persons on site</w:t>
        <w:br/>
        <w:t>- Discounts from over 200 well-known providers</w:t>
        <w:br/>
        <w:br/>
        <w:t>Your personal strengths set you apart:</w:t>
        <w:br/>
        <w:t>- Resilience</w:t>
        <w:br/>
        <w:t>- Independent working</w:t>
        <w:br/>
        <w:t>- Diligence/accuracy</w:t>
        <w:br/>
        <w:t>- Reliability</w:t>
        <w:br/>
        <w:br/>
        <w:t>Your knowledge and skills:</w:t>
        <w:br/>
        <w:t>- Outdoor facilities, grounds cleaning</w:t>
        <w:br/>
        <w:t>- high pressure cleaning</w:t>
        <w:br/>
        <w:br/>
        <w:t>Your professional experience as a cleaning assistant (m/f/d), ironer (m/f/d), laundry assistant (m/f/d), hygiene employee (m/f/d), chambermaid (m/f/d) or as a housekeeping employee (m/f/d) m/f/d) distinguish you?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Helper - cleaning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15:56:41.030000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