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1263</w:t>
        <w:tab/>
        <w:t>3868</w:t>
        <w:tab/>
        <w:t>Automotive Wiring Systems Developer (m/f/d)</w:t>
        <w:tab/>
        <w:t>Would you like to reach the next level in your career? At matching, you have the opportunity to continuously develop yourself with well-known customers - across all industries. Take the decisive step in your career today and apply to us.</w:t>
        <w:br/>
        <w:br/>
        <w:t>Your tasks:</w:t>
        <w:br/>
        <w:br/>
        <w:t>- Your main task will include the development of mechatronic components for vehicle electrical systems and project management from prototypes to series production</w:t>
        <w:br/>
        <w:t>- You create specifications, drawings, production documents as well as concepts and detailed constructions in 3D</w:t>
        <w:br/>
        <w:t>- You are also responsible for the procurement and construction of prototypes as well as the implementation of benchmarks and technology research</w:t>
        <w:br/>
        <w:t>- You define and specify test measures</w:t>
        <w:br/>
        <w:t>- You also coordinate customers and suppliers</w:t>
        <w:br/>
        <w:br/>
        <w:br/>
        <w:t>Your profile:</w:t>
        <w:br/>
        <w:br/>
        <w:t>- You have successfully completed engineering studies in the field of mechanical engineering, mechatronics or electrical engineering</w:t>
        <w:br/>
        <w:t>- You can also bring relevant professional experience from the automotive industry</w:t>
        <w:br/>
        <w:t>- You have good MS Office and CAD knowledge of Catia V5 or Siemens NX</w:t>
        <w:br/>
        <w:t>- Furthermore, you have experience in the materials science of plastic, metal and alloys, as well as the design and construction of stamped and plastic parts</w:t>
        <w:br/>
        <w:t>- You can bring along initial experience in project management</w:t>
        <w:br/>
        <w:t>- You have an independent, team-oriented and methodical way of working, as well as high flexibility</w:t>
        <w:br/>
        <w:t>- Your good knowledge of English, communication skills and willingness to travel complete your profile</w:t>
        <w:br/>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Engineer - electrical engineering</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15:53:08.345000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