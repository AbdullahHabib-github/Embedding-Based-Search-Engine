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3823</w:t>
        <w:tab/>
        <w:t>6428</w:t>
        <w:tab/>
        <w:t>Malerhelfer (m/w/d) ab 13,50€/Std.</w:t>
        <w:tab/>
        <w:t>Painter's helper (m/f/d) from €13.50/hour</w:t>
        <w:br/>
        <w:br/>
        <w:t>Location: Hünstetten</w:t>
        <w:br/>
        <w:t>Employment type(s): full-time</w:t>
        <w:br/>
        <w:br/>
        <w:t>Welcome to ibex personal.</w:t>
        <w:br/>
        <w:br/>
        <w:t>As job search specialists, we offer applicants attractive jobs with interesting tasks in respected companies.</w:t>
        <w:br/>
        <w:br/>
        <w:t>Are you looking for a new challenge as a painter's assistant (m/f/d)?</w:t>
        <w:br/>
        <w:br/>
        <w:t>Then you've come to the right place with our customer in Hünstetten! Because we are looking for YOU as a reliable painting assistant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Plastering</w:t>
        <w:br/>
        <w:t>- wallpapering</w:t>
        <w:br/>
        <w:t>- spatulas</w:t>
        <w:br/>
        <w:t>- Cancel</w:t>
        <w:br/>
        <w:t>- Masking</w:t>
        <w:br/>
        <w:br/>
        <w:br/>
        <w:t>Your profile:</w:t>
        <w:br/>
        <w:br/>
        <w:br/>
        <w:t>- First experience working on construction sites as a painting assistant (m/f/d)</w:t>
        <w:br/>
        <w:t>- Driving license class B and your own car is an advantage</w:t>
        <w:br/>
        <w:br/>
        <w:t>Contact details for job advertisement</w:t>
        <w:br/>
        <w:t>Would you like to switch? That stays between us!</w:t>
        <w:br/>
        <w:br/>
        <w:t>ibex personal Wiesbaden GmbH</w:t>
        <w:br/>
        <w:t>bleach street 1</w:t>
        <w:br/>
        <w:t>65183 Wiesbaden</w:t>
        <w:br/>
        <w:br/>
        <w:t>Email: bewerbung@ibex-personal.de</w:t>
        <w:br/>
        <w:t>Telephone: 0611/4080790</w:t>
        <w:br/>
        <w:t>WhatsApp: 0163/3487691</w:t>
        <w:br/>
        <w:br/>
        <w:t>Would you like to contact us quickly and easily?</w:t>
        <w:br/>
        <w:t>Then write us a WhatsApp! Easy right?</w:t>
        <w:br/>
        <w:br/>
        <w:br/>
        <w:t>- Step 1: Save our number 0163/3487691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br/>
        <w:br/>
        <w:t>Department(s): Helpers</w:t>
        <w:tab/>
        <w:t>Helper - painting, varnishing</w:t>
        <w:tab/>
        <w:t>None</w:t>
        <w:tab/>
        <w:t>2023-03-07 15:58:23.508000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