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6921</w:t>
        <w:tab/>
        <w:t>9526</w:t>
        <w:tab/>
        <w:t>Finisher bodywork (m/f/d)</w:t>
        <w:tab/>
        <w:t>Are you fired up when it comes to car body construction and the automotive industry? Then here is your chance to join our customer in the Zwickau area!</w:t>
        <w:br/>
        <w:br/>
        <w:t>This position is to be filled as part of temporary employment.</w:t>
        <w:br/>
        <w:br/>
        <w:t>Body construction finisher (m/f/d)</w:t>
        <w:br/>
        <w:br/>
        <w:t>Your tasks:</w:t>
        <w:br/>
        <w:t xml:space="preserve"> • Carrying out body/finishing work (surface) on body outer skin parts</w:t>
        <w:br/>
        <w:t xml:space="preserve"> • Elimination of unevenness and surface defects using random orbital sanders, metal planes or sandpaper</w:t>
        <w:br/>
        <w:t xml:space="preserve"> • Visual assessment of body parts according to test instructions/checklist</w:t>
        <w:br/>
        <w:br/>
        <w:t>Your qualifications:</w:t>
        <w:br/>
        <w:t xml:space="preserve"> • First professional experience desirable</w:t>
        <w:br/>
        <w:t xml:space="preserve"> • Commitment, flexibility, willingness to work and ability to work in a team</w:t>
        <w:br/>
        <w:t xml:space="preserve"> • Willingness to work 3 shifts is desirable</w:t>
        <w:br/>
        <w:t xml:space="preserve"> • Manual skills in sheet metal processing (aluminium/steel)</w:t>
        <w:br/>
        <w:br/>
        <w:t xml:space="preserve"> • A permanent employment contract from the start</w:t>
        <w:br/>
        <w:t xml:space="preserve"> • Hourly wage at least 13€/hour plus industry and shift allowances</w:t>
        <w:br/>
        <w:t xml:space="preserve"> • Special payments such as Christmas and holiday bonuses</w:t>
        <w:br/>
        <w:t xml:space="preserve"> • Free provision of your personal protective equipment</w:t>
        <w:br/>
        <w:t xml:space="preserve"> • No tiresome paperwork - whether it's time sheets or vacation requests - everything runs digitally via our employee app</w:t>
        <w:br/>
        <w:t xml:space="preserve"> • The opportunity for partial qualifications and further training for a better perspective on the labor market</w:t>
        <w:br/>
        <w:t xml:space="preserve"> • Long-term assignments at regional companies</w:t>
        <w:br/>
        <w:t xml:space="preserve"> • A quick and easy start</w:t>
        <w:br/>
        <w:t xml:space="preserve"> • A super friendly team that takes care of you and is there for you</w:t>
        <w:br/>
        <w:t xml:space="preserve"> • A reliable partner who accompanies you honestly, transparently and with empathy</w:t>
        <w:br/>
        <w:t xml:space="preserve"> • Free health check by our company medical center</w:t>
        <w:br/>
        <w:br/>
        <w:t>Because your career also means precision work: exciting positions in industry that suit your requirements. Now click on "apply directly"!</w:t>
        <w:br/>
        <w:br/>
        <w:t>We welcome applications from people who contribute to the diversity of our company.</w:t>
        <w:tab/>
        <w:t>Body and vehicle builder - body construction</w:t>
        <w:tab/>
        <w:t>None</w:t>
        <w:tab/>
        <w:t>2023-03-07 16:04:45.048000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