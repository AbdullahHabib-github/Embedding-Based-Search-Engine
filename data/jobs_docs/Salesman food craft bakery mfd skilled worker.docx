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3337</w:t>
        <w:tab/>
        <w:t>5942</w:t>
        <w:tab/>
        <w:t>Salesman food craft bakery (m/f/d) skilled worker</w:t>
        <w:tab/>
        <w:t>New to job hunting? Start your career advancement in 2023!</w:t>
        <w:br/>
        <w:br/>
        <w:t>Our customer company in Frankfurt am Main is looking for you as a seller of foodstuffs and bakery (m/f/d) as part of temporary employment.</w:t>
        <w:br/>
        <w:br/>
        <w:t>Occupation: trade</w:t>
        <w:br/>
        <w:br/>
        <w:t>Your working time is full time.</w:t>
        <w:br/>
        <w:br/>
        <w:t>Because we offer you as a salesman food craft bakery (m/f/d):</w:t>
        <w:br/>
        <w:t>- Overpay</w:t>
        <w:br/>
        <w:t>- Safe workplace</w:t>
        <w:br/>
        <w:t>- Discounts from over 200 well-known providers</w:t>
        <w:br/>
        <w:br/>
        <w:t>You bring the following knowledge and skills with you:</w:t>
        <w:br/>
        <w:t>- Cash in</w:t>
        <w:br/>
        <w:t>- Customer service, care</w:t>
        <w:br/>
        <w:t>- Sale</w:t>
        <w:br/>
        <w:t>- German-Advanced Knowledge)</w:t>
        <w:br/>
        <w:br/>
        <w:t>Your main tasks as a salesman food trade bakery (m/f/d):</w:t>
        <w:br/>
        <w:t>- Sale of baked goods</w:t>
        <w:br/>
        <w:t>- Friendly and competent advice</w:t>
        <w:br/>
        <w:t>- Appealing presentation of the range of baked goods</w:t>
        <w:br/>
        <w:t>- Receipt of goods for groceries</w:t>
        <w:br/>
        <w:t>- Secure checkout</w:t>
        <w:br/>
        <w:br/>
        <w:t>You convince us with these personal strengths:</w:t>
        <w:br/>
        <w:t>- Customer focus</w:t>
        <w:br/>
        <w:t>- Independent working</w:t>
        <w:br/>
        <w:t>- Reliability</w:t>
        <w:br/>
        <w:br/>
        <w:t>Your professional experience as a salesman, food craft bakery (m/f/d), commercial clerk (m/f/d), retail clerk (m/f/d), salesperson (m/f/d), shop employee (m/f/d) or as a customer advisor (m/f/d) do you stand out?</w:t>
        <w:br/>
        <w:br/>
        <w:t>Have we piqued your interest? Then we should definitely get to know each other!</w:t>
        <w:br/>
        <w:t>With ARWA Personaldienstleistungen GmbH you will find your dream employer of the future!</w:t>
        <w:br/>
        <w:br/>
        <w:t>With your application, you agree to ARWA's data protection guidelines (can be found on our homepage under “Privacy Policy”).</w:t>
        <w:tab/>
        <w:t>Specialist salesperson - food trade (bakery)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15:57:23.745000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