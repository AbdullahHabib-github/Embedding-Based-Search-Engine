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8641</w:t>
        <w:tab/>
        <w:t>11246</w:t>
        <w:tab/>
        <w:t>Apprenticeship designer for visual marketing 2023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Apprenticeship designer for visual marketing 2023 (m/f/d)</w:t>
        <w:br/>
        <w:br/>
        <w:t>Tasks:</w:t>
        <w:br/>
        <w:br/>
        <w:t>- Right from the start of your apprenticeship, you will develop design concepts for the salesrooms</w:t>
        <w:br/>
        <w:t>- Learn how to present our furniture and accessories in a way that promotes sales. The use of light and color plays an important role</w:t>
        <w:br/>
        <w:t>- You design the entire salesroom - starting with spatula, painting, wallpapering, building up pieces of furniture and refining with home accessories</w:t>
        <w:br/>
        <w:t>- You ensure an appealing exhibition and an unforgettable shopping experience for customers</w:t>
        <w:br/>
        <w:t>Qualifications:</w:t>
        <w:br/>
        <w:br/>
        <w:t>- A qualified high school diploma</w:t>
        <w:br/>
        <w:br/>
        <w:t>- Creativity isn't the only thing that sets you apart - you also have manual skills and like to lend a hand</w:t>
        <w:br/>
        <w:t>- You like working in a team and have fun realizing great projects - and you also like to get dirty in the process</w:t>
        <w:br/>
        <w:t>- Goal-oriented thinking and acting</w:t>
        <w:br/>
        <w:br/>
        <w:t>We offer:</w:t>
        <w:br/>
        <w:br/>
        <w:t>- If you perform well and are flexible, we will take you on after the training</w:t>
        <w:br/>
        <w:t>- Benefit from a fair training allowance, regular training and offers for exam preparation</w:t>
        <w:br/>
        <w:t>- A modern training concept and a trainer who is there to help with all challenges and questions</w:t>
        <w:br/>
        <w:t>- A "Welcome Day" to get to know the apprenticeship and the team better</w:t>
        <w:br/>
        <w:t>- A great benefit program with an additional insurance of your choice, bike leasing, additional vacation and attractive discounts at over 800 partner companies</w:t>
        <w:br/>
        <w:t>- A regular exchange with other trainees in the "Trainee Café"</w:t>
        <w:br/>
        <w:t>- Employee discounts in every Mömax and XXXLutz branch, as well as discounted food in our own Mömax restaurants</w:t>
        <w:br/>
        <w:br/>
        <w:t>momax Germany GmbH</w:t>
        <w:br/>
        <w:t>- - Mömax Heidenheim</w:t>
        <w:br/>
        <w:t>Momax Heidenheim</w:t>
        <w:br/>
        <w:t>Aalener Strasse 30 + 32</w:t>
        <w:br/>
        <w:t>89520 Heidenheim</w:t>
        <w:br/>
        <w:t>jobs@moemax.de</w:t>
        <w:br/>
        <w:t>-</w:t>
        <w:br/>
        <w:t>-</w:t>
        <w:tab/>
        <w:t>Designer for visual marketing</w:t>
        <w:tab/>
        <w:t>None</w:t>
        <w:tab/>
        <w:t>2023-03-07 16:08:16.007000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