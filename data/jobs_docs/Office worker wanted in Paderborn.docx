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3891</w:t>
        <w:tab/>
        <w:t>6496</w:t>
        <w:tab/>
        <w:t>Office worker wanted in Paderborn!</w:t>
        <w:tab/>
        <w:t>Introduction</w:t>
        <w:br/>
        <w:t>-----------------------------------------------------</w:t>
        <w:br/>
        <w:t xml:space="preserve"> </w:t>
        <w:br/>
        <w:t>To strengthen our team, we are looking for a reliable, team-oriented office worker (m/f/d) for payroll and financial accounting on a part-time or full-time basis as soon as possible.</w:t>
        <w:br/>
        <w:t>The vacancy can be filled part-time (20 hours per week) or full-time.</w:t>
        <w:br/>
        <w:br/>
        <w:t>Are you looking for a new professional challenge? If you are emphatic, reliable and communicative, we would be delighted to welcome you to our team.</w:t>
        <w:br/>
        <w:br/>
        <w:br/>
        <w:t>Tasks</w:t>
        <w:br/>
        <w:t>-----------------------------------------------------</w:t>
        <w:br/>
        <w:t xml:space="preserve"> </w:t>
        <w:br/>
        <w:t>Your tasks:</w:t>
        <w:br/>
        <w:t>- Support and contact person for customers and employees</w:t>
        <w:br/>
        <w:br/>
        <w:br/>
        <w:t>- Supporting personnel support and administration:</w:t>
        <w:br/>
        <w:br/>
        <w:br/>
        <w:t>- Maintenance and updating of personnel master data</w:t>
        <w:br/>
        <w:t>- Creation and editing of rosters</w:t>
        <w:br/>
        <w:t>- Settlement of assigned employees</w:t>
        <w:br/>
        <w:t>- Invoicing</w:t>
        <w:br/>
        <w:t>- Accounts receivable and accounts payable</w:t>
        <w:br/>
        <w:t>- Posting and account assignment of current business cases</w:t>
        <w:br/>
        <w:t>- Clarification of open item lists</w:t>
        <w:br/>
        <w:t>- Participation in monthly, quarterly and annual financial statements</w:t>
        <w:br/>
        <w:br/>
        <w:br/>
        <w:t>profile</w:t>
        <w:br/>
        <w:t>-----------------------------------------------------</w:t>
        <w:br/>
        <w:t xml:space="preserve"> </w:t>
        <w:br/>
        <w:t>- Successfully completed commercial training with/or several years of professional experience</w:t>
        <w:br/>
        <w:t xml:space="preserve"> Office clerk or comparable training</w:t>
        <w:br/>
        <w:t>- Confident use of Excel and Word</w:t>
        <w:br/>
        <w:t>- Independent work and friendly and safe demeanor</w:t>
        <w:br/>
        <w:t>- Careful and structured way of working</w:t>
        <w:br/>
        <w:br/>
        <w:br/>
        <w:t>Advantages</w:t>
        <w:br/>
        <w:t>-----------------------------------------------------</w:t>
        <w:br/>
        <w:t xml:space="preserve"> </w:t>
        <w:br/>
        <w:t>We offer:</w:t>
        <w:br/>
        <w:t>- A modern workplace with good facilities</w:t>
        <w:br/>
        <w:t>- Varied tasks with a high degree of personal responsibility</w:t>
        <w:br/>
        <w:t>- A secure job with long-term prospects</w:t>
        <w:br/>
        <w:t>- Permanent employment</w:t>
        <w:br/>
        <w:t>- Good training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br/>
        <w:br/>
        <w:t>If we have aroused your interest, we look forward to receiving your application documents, stating your earliest possible starting date.</w:t>
        <w:tab/>
        <w:t>Commercial Specialist</w:t>
        <w:tab/>
        <w:t>None</w:t>
        <w:tab/>
        <w:t>2023-03-07 15:58:31.880000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