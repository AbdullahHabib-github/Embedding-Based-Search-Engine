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2696</w:t>
        <w:tab/>
        <w:t>5301</w:t>
        <w:tab/>
        <w:t>IT specialist / IT specialist for system integration (f/m/d)</w:t>
        <w:tab/>
        <w:t>+++ VIF Personnel Service +++ The recruitment agency +++ Specialists and executives / specialists +++</w:t>
        <w:br/>
        <w:br/>
        <w:t>We are now looking for our client:</w:t>
        <w:br/>
        <w:br/>
        <w:t>IT specialist / IT specialist for system integration (f/m/d)</w:t>
        <w:br/>
        <w:br/>
        <w:t>in the area/surroundings of Nuremberg - Erlangen- Ansbach</w:t>
        <w:br/>
        <w:br/>
        <w:t>"Apply now for this position" EXPRESS APPLICATION " Online application form</w:t>
        <w:br/>
        <w:br/>
        <w:t>This is offered to you (m/f/d):</w:t>
        <w:br/>
        <w:br/>
        <w:t>• Attractive, above-average remuneration</w:t>
        <w:br/>
        <w:t>• employer-funded pension</w:t>
        <w:br/>
        <w:t>• Flexible working time models, family-friendly</w:t>
        <w:br/>
        <w:t>• Technically demanding and interesting work</w:t>
        <w:br/>
        <w:t>• great team that works together and laughs a lot</w:t>
        <w:br/>
        <w:br/>
        <w:t>Here you will work:</w:t>
        <w:br/>
        <w:br/>
        <w:t># A company that operates nationwide - healthcare -</w:t>
        <w:br/>
        <w:br/>
        <w:t>Your place of work is the main headquarters</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You cannot hire any staff from us!</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 in the healthcare, nursing professions, medicine, dentistry / dental &amp;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w:t>
        <w:br/>
        <w:br/>
        <w:t>• successfully completed training as an IT specialist for system integration or have a comparable information technology qualification</w:t>
        <w:br/>
        <w:t>• At least two years of professional experience in the administration of servers and network infrastructures</w:t>
        <w:br/>
        <w:t>• You are able to plan, implement and maintain IT systems and have in-depth knowledge of the analysis and elimination of network and system problems</w:t>
        <w:br/>
        <w:t>• Good knowledge and experience in the planning and implementation of internal and interdisciplinary IT projects</w:t>
        <w:br/>
        <w:t>• Experience in the administration of Microsoft server operating systems and within cross-site IT infrastructures</w:t>
        <w:br/>
        <w:br/>
        <w:t>Your tasks :</w:t>
        <w:br/>
        <w:br/>
        <w:t>• You are the main contact for IT issues within the company and coordinate external IT service providers</w:t>
        <w:br/>
        <w:t>• Introduction and migration of new facilities into the existing Microsoft O365 infrastructure</w:t>
        <w:br/>
        <w:t>• Ensuring ongoing IT operations, including the elimination of any faults that occur, importing updates and monitoring performance</w:t>
        <w:br/>
        <w:t>• Coordination of external IT service providers</w:t>
        <w:br/>
        <w:t>• Independent implementation of IT projects</w:t>
        <w:br/>
        <w:t>• Creation and continuous maintenance of IT documentation in own area of ​​responsibility</w:t>
        <w:br/>
        <w:t>• Administration and issue of hardware and software</w:t>
        <w:br/>
        <w:t>• Support of internal systems and applications</w:t>
        <w:br/>
        <w:br/>
        <w:t>We look forward to your application documents</w:t>
        <w:br/>
        <w:br/>
        <w:t>Please be sure to include the code IT 20873!!!! ######</w:t>
        <w:br/>
        <w:br/>
        <w:t>application (at) vif-personal.de</w:t>
        <w:br/>
        <w:br/>
        <w:t>Do you want to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IT specialist - system integration</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15:56:04.677000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