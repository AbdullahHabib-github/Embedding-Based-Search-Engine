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3248</w:t>
        <w:tab/>
        <w:t>5853</w:t>
        <w:tab/>
        <w:t>Milling (m/f/d) specialist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We support and advise you at any time as a professional partner and suggest suitable and realistic job offers.</w:t>
        <w:br/>
        <w:br/>
        <w:t>As part of temporary employment, we are currently looking for a milling worker (m/f/d) full-time, shift/night/weekend.</w:t>
        <w:br/>
        <w:br/>
        <w:t>Occupation: trade</w:t>
        <w:br/>
        <w:br/>
        <w:t>What do we offer you?</w:t>
        <w:br/>
        <w:t xml:space="preserve"> </w:t>
        <w:br/>
        <w:t>- Flexible working hours</w:t>
        <w:br/>
        <w:t>- Very good chances of being taken on</w:t>
        <w:br/>
        <w:t>- Long-term use in the customer company</w:t>
        <w:br/>
        <w:t>- Bonuses</w:t>
        <w:br/>
        <w:t>- Payments on account</w:t>
        <w:br/>
        <w:t>- A friendly and personable team as contact persons on site</w:t>
        <w:br/>
        <w:t>- health bonus</w:t>
        <w:br/>
        <w:t>- Discounts from over 200 well-known providers</w:t>
        <w:br/>
        <w:br/>
        <w:t>With ARWA Personaldienstleistungen GmbH you will find a secure job in Chemnitz with varied tasks and an attractive collective wage.</w:t>
        <w:br/>
        <w:br/>
        <w:t>What does a milling cutter (m/f/d) do?</w:t>
        <w:br/>
        <w:t xml:space="preserve"> </w:t>
        <w:br/>
        <w:t>- Turning, milling and machining</w:t>
        <w:br/>
        <w:t>- Maintenance and care of machines as well as cleaning of machines</w:t>
        <w:br/>
        <w:t>- Daily inspection and maintenance of the machines to ensure functionality</w:t>
        <w:br/>
        <w:br/>
        <w:t>What are the requirements for getting started at ARWA Personaldienstleistungen GmbH in Chemnitz?</w:t>
        <w:br/>
        <w:br/>
        <w:t>Ideally, you bring these personal strengths with you:</w:t>
        <w:br/>
        <w:t>- Resilience</w:t>
        <w:br/>
        <w:t>- Flexibility</w:t>
        <w:br/>
        <w:t>- ability to work in a team</w:t>
        <w:br/>
        <w:t>- Reliability</w:t>
        <w:br/>
        <w:br/>
        <w:t>Your knowledge and skills:</w:t>
        <w:br/>
        <w:t>- Inlay work</w:t>
        <w:br/>
        <w:t>- machine operation</w:t>
        <w:br/>
        <w:t>- Sheet metal work</w:t>
        <w:br/>
        <w:t>- metal construction</w:t>
        <w:br/>
        <w:t>- Assembly (metal, plant construction)</w:t>
        <w:br/>
        <w:br/>
        <w:t>Your professional experience as a milling cutter (m/f/d), CNC specialist (m/f/d), machine operator (m/f/d), metalworker (m/f/d), metal worker (m/f/d) or as Production employees (m/f/d) distinguish you?</w:t>
        <w:br/>
        <w:t>Then apply online now for this job offer.</w:t>
        <w:br/>
        <w:t>Continue your career path together with ARWA Personaldienstleistungen GmbH.</w:t>
        <w:br/>
        <w:br/>
        <w:t>Do you have any questions about our vacancies or would you rather speak to us personally?</w:t>
        <w:br/>
        <w:t>You can reach our branch in Zwickau on 03 75 / 3 70 02 - 0 or by e-mail zwickau@arwa.de.</w:t>
        <w:br/>
        <w:br/>
        <w:t>With your application, you agree to ARWA's data protection guidelines (can be found on our homepage under “Privacy Policy”).</w:t>
        <w:tab/>
        <w:t>cutter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15:57:12.765000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