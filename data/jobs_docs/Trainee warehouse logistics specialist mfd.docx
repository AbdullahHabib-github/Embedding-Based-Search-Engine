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1388</w:t>
        <w:tab/>
        <w:t>3993</w:t>
        <w:tab/>
        <w:t>Trainee warehouse logistics specialist (m/f/d)</w:t>
        <w:tab/>
        <w:t>Trainee as specialist for warehouse logistics (m/f/d)</w:t>
        <w:br/>
        <w:br/>
        <w:br/>
        <w:br/>
        <w:br/>
        <w:t>Trainee as specialist for warehouse logistics (m/f/d)</w:t>
        <w:br/>
        <w:t>YOUR START IN PROFESSIONAL LIFE AT BOGE!</w:t>
        <w:br/>
        <w:t>We are looking for trainee warehouse logistics specialists (m/f/d) at our location in Bielefeld (Jöllenbeck) for August 2023.</w:t>
        <w:br/>
        <w:br/>
        <w:t>Are you curious?</w:t>
        <w:br/>
        <w:t>• Are you looking for an apprenticeship where you can demonstrate your talent for communication, planning and organization?</w:t>
        <w:br/>
        <w:t xml:space="preserve"> </w:t>
        <w:br/>
        <w:t>• Are you interested in participating in logistical organization and planning processes?</w:t>
        <w:br/>
        <w:t xml:space="preserve"> </w:t>
        <w:br/>
        <w:t>• Would you like to take part in the picking, packaging and shipping of our products and at the same time operate industrial trucks with confidence?</w:t>
        <w:br/>
        <w:t xml:space="preserve"> </w:t>
        <w:br/>
        <w:t>• Are you interested in the daily movement of goods and would you like to get to know the logistical processes in international goods shipping?</w:t>
        <w:br/>
        <w:t xml:space="preserve"> </w:t>
        <w:br/>
        <w:t>• Can you imagine being responsible for the acceptance control and professional storage and warehousing of goods in the future?</w:t>
        <w:br/>
        <w:t xml:space="preserve"> </w:t>
        <w:br/>
        <w:t>• Are you always looking for challenges and would you like to take on cross-departmental and cross-departmental tasks such as supervising interns?</w:t>
        <w:br/>
        <w:br/>
        <w:t xml:space="preserve"> </w:t>
        <w:br/>
        <w:t xml:space="preserve"> </w:t>
        <w:br/>
        <w:t>Can you bring the following?</w:t>
        <w:br/>
        <w:t>• Do you have a good high school diploma?</w:t>
        <w:br/>
        <w:t xml:space="preserve"> </w:t>
        <w:br/>
        <w:t>• Do you have good grades in the subjects English, German and mathematics?</w:t>
        <w:br/>
        <w:t xml:space="preserve"> </w:t>
        <w:br/>
        <w:t>• Have you already noticed at school or at home that you are a talented organiser?</w:t>
        <w:br/>
        <w:t xml:space="preserve"> </w:t>
        <w:br/>
        <w:t>• Do you take tasks that are assigned to you seriously and show commitment, the ability to work in a team and a careful way of working?</w:t>
        <w:br/>
        <w:t xml:space="preserve"> </w:t>
        <w:br/>
        <w:t>• Do you find logistical processes interesting and do you like to do research if something makes you curious?</w:t>
        <w:br/>
        <w:t xml:space="preserve"> </w:t>
        <w:br/>
        <w:t xml:space="preserve"> </w:t>
        <w:br/>
        <w:br/>
        <w:t>What can you expect from us?</w:t>
        <w:br/>
        <w:t>• We are a proud BOGE family: together we work hand in hand with over 110 years of tradition and experience!</w:t>
        <w:br/>
        <w:t>• We are there for you: A strong team in an inspiring work environment!</w:t>
        <w:br/>
        <w:t>• We are committed: Benefit from individual coaching and competent trainers!</w:t>
        <w:br/>
        <w:t>• We provide power: Enjoy the free lunch in the canteen!</w:t>
        <w:br/>
        <w:t>• We don't give boredom a chance: Quick assumption of responsibility through your own tasks in day-to-day business and in current projects!</w:t>
        <w:br/>
        <w:t>• We give you the opportunity to show what you're made of!</w:t>
        <w:br/>
        <w:t xml:space="preserve"> </w:t>
        <w:br/>
        <w:br/>
        <w:t>If you are interested, send us your detailed application documents. You can find application tips on our homepage in the Training &amp;amp; Studies. Please use the electronic application option: https://karriere.boge.com/ If you have any questions, Louisa Grünhagen is available on telephone number 05206/601-226.</w:t>
        <w:br/>
        <w:br/>
        <w:br/>
        <w:t xml:space="preserve"> </w:t>
        <w:br/>
        <w:br/>
        <w:br/>
        <w:t>BOGE is a family-run company based in Bielefeld and combines dynamic growth with medium-sized virtues. We rely on long-term strategies and are a partner who can be contacted at any time by our customers. BOGE stands for intelligent engineering, innovative, progressive solutions and quality custom-made in Germany.</w:t>
        <w:br/>
        <w:br/>
        <w:t>The air to work</w:t>
        <w:br/>
        <w:br/>
        <w:t xml:space="preserve"> Our around 700 highly qualified employees do their best every day to ensure that BOGE air is available anytime and anywhere. A dense network of subsidiaries as well as service and sales partners helps us to achieve our most important goal: the satisfaction of our customers. Together we do everything we can to inspire our customers! And keeping our promise: BOGE air is the air to work with.</w:t>
        <w:br/>
        <w:br/>
        <w:t>Louisa Gruenhagen</w:t>
        <w:br/>
        <w:t>Commercial trainer</w:t>
        <w:br/>
        <w:br/>
        <w:t>Phone: tel:+49 5206 601-226</w:t>
        <w:tab/>
        <w:t>Specialist - Warehouse Logistics</w:t>
        <w:tab/>
        <w:t>None</w:t>
        <w:tab/>
        <w:t>2023-03-07 15:53:23.674000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