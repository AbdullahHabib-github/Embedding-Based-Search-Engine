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2553</w:t>
        <w:tab/>
        <w:t>5158</w:t>
        <w:tab/>
        <w:t>Order picker (m/f/d) for the fresh food warehouse on night shift</w:t>
        <w:tab/>
        <w:t>Order picker (m/f/d) for the fresh food warehouse on night shift</w:t>
        <w:br/>
        <w:br/>
        <w:t>We are biokaiser - an organic bakery that wants more than just baking really good bread. We strive for less CO2, fight for a sustainable cultivation of resources, believe in a better world through the use of 100% organic raw materials and operate according to ethical principles. And of course we bake really good bread. And buns.</w:t>
        <w:br/>
        <w:br/>
        <w:t>Do you share our vision? Then join our team</w:t>
        <w:br/>
        <w:br/>
        <w:t>For our team in Mainz-Kastel we are now looking for a full-time picker (m/f/d) for the fresh food warehouse in night shift!</w:t>
        <w:br/>
        <w:br/>
        <w:t>entry date</w:t>
        <w:br/>
        <w:t>from now on</w:t>
        <w:br/>
        <w:br/>
        <w:t>Location</w:t>
        <w:br/>
        <w:t>Mainz-Kastel</w:t>
        <w:br/>
        <w:br/>
        <w:t>workload</w:t>
        <w:br/>
        <w:t>full time</w:t>
        <w:br/>
        <w:br/>
        <w:t>your area of ​​responsibility</w:t>
        <w:br/>
        <w:br/>
        <w:t>• Reliable picking of our baked goods for forwarding to our branches and retail customers</w:t>
        <w:br/>
        <w:t>• Read picking lists or corresponding information from data sheets</w:t>
        <w:br/>
        <w:t>• Remove goods from the shelves according to the first-in-first-out principle with the help of picking lists or a pick-to-light system</w:t>
        <w:br/>
        <w:t>• Check the goods and goods that have been removed for damage and completeness and replace them if necessary</w:t>
        <w:br/>
        <w:t>• Pack goods and goods for transport</w:t>
        <w:br/>
        <w:t>• Working hours vary from 5pm to 2am</w:t>
        <w:br/>
        <w:br/>
        <w:t>You bring with you</w:t>
        <w:br/>
        <w:br/>
        <w:t>• Enjoying physical work and willing to work nights, Sundays and public holidays</w:t>
        <w:br/>
        <w:t>• Commitment and flexibility</w:t>
        <w:br/>
        <w:t>• Independence, speed and diligence</w:t>
        <w:br/>
        <w:t>• Reliability and team spirit</w:t>
        <w:br/>
        <w:t>• Desirable knowledge of MS Office</w:t>
        <w:br/>
        <w:t>• good knowledge of German</w:t>
        <w:br/>
        <w:br/>
        <w:t>We offer you</w:t>
        <w:br/>
        <w:br/>
        <w:t>• fair payment</w:t>
        <w:br/>
        <w:t>• a permanent employment relationship</w:t>
        <w:br/>
        <w:t>• 30 days of vacation per year</w:t>
        <w:br/>
        <w:t>• a subsidized company pension scheme</w:t>
        <w:br/>
        <w:t>• Job wheel</w:t>
        <w:br/>
        <w:t>• Job ticket</w:t>
        <w:br/>
        <w:t>• Space for your own ideas</w:t>
        <w:br/>
        <w:t>• Space for professional and personal development</w:t>
        <w:br/>
        <w:t>• an appreciative corporate culture</w:t>
        <w:br/>
        <w:br/>
        <w:t>Are you curious?</w:t>
        <w:br/>
        <w:t>Then send us your application documents right away.</w:t>
        <w:br/>
        <w:br/>
        <w:t>We look forward to getting to know you!</w:t>
        <w:tab/>
        <w:t>picker</w:t>
        <w:tab/>
        <w:t>None</w:t>
        <w:tab/>
        <w:t>2023-03-07 15:55:46.993000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