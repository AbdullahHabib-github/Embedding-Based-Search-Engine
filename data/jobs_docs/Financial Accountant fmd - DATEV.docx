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3626</w:t>
        <w:tab/>
        <w:t>6231</w:t>
        <w:tab/>
        <w:t>Financial Accountant f/m/d - DATEV</w:t>
        <w:tab/>
        <w:t>direct exchange!</w:t>
        <w:br/>
        <w:br/>
        <w:t>With your future employer, a company from the fuel industry, TEAM is still very important, because in addition to many exciting benefits, you can expect a first-name culture at all levels and lots of team events from day one.</w:t>
        <w:br/>
        <w:br/>
        <w:t>Financial Accountant f/m/d - DATEV</w:t>
        <w:br/>
        <w:br/>
        <w:t>Customer information:</w:t>
        <w:br/>
        <w:br/>
        <w:t>• Foundation: in the early 80's</w:t>
        <w:br/>
        <w:t>• Sector: Motor and fuel</w:t>
        <w:br/>
        <w:t>• Employees: Approx. 30 employees at the headquarters in Gelsenkirchen</w:t>
        <w:br/>
        <w:t>• Alignment: national throughout Germany</w:t>
        <w:br/>
        <w:br/>
        <w:t>Your tasks:</w:t>
        <w:br/>
        <w:br/>
        <w:t>• Processing of payment transactions</w:t>
        <w:br/>
        <w:t>• Account reconciliation and clarification in general ledger</w:t>
        <w:br/>
        <w:t>• Participation in the preparation of the annual financial statements and the monthly financial statements according to HGB</w:t>
        <w:br/>
        <w:t>• Preparations for monthly controlling</w:t>
        <w:br/>
        <w:t>• Continuous process optimization in finance</w:t>
        <w:br/>
        <w:br/>
        <w:t>Your profile:</w:t>
        <w:br/>
        <w:br/>
        <w:t>• You have completed commercial training or a comparable qualification with professional experience in the field of accounting.</w:t>
        <w:br/>
        <w:t>• Good knowledge of using MS Office applications as well as DATEV or Fibunet</w:t>
        <w:br/>
        <w:br/>
        <w:t>Your advantages:</w:t>
        <w:br/>
        <w:br/>
        <w:t>• A permanent employment contract as part of the direct permanent position</w:t>
        <w:br/>
        <w:t>• A fair and appreciative payment</w:t>
        <w:br/>
        <w:t>• Working in a successful growth company</w:t>
        <w:br/>
        <w:t>• Intensive induction and a fixed onboarding plan</w:t>
        <w:br/>
        <w:t>• Varied tasks</w:t>
        <w:br/>
        <w:t>• 30 days holiday (depending on length of service)</w:t>
        <w:br/>
        <w:t>• Vacation and Christmas bonus (depending on length of service)</w:t>
        <w:br/>
        <w:t>• Excellent public transport connections and on-site parking</w:t>
        <w:br/>
        <w:br/>
        <w:t>Does the position sound interesting?</w:t>
        <w:br/>
        <w:br/>
        <w:t>Then send us your detailed application documents. Please do not forget to include your earliest possible starting date, your salary expectations and our reference number. 9917-13-H. If you have any questions beforehand, please do not hesitate to contact Ms. Jacqueline Unter Bäumer on 0231 1087650. She will also accompany you through the entire selection process.</w:t>
        <w:br/>
        <w:br/>
        <w:t>Compliance with blocking notices and absolute discretion are a matter of course for us.</w:t>
        <w:br/>
        <w:br/>
        <w:t>We look forward to receiving your application!</w:t>
        <w:br/>
        <w:br/>
        <w:t>When you send your application, your personal data will be processed for the purpose of filling a vacancy or finding a job. You can find more information on this in our data protection information for applicants and in the data protection declaration of our website.</w:t>
        <w:br/>
        <w:br/>
        <w:t>"Gender" - note on the gender designation: The terms used in this declaration apply equally to all genders. In some places, we only use a masculine form for better readability, without wanting to favor or disadvantage one gender.</w:t>
        <w:tab/>
        <w:t>Accountant/B. Prof. Accounting</w:t>
        <w:tab/>
        <w:t>None</w:t>
        <w:tab/>
        <w:t>2023-03-07 15:57:59.294000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