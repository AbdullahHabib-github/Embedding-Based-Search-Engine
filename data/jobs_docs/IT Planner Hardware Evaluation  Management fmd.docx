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9485</w:t>
        <w:tab/>
        <w:t>12090</w:t>
        <w:tab/>
        <w:t>IT Planner Hardware Evaluation &amp; Management (f/m/d)</w:t>
        <w:tab/>
        <w:t>Would you like to reach the next level in your career? At Brunel you have the opportunity to continuously develop yourself with well-known customers - across all industries. Take the decisive step in your career today and apply to us as an IT planner hardware evaluation &amp; management.</w:t>
        <w:br/>
        <w:br/>
        <w:t>Job description:</w:t>
        <w:br/>
        <w:br/>
        <w:t>- Your main task is to evaluate new client hardware, new printers and peripherals.</w:t>
        <w:br/>
        <w:t>- You will independently support the team in further projects in the Windows client area.</w:t>
        <w:br/>
        <w:t>- In addition, you also ensure the support of client hardware and peripherals.</w:t>
        <w:br/>
        <w:t>- Your area of ​​responsibility is rounded off with the troubleshooting of hardware problems.</w:t>
        <w:br/>
        <w:br/>
        <w:t>Your profile:</w:t>
        <w:br/>
        <w:br/>
        <w:t>- You have a degree in computer science or comparable training.</w:t>
        <w:br/>
        <w:t>- You have already gained project experience.</w:t>
        <w:br/>
        <w:t>- You have in-depth knowledge of handling client hardware, printers and peripheral devices.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16:09:59.434000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