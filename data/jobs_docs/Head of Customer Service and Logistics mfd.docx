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4336</w:t>
        <w:tab/>
        <w:t>6941</w:t>
        <w:tab/>
        <w:t>Head of Customer Service and Logistics (m/f/d)</w:t>
        <w:tab/>
        <w:t>- Companies in the industrial sector|attractive, stimulating and modern work environment</w:t>
        <w:br/>
        <w:br/>
        <w:t>company profile</w:t>
        <w:br/>
        <w:t>My customer is a chemical industry company and is looking for a Head of Customer Service and Logistic (m/f/d) as soon as possible.</w:t>
        <w:br/>
        <w:br/>
        <w:t>area of ​​responsibility</w:t>
        <w:br/>
        <w:br/>
        <w:t>-Ensuring the timely and proper processing of customer orders</w:t>
        <w:br/>
        <w:t>-Development and implementation of concepts to optimize work processes</w:t>
        <w:br/>
        <w:t>-Checking and evaluating the monthly accounts</w:t>
        <w:br/>
        <w:t>-Monitoring of precious metal stocks and weight account cover as well as checking of precious metal prices</w:t>
        <w:br/>
        <w:t>-Preparation and creation of reports and evaluations</w:t>
        <w:br/>
        <w:t>- Leading and attending meetings</w:t>
        <w:br/>
        <w:t>-Planning and monitoring of material and personnel cost budgets</w:t>
        <w:br/>
        <w:t>- Participation in or management of projects</w:t>
        <w:br/>
        <w:br/>
        <w:t>requirement profile</w:t>
        <w:br/>
        <w:br/>
        <w:t>-Completed commercial training and further training as a specialist IHK (m/f/d) or completed studies</w:t>
        <w:br/>
        <w:t>- Work experience in a managerial position</w:t>
        <w:br/>
        <w:t>- Fluent written and spoken English, another foreign language is an advantage</w:t>
        <w:br/>
        <w:t>- Good program knowledge in MS Office and SAP</w:t>
        <w:br/>
        <w:t>- Independent and structured way of working</w:t>
        <w:br/>
        <w:br/>
        <w:t>Compensation Package</w:t>
        <w:br/>
        <w:br/>
        <w:t>-Flexible working hours</w:t>
        <w:br/>
        <w:t>-Remote work</w:t>
        <w:br/>
        <w:t>- Support for further education</w:t>
        <w:br/>
        <w:t>-Annual bonus</w:t>
        <w:br/>
        <w:t>-Retirement allowance</w:t>
        <w:br/>
        <w:t>-Free days for creative project</w:t>
        <w:br/>
        <w:t>- Opportunity to help shape the company</w:t>
        <w:br/>
        <w:t>- Health promotion (e.g. yoga courses, massages)</w:t>
        <w:br/>
        <w:t>-Free drinks and fruit basket at work</w:t>
        <w:br/>
        <w:t>-Team events (e.g. trips, cooking competitions)</w:t>
        <w:br/>
        <w:t>- Opportunity to exchange ideas with other companies/sectors</w:t>
        <w:br/>
        <w:t>-Possibility to use the latest technologies</w:t>
        <w:br/>
        <w:t>- Opportunity to participate in charitable projects</w:t>
        <w:br/>
        <w:t>-Family-friendly working conditions (e.g. childcare)</w:t>
        <w:br/>
        <w:t>-Customized training and development plans</w:t>
        <w:br/>
        <w:t>- Opportunity to participate in international projects</w:t>
        <w:tab/>
        <w:t>Service technician - IT</w:t>
        <w:tab/>
        <w:t>None</w:t>
        <w:tab/>
        <w:t>2023-03-07 15:59:26.709000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