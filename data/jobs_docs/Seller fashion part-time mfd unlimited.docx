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4854</w:t>
        <w:tab/>
        <w:t>7459</w:t>
        <w:tab/>
        <w:t>Seller fashion part-time (m/f/d) unlimited</w:t>
        <w:tab/>
        <w:t>Help us with your commitment to offer our customer a special shopping experience at Betty Barclay.</w:t>
        <w:br/>
        <w:br/>
        <w:t>For our Betty Barclay Store in Hildesheim we are looking for you as</w:t>
        <w:br/>
        <w:br/>
        <w:t>Seller fashion part-time (m/f/d) unlimited</w:t>
        <w:br/>
        <w:br/>
        <w:t>Your tasks</w:t>
        <w:br/>
        <w:br/>
        <w:t>- to welcome and advise our customers</w:t>
        <w:br/>
        <w:t>- to present the goods, to maintain the inventory</w:t>
        <w:br/>
        <w:t>- prepare the goods for promotions</w:t>
        <w:br/>
        <w:t>- Operate the cash register system</w:t>
        <w:br/>
        <w:br/>
        <w:br/>
        <w:t>your profile</w:t>
        <w:br/>
        <w:br/>
        <w:t>- an apprenticeship in retail or a comparable apprenticeship and initial professional experience, gladly also as a returnee / career changer</w:t>
        <w:br/>
        <w:t>- Having fun with fashion – and with advising our customers</w:t>
        <w:br/>
        <w:t>- a sense of service and working in a team</w:t>
        <w:br/>
        <w:br/>
        <w:br/>
        <w:t>We offer</w:t>
        <w:br/>
        <w:br/>
        <w:t>- Varied and exciting work in a future-oriented workplace with opportunities for advancement and perspectives</w:t>
        <w:br/>
        <w:t>- A collegial cooperation with an open working atmosphere and individual decision-making options in a successful and highly motivated team</w:t>
        <w:br/>
        <w:t>- Free employee outfit and 50% employee discount</w:t>
        <w:br/>
        <w:t>- A permanent employment relationship as well as 6 weeks annual leave and special leave on the birthday</w:t>
        <w:br/>
        <w:t>- 13th salary and performance-related monthly team bonus</w:t>
        <w:br/>
        <w:t>- Structured induction program lasting several weeks with individual coaching</w:t>
        <w:br/>
        <w:t>- Attractive working time models with high planning security</w:t>
        <w:br/>
        <w:t>- Versatile additional benefits (economics, pension scheme, employee advantage programs such as corporate benefits and ticket sprinter)</w:t>
        <w:br/>
        <w:br/>
        <w:br/>
        <w:t>About Us</w:t>
        <w:br/>
        <w:br/>
        <w:t>As a family business, we have stood for reliability and innovation in equal measure for over 80 years. With our brands Betty Barclay, Betty &amp; Co, Gil Bret, Vera Mont and Cartoon, we present an unmistakable look as an internationally successful supplier of women's fashion.</w:t>
        <w:br/>
        <w:t xml:space="preserve"> In our own retail, we are nationally and internationally on the road to success with more than 100 stores and outlets as well as our online shop.</w:t>
        <w:br/>
        <w:br/>
        <w:t>We look forward to receiving your application on our job portal at jobs.bettybarclay-group.com.</w:t>
        <w:tab/>
        <w:t>Saleswoman</w:t>
        <w:tab/>
        <w:t>REGIONALLY AT HOME, INTERNATIONALLY SUCCESSFUL</w:t>
        <w:br/>
        <w:br/>
        <w:t>For more than 80 years, the BETTY BARCLAY GROUP as a regional, internationally active family business has stood for solid values ​​such as a sense of tradition, innovative spirit, reliability and authenticity.</w:t>
        <w:br/>
        <w:t>We are particularly proud of our good reputation as a fair and trustworthy employer. Our corporate culture is characterized by respect and responsibility in dealing with each other as well as with suppliers and partners.</w:t>
        <w:br/>
        <w:t>As an international company, we take responsibility for the careful use of natural resources and operate according to the principle of the greatest possible economic and ecological sustainability</w:t>
        <w:tab/>
        <w:t>2023-03-07 16:00:31.033000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