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3294</w:t>
        <w:tab/>
        <w:t>5899</w:t>
        <w:tab/>
        <w:t>Process mechanic plastic and injection molding (m/f/d) production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process mechanic for plastics and injection molding (m/f/d) full-time, shift/night/weekend for a well-known customer company in Dresden.</w:t>
        <w:br/>
        <w:br/>
        <w:t>Occupation: trade</w:t>
        <w:br/>
        <w:br/>
        <w:t xml:space="preserve"> With many years of experience in personnel services, our branch in Dresden offers you a new challenge in Dresden as well as a secure job.</w:t>
        <w:br/>
        <w:br/>
        <w:t>Individual support and advice in the application process and in customer assignments is certainly a benefit, but we offer even more, such as e.g.:</w:t>
        <w:br/>
        <w:t>- Good on-the-job training</w:t>
        <w:br/>
        <w:t>- Good working atmosphere</w:t>
        <w:br/>
        <w:t>- After the probationary period, you will be taken on in a direct employment relationship with our customer.</w:t>
        <w:br/>
        <w:t>- Employee discounts with a variety of benefits for products and services</w:t>
        <w:br/>
        <w:br/>
        <w:t>Your tasks as a process mechanic for plastics and injection molding (m/f/x) include the following areas:</w:t>
        <w:br/>
        <w:t>- Monitoring and ensuring smooth processes within the injection molding area</w:t>
        <w:br/>
        <w:t>- Monitoring the completeness of the tools and, if necessary, ordering them as well as their regular maintenance</w:t>
        <w:br/>
        <w:t>- Independent implementation of all order-related activities, such as setting up, setting up and programming the machines</w:t>
        <w:br/>
        <w:t>- Regular performance of measurements and their documentation</w:t>
        <w:br/>
        <w:t>- Quality control of plastic parts</w:t>
        <w:br/>
        <w:br/>
        <w:t>Your personal strengths set you apart:</w:t>
        <w:br/>
        <w:t>- comprehension ability/gift</w:t>
        <w:br/>
        <w:t>- Resilience</w:t>
        <w:br/>
        <w:t>- Motivation/willingness to perform</w:t>
        <w:br/>
        <w:t>- ability to work in a team</w:t>
        <w:br/>
        <w:t>- Reliability</w:t>
        <w:br/>
        <w:br/>
        <w:t>Your qualification as a process mechanic for plastics and injection molding (m/f/d):</w:t>
        <w:br/>
        <w:t>- Plastic injection moulding, pressing tools</w:t>
        <w:br/>
        <w:t>- Injection molding technique</w:t>
        <w:br/>
        <w:t>- Plastic injection moulding</w:t>
        <w:br/>
        <w:t>- Machine management, system management, operation</w:t>
        <w:br/>
        <w:br/>
        <w:t>Your professional experience as a process mechanic for plastics and injection molding (m/f/d), plastic welder (m/f/d), plastics technician (m/f/d), surface coater (m/f/d), grinder (m/f/d) or as a metal smelter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51 / 4 49 05 - 0</w:t>
        <w:br/>
        <w:t>dresden@arwa.de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Machine and plant operator - metal and plastics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15:57:18.439000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