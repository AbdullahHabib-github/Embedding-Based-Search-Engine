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2862</w:t>
        <w:tab/>
        <w:t>5461</w:t>
        <w:tab/>
        <w:t>Warehouse helper night shift (m/f/d) urgently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night shift warehouse assistant (m/f/d) full-time for a well-known customer company in Bad Rodach.</w:t>
        <w:br/>
        <w:br/>
        <w:t>Occupation: trade</w:t>
        <w:br/>
        <w:br/>
        <w:t xml:space="preserve"> With many years of experience in personnel services, our branch in Coburg offers you a new challenge in Bad Rodach as well as a secure job.</w:t>
        <w:br/>
        <w:br/>
        <w:t>Individual support and advice in the application process and in customer assignments is certainly a benefit, but we offer even more, such as e.g.:</w:t>
        <w:br/>
        <w:t>- Driving services / shuttle service to the workplace</w:t>
        <w:br/>
        <w:t>- Very good chances of being taken on</w:t>
        <w:br/>
        <w:t>- Overpay</w:t>
        <w:br/>
        <w:t>- Holiday and Christmas bonuses</w:t>
        <w:br/>
        <w:t>- Remuneration according to iGZ-DGB collective agreement with industry surcharges</w:t>
        <w:br/>
        <w:t>- Good on-the-job training</w:t>
        <w:br/>
        <w:t>- Good working atmosphere</w:t>
        <w:br/>
        <w:t>- Long-term use in the customer company</w:t>
        <w:br/>
        <w:t>- Safe workplace</w:t>
        <w:br/>
        <w:t>- Payments on account</w:t>
        <w:br/>
        <w:t>- A friendly and personable team as contact persons on site</w:t>
        <w:br/>
        <w:t>- Discounts from over 200 well-known providers</w:t>
        <w:br/>
        <w:t>- Benefits from our many years of experience in the market</w:t>
        <w:br/>
        <w:br/>
        <w:t>Your tasks as a night shift warehouse assistant (m/f/d) include the following areas:</w:t>
        <w:br/>
        <w:t>- Packing and sorting of goods</w:t>
        <w:br/>
        <w:t>- Checking the goods for completeness</w:t>
        <w:br/>
        <w:t>- Dealing with hand scanners</w:t>
        <w:br/>
        <w:br/>
        <w:t>Your personal strengths set you apart:</w:t>
        <w:br/>
        <w:t>- Flexibility</w:t>
        <w:br/>
        <w:t>- Motivation/willingness to perform</w:t>
        <w:br/>
        <w:t>- Diligence/accuracy</w:t>
        <w:br/>
        <w:t>- Reliability</w:t>
        <w:br/>
        <w:br/>
        <w:t>Your qualification as a night shift warehouse assistant (m/f/d):</w:t>
        <w:br/>
        <w:t>- picking</w:t>
        <w:br/>
        <w:t>- Warehouse work</w:t>
        <w:br/>
        <w:t>- packaging</w:t>
        <w:br/>
        <w:br/>
        <w:t>Your professional experience as a warehouse assistant, night shift (m/f/d), forwarding worker (m/f/d), order picker (m/f/d), forklift driver (m/f/d), sorter (m/f/d) or as a packer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09561 / 23067-0</w:t>
        <w:br/>
        <w:t>coburg@arwa.de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Helper - warehousing, transport</w:t>
        <w:tab/>
        <w:t>None</w:t>
        <w:tab/>
        <w:t>2023-03-07 15:56:25.158000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