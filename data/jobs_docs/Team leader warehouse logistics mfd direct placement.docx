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2520</w:t>
        <w:tab/>
        <w:t>5125</w:t>
        <w:tab/>
        <w:t>Team leader warehouse logistics (m/f/d) direct placement</w:t>
        <w:tab/>
        <w:t>There are many reasons that speak for TIMEPARTNER as an employer. Among other things, we offer you the advantages of a large, national company that maintains its regional roots.</w:t>
        <w:br/>
        <w:t>You are flexible in terms of time and know what you want! For a company in wholesale and foreign trade in Oldenburg, we are looking for a team leader (m/f/d) for picking in direct placement.</w:t>
        <w:br/>
        <w:br/>
        <w:br/>
        <w:t>Advantages that our customer offers</w:t>
        <w:br/>
        <w:br/>
        <w:t>- Flat hierarchies and short decision-making processes in an owner-managed company</w:t>
        <w:br/>
        <w:t>- Performance-based payment</w:t>
        <w:br/>
        <w:t>- Holiday and Christmas bonuses</w:t>
        <w:br/>
        <w:t>- Special payments for successful projects</w:t>
        <w:br/>
        <w:t>- travel allowances</w:t>
        <w:br/>
        <w:t>- Further training opportunities</w:t>
        <w:br/>
        <w:t>- Long-term perspective in a growing company</w:t>
        <w:br/>
        <w:br/>
        <w:br/>
        <w:t>your area of ​​responsibility</w:t>
        <w:br/>
        <w:br/>
        <w:t>- Organization of picking areas</w:t>
        <w:br/>
        <w:t>- picking</w:t>
        <w:br/>
        <w:t>- Warehouse and inventory maintenance</w:t>
        <w:br/>
        <w:t>- Participation in determining working and break times and monitoring compliance</w:t>
        <w:br/>
        <w:t>- Participation in daily capacity planning, in cooperation with shift manager, team leader for incoming goods and goods handling</w:t>
        <w:br/>
        <w:t>- Management and control of work processes</w:t>
        <w:br/>
        <w:t>- Monitoring of the specified throughput times to ensure the daily target and the punctual loading in the goods issue</w:t>
        <w:br/>
        <w:t>- Supervision of order, cleanliness, correct execution of work in the area of ​​responsibility and the controlled flow of goods</w:t>
        <w:br/>
        <w:t>- Ensuring cost-optimal processing</w:t>
        <w:br/>
        <w:t>- Daily checking of the processed quantities and picking errors with reporting to the shift manager, warehouse manager, controlling and control center</w:t>
        <w:br/>
        <w:t>- Management of the staff of the subordinate area</w:t>
        <w:br/>
        <w:t>- Personnel and storage issues for budget/cost planning</w:t>
        <w:br/>
        <w:t>- Conducting error talks with employees as well as return and motivation talks</w:t>
        <w:br/>
        <w:t>- Conducting annual and appraisal interviews of employees</w:t>
        <w:br/>
        <w:t>- Cooperation with internal company departments</w:t>
        <w:br/>
        <w:t>- Observance and compliance with regulations</w:t>
        <w:br/>
        <w:t>- Use of temporary workers including their support, instruction and training</w:t>
        <w:br/>
        <w:br/>
        <w:br/>
        <w:t>your qualifications</w:t>
        <w:br/>
        <w:br/>
        <w:t>- Completed training as a warehouse logistics specialist, warehouse clerk (m/f/d) or comparable</w:t>
        <w:br/>
        <w:t>- Experience in leadership experience</w:t>
        <w:br/>
        <w:t>- Several years experience</w:t>
        <w:br/>
        <w:t>- Shift ready (2 shift)</w:t>
        <w:br/>
        <w:t>- Forklift license required</w:t>
        <w:br/>
        <w:t>- Basic knowledge of MS Office</w:t>
        <w:br/>
        <w:t>- Good knowledge of ERP and merchandise management systems Pro Logistik u.-o. Sangross</w:t>
        <w:br/>
        <w:br/>
        <w:br/>
        <w:t>Contact</w:t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Specialist - Warehouse Logistics</w:t>
        <w:tab/>
        <w:t>None</w:t>
        <w:tab/>
        <w:t>2023-03-07 15:55:42.911000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