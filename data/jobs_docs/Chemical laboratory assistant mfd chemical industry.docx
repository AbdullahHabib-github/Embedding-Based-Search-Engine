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3236</w:t>
        <w:tab/>
        <w:t>5841</w:t>
        <w:tab/>
        <w:t>Chemical laboratory assistant (m/f/d) chemical industry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chemical laboratory assistant (m/f/d) full-time, shift/night/weekend.</w:t>
        <w:br/>
        <w:br/>
        <w:t>Occupation: trade</w:t>
        <w:br/>
        <w:br/>
        <w:t>What do we offer you?</w:t>
        <w:br/>
        <w:t xml:space="preserve"> </w:t>
        <w:br/>
        <w:t>- Attractive social benefits, such as vacation and Christmas bonuses</w:t>
        <w:br/>
        <w:t>- Up to 30 days vacation per year</w:t>
        <w:br/>
        <w:t>- Good on-the-job training</w:t>
        <w:br/>
        <w:t>- Access to long-term assignments at regional companies close to where you live</w:t>
        <w:br/>
        <w:t>- A friendly and personable team as contact persons on site</w:t>
        <w:br/>
        <w:t>- Employee discounts with a variety of benefits for products and services</w:t>
        <w:br/>
        <w:br/>
        <w:t>With ARWA Personaldienstleistungen GmbH you will find a secure job in Weimar with varied tasks and attractive collective wages.</w:t>
        <w:br/>
        <w:br/>
        <w:t>What does a chemical laboratory assistant (m/f/d) do?</w:t>
        <w:br/>
        <w:t xml:space="preserve"> </w:t>
        <w:br/>
        <w:t>- Laboratory work and laboratory technology</w:t>
        <w:br/>
        <w:t>- Quality testing and quality assurance</w:t>
        <w:br/>
        <w:t>- Documentation (technical)</w:t>
        <w:br/>
        <w:br/>
        <w:t>What are the requirements to get started at ARWA Personaldienstleistungen GmbH in Weimar?</w:t>
        <w:br/>
        <w:br/>
        <w:t>Ideally, you bring these personal strengths with you:</w:t>
        <w:br/>
        <w:t>- Resilience</w:t>
        <w:br/>
        <w:t>- decision-making ability</w:t>
        <w:br/>
        <w:t>- Diligence/accuracy</w:t>
        <w:br/>
        <w:t>- Reliability</w:t>
        <w:br/>
        <w:br/>
        <w:t>Your knowledge and skills:</w:t>
        <w:br/>
        <w:t>- Chemical laboratory assistant</w:t>
        <w:br/>
        <w:t>- Office organization, office management</w:t>
        <w:br/>
        <w:t>- Quality management</w:t>
        <w:br/>
        <w:t>- Laboratory (medium, large)</w:t>
        <w:br/>
        <w:t>- or CTA</w:t>
        <w:br/>
        <w:br/>
        <w:t>Your professional experience as a chemical laboratory assistant (m/f/d), chemist (m/f/d), chemical skilled worker (m/f/d), chemical unskilled worker (m/f/d), chemical technician (m/f/d) or as a chemical technician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Jena on 0 36 41 / 42 79 - 0 or by e-mail jena@arwa.de.</w:t>
        <w:br/>
        <w:br/>
        <w:t>With your application, you agree to ARWA's data protection guidelines (can be found on our homepage under “Privacy Policy”).</w:t>
        <w:tab/>
        <w:t>Chemical-technical assistant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15:57:11.280000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