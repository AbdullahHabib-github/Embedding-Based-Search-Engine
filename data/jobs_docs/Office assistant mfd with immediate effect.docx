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2752</w:t>
        <w:tab/>
        <w:t>5357</w:t>
        <w:tab/>
        <w:t>Office assistant m/f/d with immediate effect</w:t>
        <w:tab/>
        <w:t>About the job</w:t>
        <w:br/>
        <w:br/>
        <w:t>For one of our long-standing customers and partners, a well-known Berlin university, we are urgently looking for a full-time office assistant (m/f/d). You would start as part of the temporary employment and could secure the opportunity to be taken on in a permanent and unlimited employment relationship during the probationary period. The focus of the work lies in the general office support in the department concerned.</w:t>
        <w:br/>
        <w:br/>
        <w:t>requirement profile</w:t>
        <w:br/>
        <w:br/>
        <w:t>- A completed commercial apprenticeship or sound professional experience as an office assistant (m/f/d) in the commercial area</w:t>
        <w:br/>
        <w:t>- Fluent written and spoken German</w:t>
        <w:br/>
        <w:t>- Solid knowledge of Word and Outlook</w:t>
        <w:br/>
        <w:t>- Enjoy working in a team and work diligently</w:t>
        <w:br/>
        <w:br/>
        <w:t>area of ​​responsibility</w:t>
        <w:br/>
        <w:br/>
        <w:t>- Completion of general office activities such as answering the phone and processing mail</w:t>
        <w:br/>
        <w:t>- Provision of initial information to interested parties</w:t>
        <w:br/>
        <w:t>- E-mail processing and forwarding</w:t>
        <w:br/>
        <w:t>- Preparation and compilation of papers and documents for meetings</w:t>
        <w:br/>
        <w:t>- Scanning and digitizing tasks</w:t>
        <w:br/>
        <w:br/>
        <w:t>We offer</w:t>
        <w:br/>
        <w:br/>
        <w:t>- Thanks to individual advice, the area, the working environment and the offers that suit you</w:t>
        <w:br/>
        <w:t>- Entry into your or promotion or change in your (dream) job as an office assistant (m/f/d) with immediate effect</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For one of our long-standing customers and partners, a well-known Berlin university, we are urgently looking for a full-time office assistant (m/f/d). You would start as part of the temporary employment and could secure the opportunity to be taken on in a permanent and unlimited employment relationship during the probationary period. The focus of the work lies in the general office support in the department concerned.</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an office assistant (m/f/d) from now on suits you if you are also interested in office assistants (m/f/d),</w:t>
        <w:br/>
        <w:br/>
        <w:t>Office assistant (m/f/d) or office specialist (m/f/d).</w:t>
        <w:br/>
        <w:br/>
        <w:t>In your application, please be sure to state the reference number 6384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office clerk</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15:56:11.634000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