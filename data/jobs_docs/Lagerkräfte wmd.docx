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1356</w:t>
        <w:tab/>
        <w:t>3961</w:t>
        <w:tab/>
        <w:t>Lagerkräfte w/m/d</w:t>
        <w:tab/>
        <w:t>From now on we are looking for employees wmd on good conditions + opportunities</w:t>
        <w:br/>
        <w:br/>
        <w:t>Apply now as</w:t>
        <w:br/>
        <w:br/>
        <w:t>Warehouse helper wmd</w:t>
        <w:br/>
        <w:br/>
        <w:t>What can you expect:</w:t>
        <w:br/>
        <w:br/>
        <w:t>Good performance-related pay</w:t>
        <w:br/>
        <w:br/>
        <w:t>unlimited, without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Pack, put away</w:t>
        <w:br/>
        <w:br/>
        <w:t>picking</w:t>
        <w:br/>
        <w:br/>
        <w:t>keep the workplace clean</w:t>
        <w:br/>
        <w:br/>
        <w:t>Various activities in the warehouse</w:t>
        <w:br/>
        <w:br/>
        <w:t>Temporary work differently - better honest fair</w:t>
        <w:br/>
        <w:br/>
        <w:t>Warm welcome + refreshments</w:t>
        <w:br/>
        <w:br/>
        <w:t>mobilpersonal.de 44 years of experience</w:t>
        <w:br/>
        <w:br/>
        <w:t>Phone + Whatsapp</w:t>
        <w:br/>
        <w:br/>
        <w:t>KR 02151 7880835</w:t>
        <w:tab/>
        <w:t>Warehouse and transport workers</w:t>
        <w:tab/>
        <w:t>None</w:t>
        <w:tab/>
        <w:t>2023-03-07 15:53:19.735000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