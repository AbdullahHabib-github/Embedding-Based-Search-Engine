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1516</w:t>
        <w:tab/>
        <w:t>4121</w:t>
        <w:tab/>
        <w:t>Fitter/ electrician photovoltaic systems (m/f/x)</w:t>
        <w:tab/>
        <w:t>We are now looking for: Fitter / electrician photovoltaic systems (m / f / d) in 75181 Pforzheim!</w:t>
        <w:br/>
        <w:br/>
        <w:t>Our client has been active in the field of renewable energies since 1999. In a strong team future</w:t>
        <w:br/>
        <w:t>oriented, regenerative solar systems. The company has its core competencies in the areas of solar power, storage systems, regenerative energy, solar thermal energy, as well as pellet and wood heating.</w:t>
        <w:br/>
        <w:br/>
        <w:t>To support the photovoltaic assembly squad, we are looking for a fitter (m/f/d) or electrician (m/f/d) with a driver's license - take responsibility for the future!</w:t>
        <w:br/>
        <w:br/>
        <w:t>Your tasks</w:t>
        <w:br/>
        <w:br/>
        <w:t>• Installation of the solar power systems on the roof</w:t>
        <w:br/>
        <w:t>• Electrical wiring</w:t>
        <w:br/>
        <w:t>• Installation of inverters and solar power storage</w:t>
        <w:br/>
        <w:t>• network technical commissioning</w:t>
        <w:br/>
        <w:br/>
        <w:t>Your profile and skills</w:t>
        <w:br/>
        <w:br/>
        <w:t>• You have manual skills</w:t>
        <w:br/>
        <w:t>• You show your ability to work in a team in your daily work</w:t>
        <w:br/>
        <w:t>• You are motivated and willing to continue your education.</w:t>
        <w:br/>
        <w:t>• You have a fundamental interest in regenerative energy systems</w:t>
        <w:br/>
        <w:t>• Category B driver's license</w:t>
        <w:br/>
        <w:br/>
        <w:t>our range</w:t>
        <w:br/>
        <w:br/>
        <w:t>• A varied and interesting assembly and service activity</w:t>
        <w:br/>
        <w:t>• Intensive induction and further training</w:t>
        <w:br/>
        <w:t>• Attractive payment</w:t>
        <w:br/>
        <w:t>• Use across trades, both in solar power and in our solar thermal squad</w:t>
        <w:br/>
        <w:t>• Permanent employment</w:t>
        <w:br/>
        <w:t>• Free work clothes</w:t>
        <w:br/>
        <w:br/>
        <w:t>This is how it goes</w:t>
        <w:br/>
        <w:br/>
        <w:t>• Please apply directly online by clicking on the apply now for this position button.</w:t>
        <w:br/>
        <w:t>• If you have any questions, use the contact details of your contact person in advance.</w:t>
        <w:br/>
        <w:t>• We make an appointment with you</w:t>
        <w:br/>
        <w:t>• Then we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huh It doesn't fit at all!</w:t>
        <w:br/>
        <w:br/>
        <w:t>You find the position exciting but are not sure whether it suits you? Don't worry, apply and we'll talk about your chances and other possibilities!</w:t>
        <w:br/>
        <w:br/>
        <w:t>Onboarding &amp; flight altitude</w:t>
        <w:br/>
        <w:br/>
        <w:t>As a new team member, you will receive the support of experienced colleagues from day one to quickly reach flight altitude.</w:t>
        <w:br/>
        <w:t>You will be introduced to the big challenges with smaller projects. Further knowledge building takes place through internal and external training courses.</w:t>
        <w:br/>
        <w:br/>
        <w:t>NEYC Consulting is your empathetic and solution-oriented personal consultant.</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look for a new job for our applicants free of charge, anonymously and discreetly.</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tab/>
        <w:t>Electrical system fitter</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15:53:39.453000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