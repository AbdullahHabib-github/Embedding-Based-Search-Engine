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5458</w:t>
        <w:tab/>
        <w:t>8063</w:t>
        <w:tab/>
        <w:t>Warehouse assistant (m/f/d) in the printing industry</w:t>
        <w:tab/>
        <w:t>We are looking for a warehouse assistant (m/f) for the printing industry for our customer.</w:t>
        <w:br/>
        <w:t>Please apply, stating your salary expectations.</w:t>
        <w:br/>
        <w:br/>
        <w:t>We offer:</w:t>
        <w:br/>
        <w:br/>
        <w:t>• Permanent position with option to be taken on</w:t>
        <w:br/>
        <w:t>• Pay above the standard pay scale</w:t>
        <w:br/>
        <w:t>• Holiday and Christmas bonuses</w:t>
        <w:br/>
        <w:t>• Employer-funded pension</w:t>
        <w:br/>
        <w:t>• Interesting job</w:t>
        <w:br/>
        <w:t>• Personal care</w:t>
        <w:br/>
        <w:br/>
        <w:t>Your tasks:</w:t>
        <w:br/>
        <w:br/>
        <w:t>• Receipt and labeling of incoming materials</w:t>
        <w:br/>
        <w:t>• Storage and retrieval of the goods</w:t>
        <w:br/>
        <w:t>• Permanent inventory</w:t>
        <w:br/>
        <w:t>• Supply production facilities with material</w:t>
        <w:br/>
        <w:t>• Disposal of production residues</w:t>
        <w:br/>
        <w:br/>
        <w:t>Your profile:</w:t>
        <w:br/>
        <w:br/>
        <w:t>• Experience in logistics</w:t>
        <w:br/>
        <w:t>• Shift readiness</w:t>
        <w:br/>
        <w:t>• Good knowledge of German and computer skills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Warehouse and transport workers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16:01:45.486000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