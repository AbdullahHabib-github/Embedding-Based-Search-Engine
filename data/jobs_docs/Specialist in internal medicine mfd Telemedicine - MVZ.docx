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2674</w:t>
        <w:tab/>
        <w:t>5279</w:t>
        <w:tab/>
        <w:t>Specialist in internal medicine (m/f/d) Telemedicine - MVZ</w:t>
        <w:tab/>
        <w:t>Specialist in internal medicine (m/f/d) Telemedicine - MVZ</w:t>
        <w:br/>
        <w:br/>
        <w:t>We are looking for a specialist (m/f/d) in internal medicine for a very well-equipped family doctor's practice in Dresden, who will select their patients on site about two days a week and the rest of the time (Monday-Friday). treated and cared for by a family doctor in the home office via telemedicine. This gives you an extremely attractive working model that allows you a high degree of flexibility and a very good work-life balance.</w:t>
        <w:br/>
        <w:br/>
        <w:t>(JOB ID: 56245)</w:t>
        <w:br/>
        <w:br/>
        <w:t>• Position: Specialist (m/f/d)</w:t>
        <w:br/>
        <w:t>• Specialization: internal medicine</w:t>
        <w:br/>
        <w:t>• Facilities: family doctor's practice</w:t>
        <w:br/>
        <w:t>• Working hours: full-time (40 hours/week), part-time</w:t>
        <w:br/>
        <w:t>• Start: As soon as possible</w:t>
        <w:br/>
        <w:t>• Place of work: Dresden</w:t>
        <w:br/>
        <w:t>• Job description: The practice is modern and equipped with the latest technology. The range of services is broad. In practice, you will be supported by a dedicated and experienced team, which will relieve you of administrative tasks so that you can concentrate on treating your patients. The innovative supply model also offers you flexibility in terms of location and time and a very good work-life balance. The resulting increase in the quality of medical care leads to more satisfaction among patients and you as a doctor.</w:t>
        <w:br/>
        <w:br/>
        <w:t>The practice offers you:</w:t>
        <w:br/>
        <w:br/>
        <w:t>• Attractive salary</w:t>
        <w:br/>
        <w:t>• Flexible working time models</w:t>
        <w:br/>
        <w:t>• Presence and home office days</w:t>
        <w:br/>
        <w:t>• More time and attention for your patients</w:t>
        <w:br/>
        <w:t>• Very good compatibility of private and professional life</w:t>
        <w:br/>
        <w:t>• No night and weekend services</w:t>
        <w:br/>
        <w:t>• No overtime</w:t>
        <w:br/>
        <w:t>• Flexibility in terms of location and time</w:t>
        <w:br/>
        <w:t>• Relief in administrative tasks</w:t>
        <w:br/>
        <w:t>• Very well equipped practice with dedicated medical staff</w:t>
        <w:br/>
        <w:t>• Modern technology</w:t>
        <w:br/>
        <w:t>• And much more…</w:t>
        <w:br/>
        <w:br/>
        <w:t>Your profile as a specialist in internal medicine (m/f/d):</w:t>
        <w:br/>
        <w:br/>
        <w:t>• German license to practice medicine</w:t>
        <w:br/>
        <w:t>• Specialist title in internal medicine</w:t>
        <w:br/>
        <w:t>• Patient orientation and motivation</w:t>
        <w:br/>
        <w:br/>
        <w:t>About Us:</w:t>
        <w:br/>
        <w:br/>
        <w:t>tw.con is a recruitment agency specializing in healthcare professionals. We have been placing doctors for German hospitals, MVZ and practices since 2007, making us one of the pioneers in this field.</w:t>
        <w:br/>
        <w:br/>
        <w:t>Our clients and candidates particularly appreciate our intensive support and competent advice in placement projects.</w:t>
        <w:br/>
        <w:br/>
        <w:t>Your application:</w:t>
        <w:br/>
        <w:br/>
        <w:t>Do you feel addressed? Then apply now conveniently using the "Apply" button. Your data will of course be treated with the strictest confidentiality.</w:t>
        <w:br/>
        <w:br/>
        <w:t>This job doesn't quite match what you're looking for? Talk to us and let us know your requirements or send us an unsolicited application. Every day we receive new inquiries from hospitals, MVZ, practices and other medical facilities nationwide. We would be happy to advise you free of charge on finding your desired job.</w:t>
        <w:br/>
        <w:br/>
        <w:t>We look forward to seeing you!</w:t>
        <w:tab/>
        <w:t>Specialist - internal medicine</w:t>
        <w:tab/>
        <w:t>None</w:t>
        <w:tab/>
        <w:t>2023-03-07 15:56:01.963000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