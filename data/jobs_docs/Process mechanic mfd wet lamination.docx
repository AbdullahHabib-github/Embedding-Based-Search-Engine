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5573</w:t>
        <w:tab/>
        <w:t>8178</w:t>
        <w:tab/>
        <w:t>Process mechanic (m/f/d) wet lamination</w:t>
        <w:tab/>
        <w:t>2023 March:</w:t>
        <w:br/>
        <w:t>Your new job with us:</w:t>
        <w:br/>
        <w:t>Are you a trained process mechanic (m/f/d)?</w:t>
        <w:br/>
        <w:t>Then join our zeitconcept specialist team!</w:t>
        <w:br/>
        <w:t>Work for our customer in Landshut via employee leasing. Her working hours are Monday through Thursday from 6:00 a.m. to 4:00 p.m. and Friday from 6:00 a.m. to 1:00 p.m.</w:t>
        <w:br/>
        <w:t>As a process mechanic (m/f/d), we can offer you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#11386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Wet lamination of aerospace components</w:t>
        <w:br/>
        <w:t>• Compliance with cleanliness standards in the department</w:t>
        <w:br/>
        <w:t>• Compliance with occupational health and safety in the department</w:t>
        <w:br/>
        <w:t>• Participation in the implementation of improvements</w:t>
        <w:br/>
        <w:t>• Carrying out maintenance work</w:t>
        <w:br/>
        <w:t>• Participation in the implementation of new production strategies</w:t>
        <w:br/>
        <w:br/>
        <w:t>profile</w:t>
        <w:br/>
        <w:br/>
        <w:t>• Completed vocational training as a process mechanic (m/f/d) or laminator (m/f/d)</w:t>
        <w:br/>
        <w:t>• At least 1 year of professional experience as a process mechanic (m/f/d) - ideally in the aviation industry</w:t>
        <w:br/>
        <w:t>• Experience in wet laminating</w:t>
        <w:br/>
        <w:t>•</w:t>
        <w:tab/>
        <w:t>Computer skills</w:t>
        <w:br/>
        <w:t>• high awareness of occupational safety and quality</w:t>
        <w:br/>
        <w:t>• Interest in further education</w:t>
        <w:br/>
        <w:br/>
        <w:t>compensation</w:t>
        <w:br/>
        <w:br/>
        <w:t>• As a process mechanic (m/f/d) you can expect an hourly wage from EUR 14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Fisnik Jasharaj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https://zeitconcept.hr4you.org/applicationForm.php?sid=31994</w:t>
        <w:tab/>
        <w:t>Process engineering plastics/rubber technology (with emphasis)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16:01:59.618000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