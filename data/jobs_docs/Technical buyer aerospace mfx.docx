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1184</w:t>
        <w:tab/>
        <w:t>3789</w:t>
        <w:tab/>
        <w:t>Technical buyer aerospace (m/f/x)</w:t>
        <w:tab/>
        <w:t>If you want to implement interesting and challenging projects with us and are looking for an attractive and varied professional activity, you have come to the right place with matching. With us, you will build up cross-industry specialist knowledge and thus qualify on a broad basis, independent of the industry and flexibly for your further career path.</w:t>
        <w:br/>
        <w:br/>
        <w:t>Your tasks:</w:t>
        <w:br/>
        <w:br/>
        <w:t>- Your tasks include all operational purchasing activities from the request for quotation to the verification of the order</w:t>
        <w:br/>
        <w:t>- They are responsible for monitoring stock levels and purchasing materials on time</w:t>
        <w:br/>
        <w:t>- You will also create inquiries to suppliers and compare conditions</w:t>
        <w:br/>
        <w:t>- You check compliance with qualitative, legal and economic framework and contractual conditions</w:t>
        <w:br/>
        <w:t>- In close cooperation with the departments concerned, you will develop potential for improvement and cost reduction</w:t>
        <w:br/>
        <w:t>- You provide support in contract negotiations as well as selection and management of suppliers</w:t>
        <w:br/>
        <w:br/>
        <w:br/>
        <w:t>Your profile:</w:t>
        <w:br/>
        <w:br/>
        <w:t>- You have successfully completed a technical or business degree</w:t>
        <w:br/>
        <w:t>- You are confident in dealing with a common merchandise management system</w:t>
        <w:br/>
        <w:t>- You have extensive knowledge of the industry and business know-how</w:t>
        <w:br/>
        <w:t>- You enjoy working in a team</w:t>
        <w:br/>
        <w:t>- You are communicative and have analytical thinking skills</w:t>
        <w:br/>
        <w:t>- Willingness to travel and good knowledge of English complete your profile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mechanical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15:52:58.480000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