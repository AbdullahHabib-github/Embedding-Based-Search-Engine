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678</w:t>
        <w:tab/>
        <w:t>3283</w:t>
        <w:tab/>
        <w:t>Electrician (m/f/d) for DGUV v3 tests</w:t>
        <w:tab/>
        <w:t>Electrician (m/f/d) for DGUV v3 tests</w:t>
        <w:br/>
        <w:br/>
        <w:t>Location: nationwide (mainly NRW)</w:t>
        <w:br/>
        <w:br/>
        <w:t>You are looking for a job? We got him!</w:t>
        <w:br/>
        <w:t>Piontek Personalservice GmbH was founded in Gelsenkirchen in 2017 with the aim of exemplary customer orientation and the highest possible quality standards.</w:t>
        <w:br/>
        <w:br/>
        <w:t>Today's fast-paced business combined with yesterday's consistent values ​​- that's what we've been standing for every day since then.</w:t>
        <w:br/>
        <w:t>Every employee in our internal team has at least 3 years of know-how. This is a very good prerequisite for meeting the highest demands of our customers.</w:t>
        <w:br/>
        <w:t>The satisfaction of our customers and employees is our highest goal.</w:t>
        <w:br/>
        <w:br/>
        <w:t>For our customer, a large international company, we are looking for you for a nationwide assembly assignment as an electrician (m/f/d) for DGUV V3 tests</w:t>
        <w:br/>
        <w:br/>
        <w:t>These are your activities:</w:t>
        <w:br/>
        <w:br/>
        <w:t>- You take over the testing of new locker cabinets according to DGVU</w:t>
        <w:br/>
        <w:t>- Maintenance and repair work on locker systems</w:t>
        <w:br/>
        <w:t>- They carry out repair work</w:t>
        <w:br/>
        <w:t>- Recording of the stocks of the lockers</w:t>
        <w:br/>
        <w:br/>
        <w:t>Your skills:</w:t>
        <w:br/>
        <w:br/>
        <w:t>- Completed vocational training in the field of electrical engineering or a comparable qualification</w:t>
        <w:br/>
        <w:t>- Readiness for nationwide assembly (mainly NRW)</w:t>
        <w:br/>
        <w:t>- You are authorized to take the DGUV v3 exams</w:t>
        <w:br/>
        <w:t>- Class B driver's license mandatory to be able to reach the work sites</w:t>
        <w:br/>
        <w:t>- Skilled craftsmanship</w:t>
        <w:br/>
        <w:t>- Independent and reliable way of working</w:t>
        <w:br/>
        <w:br/>
        <w:t>Why Pioneer? For this reason! We offer you:</w:t>
        <w:br/>
        <w:br/>
        <w:t>- An attractive starting salary</w:t>
        <w:br/>
        <w:t>- Long-term use</w:t>
        <w:br/>
        <w:t>- Fixed working hours</w:t>
        <w:br/>
        <w:t>- A crisis-proof and permanent job</w:t>
        <w:br/>
        <w:t>- Holiday and Christmas bonuses</w:t>
        <w:br/>
        <w:t>- 30 vacation days</w:t>
        <w:br/>
        <w:t>- A friendly and motivated team</w:t>
        <w:br/>
        <w:br/>
        <w:t>Contact information for job advertisements:</w:t>
        <w:br/>
        <w:br/>
        <w:t>Piontek Personalservice GmbH</w:t>
        <w:br/>
        <w:t>Kurfürstenstr. 34</w:t>
        <w:br/>
        <w:t>44147 Dortmund</w:t>
        <w:br/>
        <w:t>T.: 0231 / 88 66 99 66</w:t>
        <w:br/>
        <w:t>moritz.thiehoff@piontek-personalservice.de</w:t>
        <w:br/>
        <w:t>patrick.burek@piontek-personalservice.de</w:t>
        <w:br/>
        <w:br/>
        <w:t>Collective agreement: IGZ</w:t>
        <w:tab/>
        <w:t>Electronic technician - energy and building technology</w:t>
        <w:tab/>
        <w:t>None</w:t>
        <w:tab/>
        <w:t>2023-03-07 15:51:56.106000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