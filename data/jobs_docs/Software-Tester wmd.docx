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9286</w:t>
        <w:tab/>
        <w:t>11891</w:t>
        <w:tab/>
        <w:t>Software-Tester (w/m/d)</w:t>
        <w:tab/>
        <w:t>Are you an enthusiastic software tester and eager to contribute your skills to the development of innovative products based on state-of-the-art X-ray inspection systems? At Brunel, you and your team will develop the appropriate test scenarios and the associated documentation. We are looking for you as a software tester for this demanding task.</w:t>
        <w:br/>
        <w:br/>
        <w:t>Job description:</w:t>
        <w:br/>
        <w:br/>
        <w:t>- You carry out manual tests according to the test plan.</w:t>
        <w:br/>
        <w:t>- You carry out acceptance tests for new third-party components and create new integration test cases for the complete workflow.</w:t>
        <w:br/>
        <w:t>- You will document the test results accordingly.</w:t>
        <w:br/>
        <w:t>- You also check the requirements for consistency.</w:t>
        <w:br/>
        <w:t>- Last but not least, carry out post-tests if errors have occurred.</w:t>
        <w:br/>
        <w:br/>
        <w:t>Your profile:</w:t>
        <w:br/>
        <w:br/>
        <w:t>- Completed vocational training as an IT specialist, alternatively a corresponding degree with several years of professional experience</w:t>
        <w:br/>
        <w:t>- Basic technical expertise in the field of software testing, an ISTQB level is an advantage here</w:t>
        <w:br/>
        <w:t>- Sound experience in the Windows environment and knowledge of web services and databases, basic Linux knowledge</w:t>
        <w:br/>
        <w:t>- Experience in the development of medical devices or other regulated areas (especially IEC 62304)</w:t>
        <w:br/>
        <w:t>- Good English knowledge</w:t>
        <w:br/>
        <w:br/>
        <w:t>We offer:</w:t>
        <w:br/>
        <w:t>Career opportunities at Brunel stand for diversity and flexibility. Starting with the size and industry of our customer companies through to the tasks and responsibilities in your project. You have the choice, whether medium-sized company, hidden champion or DAX group; whether road, rail, air or space; traditional or innovative; from development to finished product; national or international; from young professionals to experienced professionals. We offer you countless opportunities to help shape technological progress, and all of this with a single employer.</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IT-Tester/in</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16:09:34.922000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