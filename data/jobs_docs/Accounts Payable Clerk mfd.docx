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8158</w:t>
        <w:tab/>
        <w:t>10763</w:t>
        <w:tab/>
        <w:t>Accounts Payable Clerk (m/f/d)</w:t>
        <w:tab/>
        <w:t>You count the seagulls in Warnemünde? To strengthen our accounting department, we are now looking for an accounts payable clerk (m/f/d) at the Grubenstraße location in Rostock who is interested in working internationally and appreciates being 100% digital. Do you know what debits and credits are and are you looking for a new challenge? Then become part of the team and start your new accountant job in Rostock! Do you have any questions about the position? Then just give me a call: 0381/8070 5420. What you do with us: You work in one of our international Accounts Payable teams and are part of our large 50-strong accounts payable department You record, account and control business transactions You reconcile accounts and accept them Account clarification You prepare the payment transactions and then carry out the payment You are responsible for the written and telephone processing of internal and external inquiries What you bring with you: You have completed commercial or tax training - ideally with further training as an accountant (m/f/ d) You love numbers and are familiar with the basics of accounting You work on schedule, thoroughly and in a structured manner You are confident in dealing with MS Office and preferably have knowledge of the common accounting systems You are an organizational talent and otherwise like us: dynamic, unconventional and flexible You have a good command of English and are fluent in German at mother tongue level Additional information Working at SIXT not only means creating the future of mobility, but also offers personal benefits. This means specifically for you: 30 days of vacation, flexible working hours, support with your pension scheme and capital-forming benefits. You can decide from where you want to start your work: Up to 50% of your monthly You can work completely mobile and from anywhere, up to 30 days per year even in other European countries (EU, CH &amp; UK) and we will hire you for an unlimited period right from the start.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About the department: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Internal Audit also plays an indispensable role in this, combining assurance and consulting in order to optimize the effectiveness of the areas.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believe in real entrepreneurship and long-term stability and ri</w:t>
        <w:tab/>
        <w:t>accountant</w:t>
        <w:tab/>
        <w:t>None</w:t>
        <w:tab/>
        <w:t>2023-03-07 16:07:16.751000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