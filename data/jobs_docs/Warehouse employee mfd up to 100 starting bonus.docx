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649</w:t>
        <w:tab/>
        <w:t>3254</w:t>
        <w:tab/>
        <w:t>Warehouse employee (m/f/d) up to €100 starting bonus*</w:t>
        <w:tab/>
        <w:t>Warehouse employee (m/f/d) up to €100 starting bonus*</w:t>
        <w:br/>
        <w:br/>
        <w:t>Job ID: 121</w:t>
        <w:br/>
        <w:t>Location: Wenden, South Sauerland</w:t>
        <w:br/>
        <w:t>Employment type(s): full-time</w:t>
        <w:br/>
        <w:t>Working time: 35 - 40 hours per week</w:t>
        <w:br/>
        <w:br/>
        <w:t>Purpose and goal of the position</w:t>
        <w:br/>
        <w:t>For our well-known customer, a renowned electrical parts manufacturer from Wenden (Olpe), we are now looking for several warehouse employees - (m/f/d)</w:t>
        <w:br/>
        <w:br/>
        <w:t>Tasks, competencies and responsibilities</w:t>
        <w:br/>
        <w:t>- Forklift driving/reach truck</w:t>
        <w:br/>
        <w:t>- Returns processing</w:t>
        <w:br/>
        <w:t>- Picking</w:t>
        <w:br/>
        <w:t>- Packaging</w:t>
        <w:br/>
        <w:br/>
        <w:t>Employer Benefits/Corporate Offer</w:t>
        <w:br/>
        <w:t>• Long-term and secure employment in a solid company.</w:t>
        <w:br/>
        <w:t>• Good takeover opportunities by our customers</w:t>
        <w:br/>
        <w:t>• Only 152 hours per month for full-time employment.</w:t>
        <w:br/>
        <w:t>•    Very attractive remuneration of up to €18* per hour</w:t>
        <w:br/>
        <w:t>• Supplements and allowances on the total hourly wage 100% holiday bonus, 50% Sunday bonus, 25% night bonus, 25% overtime bonus</w:t>
        <w:br/>
        <w:t>• From 25 vacation days per year.</w:t>
        <w:br/>
        <w:t>• Holiday and Christmas bonuses</w:t>
        <w:br/>
        <w:t>• Flexible and individual working time models</w:t>
        <w:br/>
        <w:t>• Shifts as desired, deployments near you</w:t>
        <w:br/>
        <w:t>•   Personal contact person  - This is how we ensure that your concerns are dealt with directly and that problems are solved as they arise.</w:t>
        <w:br/>
        <w:t>• Access to learning and further training content from practice</w:t>
        <w:br/>
        <w:t>•    And much more...</w:t>
        <w:br/>
        <w:br/>
        <w:t>Contact details for job advertisement</w:t>
        <w:br/>
        <w:t>Have we made you curious? Then apply to us today, primarily by email to merz@franz-personalpartner.de or by post:</w:t>
        <w:br/>
        <w:br/>
        <w:t>Contact details for job advertisement</w:t>
        <w:br/>
        <w:br/>
        <w:t>Franz Personalpartner GmbH &amp; Co. KG</w:t>
        <w:br/>
        <w:t>Ms. Merz</w:t>
        <w:br/>
        <w:t>Kaiserstr. 44</w:t>
        <w:br/>
        <w:t>60329 Frankfurt am Main</w:t>
        <w:br/>
        <w:br/>
        <w:t>We look forward to receiving your application!</w:t>
        <w:br/>
        <w:br/>
        <w:t>Phone: 069 / 244 04916</w:t>
        <w:br/>
        <w:t>Type(s) of staffing needs: Reassignment</w:t>
        <w:br/>
        <w:t>Collective agreement: IGZ - tariff</w:t>
        <w:br/>
        <w:t>Salary group: EG 1 + allowances up to €18</w:t>
        <w:tab/>
        <w:t>Helper - warehousing, transport</w:t>
        <w:tab/>
        <w:t>Franz Personalpartner GmbH &amp; Co. KG is a modern service company based in the heart of Frankfurt am Main with branches in Schluechtern, Hameln, Hanover and now also in Saarbrücken.</w:t>
        <w:br/>
        <w:br/>
        <w:t>Franz Personalpartner GmbH &amp; Co. KG offers you an employment relationship with full social security and fair remuneration in the iGZ/DGB collective agreement.</w:t>
        <w:br/>
        <w:br/>
        <w:t>As a partner of well-known companies, we offer our employees (m/f/d) a secure job and thus good future prospects.</w:t>
        <w:tab/>
        <w:t>2023-03-07 15:51:52.530000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