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1570</w:t>
        <w:tab/>
        <w:t>4175</w:t>
        <w:tab/>
        <w:t>Payroll clerk m-f-d</w:t>
        <w:tab/>
        <w:t>Payroll accounting m/f/d</w:t>
        <w:br/>
        <w:br/>
        <w:t>Take control of your future now!</w:t>
        <w:br/>
        <w:br/>
        <w:t>W&amp;F HR-Consulting is a top executive search company! (Headhunters)</w:t>
        <w:br/>
        <w:t>We have focused on specific sectors and are "regionally the top personnel consultancy" for you! We concentrate on the search for professionals (skilled workers) m/f/d and executives m/f/d.</w:t>
        <w:br/>
        <w:t>It goes without saying that it is completely free of charge for you as an applicant!</w:t>
        <w:br/>
        <w:t>Don't feel like writing applications?</w:t>
        <w:br/>
        <w:t>You apply to us once and we will offer you the right position after consultation. Of course, our jobs are remunerated according to the IG Metall tariff! And of course you will always be hired directly by the company!</w:t>
        <w:br/>
        <w:t>You can also find other positions at www.fe-hr.de.</w:t>
        <w:br/>
        <w:t>We reject temporary work!</w:t>
        <w:br/>
        <w:br/>
        <w:t>Your tasks:</w:t>
        <w:br/>
        <w:br/>
        <w:t>• Preparation and processing of proper and timely payroll accounting</w:t>
        <w:br/>
        <w:t>• Recording and processing of entries and exits and changes to the employment contract</w:t>
        <w:br/>
        <w:t>• Registration and certification, correspondence and communication with authorities and health insurance companies</w:t>
        <w:br/>
        <w:t>• Competent contact person for wage tax and social security issues</w:t>
        <w:br/>
        <w:t>• Advice to employees on all billing-related matters</w:t>
        <w:br/>
        <w:t>• Preparation of evaluations and statistics</w:t>
        <w:br/>
        <w:t>• Master data maintenance</w:t>
        <w:br/>
        <w:t>• General accounting tasks</w:t>
        <w:br/>
        <w:br/>
        <w:t>Your skills:</w:t>
        <w:br/>
        <w:br/>
        <w:t>• Commercial training or comparable qualification</w:t>
        <w:br/>
        <w:t>• Work experience in payroll accounting with knowledge of payroll tax and social security desirable and ideally in a payroll program</w:t>
        <w:br/>
        <w:t>• Sound knowledge of accounting</w:t>
        <w:br/>
        <w:t>• Good MS Office skills, especially Word and Excel</w:t>
        <w:br/>
        <w:t>• Knowledge of Agenda accounting software</w:t>
        <w:br/>
        <w:t>• Very good knowledge of Russian and German</w:t>
        <w:br/>
        <w:t>• Independent, precise and reliable way of working</w:t>
        <w:br/>
        <w:t>• Ability to communicate and work in a team</w:t>
        <w:br/>
        <w:br/>
        <w:t>The company:</w:t>
        <w:br/>
        <w:t>Our customer is a solid company from the manufacturing sector, in a forward-looking</w:t>
        <w:br/>
        <w:t>Company with a long tradition and its own product. (not automotive)</w:t>
        <w:br/>
        <w:t>We would like to talk to you personally about everything else.</w:t>
        <w:br/>
        <w:br/>
        <w:t>What's next?</w:t>
        <w:br/>
        <w:br/>
        <w:t>You can apply online on our homepage or via email. Then we make an appointment for a short telephone interview. We will then get to know each other personally (we would be happy to do so via video meeting) and discuss the details (we would then need the complete application documents for this).</w:t>
        <w:br/>
        <w:br/>
        <w:t>Of course, we always treat applicant data with absolute confidentiality!</w:t>
        <w:br/>
        <w:br/>
        <w:t>And now we look forward to receiving your application and getting to know you!</w:t>
        <w:br/>
        <w:br/>
        <w:t>Is the position not right for you?</w:t>
        <w:br/>
        <w:br/>
        <w:t>You are welcome to send us your CV anyway, as we are constantly looking for nice, competent people.</w:t>
        <w:tab/>
        <w:t>Technician - Machining Technology</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15:53:46.119000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