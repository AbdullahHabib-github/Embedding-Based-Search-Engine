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2157</w:t>
        <w:tab/>
        <w:t>4762</w:t>
        <w:tab/>
        <w:t>MTLA - Medical-Technical Laboratory Assistant (m/f/d)</w:t>
        <w:tab/>
        <w:t>Are you in your element in the lab?</w:t>
        <w:br/>
        <w:t xml:space="preserve"> You understand that not only medicines are healing?</w:t>
        <w:br/>
        <w:br/>
        <w:t>Then we have exactly your job:</w:t>
        <w:br/>
        <w:br/>
        <w:t>- As a MTLA (m/f/d) you will support our friendly customer operation as part of the team in the laboratory, sample processing, analysis and preparation and follow-up work</w:t>
        <w:br/>
        <w:t>- After the training period you will take over:</w:t>
        <w:br/>
        <w:t>- Carrying out laboratory medical examinations</w:t>
        <w:br/>
        <w:t>- Acceptance of patient samples</w:t>
        <w:br/>
        <w:t>- Creation and technical approval of findings</w:t>
        <w:br/>
        <w:t>- Implementation of round robin tests</w:t>
        <w:br/>
        <w:t>- Tasks in laboratory organization and logistics</w:t>
        <w:br/>
        <w:t>- active support of quality management in compliance with conformity</w:t>
        <w:br/>
        <w:br/>
        <w:br/>
        <w:t>This is why this position is so exciting for you:</w:t>
        <w:br/>
        <w:br/>
        <w:t>- As an MTLA (m/f/d) you are part of a friendly and motivated team where work is great fun!</w:t>
        <w:br/>
        <w:t>- Best takeover options and internal further qualifications</w:t>
        <w:br/>
        <w:t>- You not only have a secure job with our customer, but also development and the best chances of being taken on!</w:t>
        <w:br/>
        <w:br/>
        <w:br/>
        <w:br/>
        <w:t>Your skills:</w:t>
        <w:br/>
        <w:br/>
        <w:t>- Completed training as a medical-technical laboratory assistant (m/f/d)</w:t>
        <w:br/>
        <w:t>- Initial experience in the field of microbiology/laboratory medicine is desirable, but not a requirement - career starters are also welcome</w:t>
        <w:br/>
        <w:t>- practical experience in the field of PCR diagnostics is an advantage</w:t>
        <w:br/>
        <w:t>- Independent and structured way of working with a lot of initiative</w:t>
        <w:br/>
        <w:t>- Reliability and diligence at work</w:t>
        <w:br/>
        <w:t>- Enjoy working in a team</w:t>
        <w:br/>
        <w:t>- Confident handling of the PC</w:t>
        <w:br/>
        <w:t>- Participation in on-call duty</w:t>
        <w:br/>
        <w:br/>
        <w:br/>
        <w:br/>
        <w:br/>
        <w:t>Just some of the reasons why our employees feel so comfortable with us:</w:t>
        <w:br/>
        <w:br/>
        <w:t>- Personal and warm support - even outside of office hours!</w:t>
        <w:br/>
        <w:t>- Best takeover options and further qualifications</w:t>
        <w:br/>
        <w:t>- Planning security through permanent employment contracts and long-term assignments</w:t>
        <w:br/>
        <w:br/>
        <w:br/>
        <w:br/>
        <w:t>Excellent prospects - we look forward to seeing you!</w:t>
        <w:br/>
        <w:t>Just give us a call or apply online now.</w:t>
        <w:br/>
        <w:t>Or send us an e-mail - we will get back to you quickly and look forward to welcoming you to iperdi soon!</w:t>
        <w:br/>
        <w:t>0331-95050000potsdam@ipredi.de</w:t>
        <w:tab/>
        <w:t>Medical-technical laboratory assistant</w:t>
        <w:tab/>
        <w:t>None</w:t>
        <w:tab/>
        <w:t>2023-03-07 15:54:58.358000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