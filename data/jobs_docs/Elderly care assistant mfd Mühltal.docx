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3353</w:t>
        <w:tab/>
        <w:t>5958</w:t>
        <w:tab/>
        <w:t>Elderly care assistant (m/f/d) Mühltal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geriatric care assistant (m/f/d) full-time, shift/night/weekend for a well-known customer company in Mühltal.</w:t>
        <w:br/>
        <w:br/>
        <w:t>Professional field: medicine</w:t>
        <w:br/>
        <w:br/>
        <w:t xml:space="preserve"> With many years of experience in personnel services, our branch in Darmstadt offers you a new challenge in Mühltal as well as a secure job.</w:t>
        <w:br/>
        <w:br/>
        <w:t>Individual support and advice in the application process and in customer assignments is certainly a benefit, but we offer even more, such as e.g.:</w:t>
        <w:br/>
        <w:t>- Access to long-term assignments at regional companies close to where you live</w:t>
        <w:br/>
        <w:t>- Payments on account</w:t>
        <w:br/>
        <w:t>- Discounts from over 200 well-known providers</w:t>
        <w:br/>
        <w:t>- Assumption of the costs for occupational medical examinations</w:t>
        <w:br/>
        <w:t>- Benefits from our many years of experience in the market</w:t>
        <w:br/>
        <w:br/>
        <w:t>Your tasks as a geriatric care assistant (m/f/d) include the following areas:</w:t>
        <w:br/>
        <w:t>- Caring for the elderly</w:t>
        <w:br/>
        <w:t>- Assistance in movement and locomotion of patients</w:t>
        <w:br/>
        <w:t>- Documentation and application of nursing measures</w:t>
        <w:br/>
        <w:t>- Food intake and administration</w:t>
        <w:br/>
        <w:br/>
        <w:t>Your personal strengths set you apart:</w:t>
        <w:br/>
        <w:t>- Resilience</w:t>
        <w:br/>
        <w:t>- Empathy</w:t>
        <w:br/>
        <w:t>- Reliability</w:t>
        <w:br/>
        <w:br/>
        <w:t>Your qualification as a geriatric care assistant (m/f/d):</w:t>
        <w:br/>
        <w:t>- Elderly care</w:t>
        <w:br/>
        <w:t>- Nursing assistance (elderly, sick, disabled care)</w:t>
        <w:br/>
        <w:br/>
        <w:t>Your professional experience as a geriatric care assistant (m/f/d), nurse (m/f/d), nursing assistant (m/f/d), nursing assistant (m/f/d), nursing assistant (m/f/d) or as a carer ( 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 61 51 / 9 65 94 - 0</w:t>
        <w:br/>
        <w:t>darmstadt@arwa.de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Elderly care assistant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15:57:25.724000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