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5364</w:t>
        <w:tab/>
        <w:t>7969</w:t>
        <w:tab/>
        <w:t>Skilled worker (m/f/d) production drive technology/assemblies</w:t>
        <w:tab/>
        <w:t>We are looking for you for our customer in Inning am Ammersee as a skilled worker (m/f/d) in production in the field of drive technology/assembly assembly. Please apply, stating your salary expectations.</w:t>
        <w:br/>
        <w:br/>
        <w:t>We offer:</w:t>
        <w:br/>
        <w:br/>
        <w:t>• Permanent position with option to be taken on</w:t>
        <w:br/>
        <w:t>• Pay above the standard pay scale</w:t>
        <w:br/>
        <w:t>• Employer-funded pension</w:t>
        <w:br/>
        <w:t>• Interesting job</w:t>
        <w:br/>
        <w:t>• Personal care</w:t>
        <w:br/>
        <w:br/>
        <w:t>Your tasks:</w:t>
        <w:br/>
        <w:br/>
        <w:t>• Assembly of electromechanical servo units</w:t>
        <w:br/>
        <w:t>• Testing and measuring of assemblies at semi-automated test stations</w:t>
        <w:br/>
        <w:t>• Carrying out soldering work</w:t>
        <w:br/>
        <w:br/>
        <w:t>Your profile:</w:t>
        <w:br/>
        <w:br/>
        <w:t>• Completed training as a mechatronics technician, precision mechanic or electronics technician (m/f/d)</w:t>
        <w:br/>
        <w:t>• Experience in the assembly of electromechanical assemblies desirable</w:t>
        <w:br/>
        <w:t>• Good eyesight</w:t>
        <w:br/>
        <w:t>• Good knowledge of German</w:t>
        <w:br/>
        <w:t>• Working hours: Monday - Friday with 2-3 shift availability</w:t>
        <w:br/>
        <w:t>• Car and driver's license required</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Helper - Electric</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16:01:33.851000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