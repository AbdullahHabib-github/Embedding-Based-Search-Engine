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9761</w:t>
        <w:tab/>
        <w:t>12366</w:t>
        <w:tab/>
        <w:t>Specialist for forestry and landscape maintenance (f/m/d)</w:t>
        <w:tab/>
        <w:t>We are looking for you as a specialist for as soon as possible</w:t>
        <w:br/>
        <w:t>forestry and landscape maintenance for DB Fahrwegdienste GmbH</w:t>
        <w:br/>
        <w:t>various locations in the greater Munich area.</w:t>
        <w:br/>
        <w:br/>
        <w:br/>
        <w:t>*Your tasks:*</w:t>
        <w:br/>
        <w:br/>
        <w:br/>
        <w:br/>
        <w:t>· As a real go-getter, you and your team will take on the task</w:t>
        <w:br/>
        <w:t>Vegetation care for Deutsche Bahn along our rail network</w:t>
        <w:br/>
        <w:t>Greater Munich area</w:t>
        <w:br/>
        <w:t>· Working with the brush cutter determines your everyday work</w:t>
        <w:br/>
        <w:t>· You walk with chainsaws and other specialized equipment</w:t>
        <w:br/>
        <w:t>reliable around</w:t>
        <w:br/>
        <w:t>· Of course, you also count the clearing of clippings</w:t>
        <w:br/>
        <w:t>your area of ​​responsibility</w:t>
        <w:br/>
        <w:t>· With your trained eye you can recognize potential dangers in the</w:t>
        <w:br/>
        <w:t>vegetation at first sight</w:t>
        <w:br/>
        <w:br/>
        <w:t>*Your profile:*</w:t>
        <w:br/>
        <w:t>*</w:t>
        <w:br/>
        <w:t>*</w:t>
        <w:br/>
        <w:br/>
        <w:t>· You are a trained forester, gardener in gardening and landscaping,</w:t>
        <w:br/>
        <w:t>Farmer or has comparable professional experience in the vegetation sector</w:t>
        <w:br/>
        <w:t>· You already have or have the motor chain saw license AS Baum with you</w:t>
        <w:br/>
        <w:t>ready to buy it from us</w:t>
        <w:br/>
        <w:t>· You are weatherproof and enjoy physical work outdoors</w:t>
        <w:br/>
        <w:t>· For the daily journey to the construction sites in the greater Munich area as well</w:t>
        <w:br/>
        <w:t>A class B driver's license is required to transport our technology</w:t>
        <w:br/>
        <w:t>· In order to safely carry out vegetation care along the routes</w:t>
        <w:br/>
        <w:t>we can check your suitability as part of the</w:t>
        <w:br/>
        <w:t>selection process by a company doctor</w:t>
        <w:br/>
        <w:t>· You want to develop yourself personally and professionally with us,</w:t>
        <w:br/>
        <w:t>so that you can carry out your responsible tasks reliably over the long term</w:t>
        <w:br/>
        <w:t>can exercise</w:t>
        <w:tab/>
        <w:t>forester</w:t>
        <w:tab/>
        <w:t>None</w:t>
        <w:tab/>
        <w:t>2023-03-07 16:10:33.231000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