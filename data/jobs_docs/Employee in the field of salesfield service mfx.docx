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5797</w:t>
        <w:tab/>
        <w:t>8402</w:t>
        <w:tab/>
        <w:t>Employee in the field of sales/field service (m/f/x)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• Interface between customers and sales partners</w:t>
        <w:br/>
        <w:t>• Provide timely, accurate and professional responses via phone and email</w:t>
        <w:br/>
        <w:t>• Review policies</w:t>
        <w:br/>
        <w:t>• Identification of adequate solutions</w:t>
        <w:br/>
        <w:br/>
        <w:br/>
        <w:t>Your profile:</w:t>
        <w:br/>
        <w:t>• Completed training as a merchant (m/f/d) in retail</w:t>
        <w:br/>
        <w:t>• Technical understanding and PC skills</w:t>
        <w:br/>
        <w:t>• High motivation, passion</w:t>
        <w:br/>
        <w:t>• Communication strength</w:t>
        <w:tab/>
        <w:t>Saleswoman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16:02:27.233000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