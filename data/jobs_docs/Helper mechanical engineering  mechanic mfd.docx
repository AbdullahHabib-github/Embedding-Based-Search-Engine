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1590</w:t>
        <w:tab/>
        <w:t>4195</w:t>
        <w:tab/>
        <w:t>Helper mechanical engineering / mechanic (m/f/d)</w:t>
        <w:tab/>
        <w:t>Why team KRAFT?</w:t>
        <w:br/>
        <w:t>Modern HR experts. team KRAFT - that's us. Our superpower is making yours your job. We bring people and companies together, every day. Our team hires out and places candidates in the areas of office, industry, trade and information technology. But much more important for us: who are you? Apply now! We will find a job that suits you!</w:t>
        <w:br/>
        <w:br/>
        <w:t>Helper mechanical engineering / mechanic (m/f/d)</w:t>
        <w:br/>
        <w:br/>
        <w:t>Job ID: 4199</w:t>
        <w:br/>
        <w:t>Location: Biberach an der Riss</w:t>
        <w:br/>
        <w:t>Employment type(s): full-time</w:t>
        <w:br/>
        <w:br/>
        <w:t>We are looking for YOU as a helper mechanical engineering / mechanic (m / f / d) in Biberach.</w:t>
        <w:br/>
        <w:br/>
        <w:t>We offer you:</w:t>
        <w:br/>
        <w:t>- a permanent employment contract with team KRAFT Biberach</w:t>
        <w:br/>
        <w:t>- a long-term assignment in rotating shifts</w:t>
        <w:br/>
        <w:t>- an hourly wage from €17.00</w:t>
        <w:br/>
        <w:t>- Sufficient parking spaces or connection by bus and train</w:t>
        <w:br/>
        <w:br/>
        <w:t>Your tasks:</w:t>
        <w:br/>
        <w:t>- Assembly of complex assemblies (gear, engine parts)</w:t>
        <w:br/>
        <w:t>- Work according to technical drawing, plan and parts list</w:t>
        <w:br/>
        <w:t>- Ensuring and complying with operational requirements in terms of quality, quantity and adherence to schedules</w:t>
        <w:br/>
        <w:br/>
        <w:t>Her strengths:</w:t>
        <w:br/>
        <w:t>- First significant professional experience as a mechanical engineering assistant / mechanic (m/f/d)</w:t>
        <w:br/>
        <w:t>- Gladly with a foreign education</w:t>
        <w:br/>
        <w:t>- Craftsmanship and technical understanding</w:t>
        <w:br/>
        <w:t>- Good knowledge of spoken and written German</w:t>
        <w:br/>
        <w:t>- A reliable way of working and strong team skills</w:t>
        <w:br/>
        <w:br/>
        <w:t>Your advantages:</w:t>
        <w:br/>
        <w:t>- Assistance with the application process</w:t>
        <w:br/>
        <w:t>- First point of contact for all professional matters</w:t>
        <w:br/>
        <w:t>- We enable you to have an interview in the customer company</w:t>
        <w:br/>
        <w:t>- Personal accompaniment to the customer company (if desired)</w:t>
        <w:br/>
        <w:t>- An hourly wage from €17.00, increasing with affiliation</w:t>
        <w:br/>
        <w:t>- A charming team with whom you can master any challenge together</w:t>
        <w:br/>
        <w:t>- We create your professional CV</w:t>
        <w:br/>
        <w:t>- Direct employment in the customer company</w:t>
        <w:br/>
        <w:br/>
        <w:t>YOUR CONTACT PERSON</w:t>
        <w:br/>
        <w:t>Mandy Timm</w:t>
        <w:br/>
        <w:t>team KRAFT GmbH</w:t>
        <w:br/>
        <w:t>Waaghausstrasse 1</w:t>
        <w:br/>
        <w:t>88400 Biberach</w:t>
        <w:br/>
        <w:br/>
        <w:t>+49 7351 5749853</w:t>
        <w:br/>
        <w:br/>
        <w:t>biberach@teamkraft.de</w:t>
        <w:br/>
        <w:t>www.teamkraft.de</w:t>
        <w:br/>
        <w:t>Type(s) of staffing needs: Reassignment</w:t>
        <w:br/>
        <w:t>Collective agreement: iGZ</w:t>
        <w:tab/>
        <w:t>Helper - mechanical engineering, industrial engineering</w:t>
        <w:tab/>
        <w:t>None</w:t>
        <w:tab/>
        <w:t>2023-03-07 15:53:48.570000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