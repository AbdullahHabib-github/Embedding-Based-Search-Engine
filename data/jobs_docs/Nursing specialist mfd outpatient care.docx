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5962</w:t>
        <w:tab/>
        <w:t>8567</w:t>
        <w:tab/>
        <w:t>Nursing specialist (m/f/d) outpatient care</w:t>
        <w:tab/>
        <w:t>Why is your journey with the #TeamKunze worthwhile?</w:t>
        <w:br/>
        <w:br/>
        <w:t>Our motto: Care is a team sport! And we play fair. With us, you have a say in the design of the duty roster.</w:t>
        <w:br/>
        <w:t>Your health is important to us! Back courses, empCARE &amp; more. We offer offers and direct contacts for company health management and for occupational safety and hygiene.</w:t>
        <w:br/>
        <w:t>Future one-way street? We promote your potential and career with paid training and further education.</w:t>
        <w:br/>
        <w:t>Your relaxation &amp; variety after work: Look forward to regional leisure activities for the outdoor pool, adventure world Krauschwitz, ice hockey, zoo &amp; co. or take advantage of the exclusive online employee discounts from Corporate Benefits.</w:t>
        <w:br/>
        <w:t>With us you often accompany your clients for many years and you wish for a change of scenery - no problem. A lot is possible (assisted living, intensive care and much more)!</w:t>
        <w:br/>
        <w:br/>
        <w:t>Your tasks</w:t>
        <w:br/>
        <w:br/>
        <w:t>On the road in the #TeamKunze car: Your workplace is located between the picturesque landscapes of Lusatia, because you take care of our clients in their own homes.</w:t>
        <w:br/>
        <w:t>You carry out treatment care and activating basic care according to our care standards. Your medical know-how will help you to respond to the individual needs of the client.</w:t>
        <w:br/>
        <w:t>A carefully and conscientiously maintained care documentation is part of your everyday care.</w:t>
        <w:br/>
        <w:t>You create and update the care plan and thus ensure optimal and needs-oriented care for our clients.</w:t>
        <w:br/>
        <w:t>Together with your team you ensure the quality of care and the satisfaction of our clients.</w:t>
        <w:br/>
        <w:br/>
        <w:br/>
        <w:t>your profile</w:t>
        <w:br/>
        <w:br/>
        <w:t>You have completed professional training as a health and (pediatric) nurse (m/f/d) or geriatric nurse (m/f/d).</w:t>
        <w:br/>
        <w:t>Career starters, care professionals or returning to work after parental leave - it doesn't matter. We look forward to seeing you! Thanks to our intensive training, you will quickly be up to date.</w:t>
        <w:br/>
        <w:t>Focus? Person! You enjoy the responsible work with people in need of care and together in a team.</w:t>
        <w:br/>
        <w:t>In order for us to be able to take care of our clients around the clock, you need to be willing to work in shifts.</w:t>
        <w:br/>
        <w:t>You have a category B driver's license.</w:t>
        <w:br/>
        <w:br/>
        <w:br/>
        <w:t>Nursing is a team sport. #TeamKunze</w:t>
        <w:br/>
        <w:br/>
        <w:t>Note: For better readability, the generic masculine is used. Unless otherwise indicated, the personal designations used refer to all genders.</w:t>
        <w:tab/>
        <w:t>geriatric nurse</w:t>
        <w:tab/>
        <w:t>None</w:t>
        <w:tab/>
        <w:t>2023-03-07 16:02:47.542000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