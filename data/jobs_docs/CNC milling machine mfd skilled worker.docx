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3309</w:t>
        <w:tab/>
        <w:t>5914</w:t>
        <w:tab/>
        <w:t>CNC milling machine (m/f/d) skilled worker</w:t>
        <w:tab/>
        <w:t>Our company is looking for you as a CNC milling machine operator (m/f/d) as part of temporary employment as soon as possible for:</w:t>
        <w:br/>
        <w:t>- CNC-supported processing of production orders in single part production</w:t>
        <w:br/>
        <w:t>- Milling on the CNC machine</w:t>
        <w:br/>
        <w:t>- Programming the milling programs on the machine</w:t>
        <w:br/>
        <w:t>- Armor of tools and devices</w:t>
        <w:br/>
        <w:t>- Working on fitment</w:t>
        <w:br/>
        <w:t>- Operation of a CNC milling machine</w:t>
        <w:br/>
        <w:t>- Final quality control of the manufactured components</w:t>
        <w:br/>
        <w:br/>
        <w:t>Your working time will be full time.</w:t>
        <w:br/>
        <w:br/>
        <w:t>Occupation: trade</w:t>
        <w:br/>
        <w:br/>
        <w:t>Our services in the form of benefits for you as a CNC milling cutter (m/f/d):</w:t>
        <w:br/>
        <w:t>- Long-term use in the customer company</w:t>
        <w:br/>
        <w:t>- Payments on account</w:t>
        <w:br/>
        <w:t>- On-site support</w:t>
        <w:br/>
        <w:t>- Availability beyond working hours</w:t>
        <w:br/>
        <w:br/>
        <w:t>Your personal strengths set you apart:</w:t>
        <w:br/>
        <w:t>- Resilience</w:t>
        <w:br/>
        <w:t>- Independent working</w:t>
        <w:br/>
        <w:t>- Diligence/accuracy</w:t>
        <w:br/>
        <w:t>- ability to work in a team</w:t>
        <w:br/>
        <w:t>- Reliability</w:t>
        <w:br/>
        <w:br/>
        <w:t>Your knowledge and skills:</w:t>
        <w:br/>
        <w:t>- CNC, NC program Fanuc</w:t>
        <w:br/>
        <w:t>- CNC knowledge, CNC programming</w:t>
        <w:br/>
        <w:t>- Operate CNC machines</w:t>
        <w:br/>
        <w:br/>
        <w:t>Your professional experience as a CNC milling cutter (m/f/d), machine operator (m/f/d), CNC burner (m/f/d), CNC bender (m/f/d), cutting machine operator (m/f/d) or do you excel as a CNC lathe operator (m/f/d)?</w:t>
        <w:br/>
        <w:t>Then apply online now for this job offer.</w:t>
        <w:br/>
        <w:t>Continue your career path together with ARWA Personaldienstleistungen GmbH.</w:t>
        <w:br/>
        <w:br/>
        <w:t>The job doesn't suit you? Then convince yourself of our wide range of job offers and find a job at https://arwa.de/stellenangebote that is tailored to your skills.</w:t>
        <w:br/>
        <w:br/>
        <w:t>With your application, you agree to ARWA's data protection guidelines (can be found on our homepage under “Privacy Policy”).</w:t>
        <w:tab/>
        <w:t>CNC milling machine</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commercial, medical and educational sectors.</w:t>
        <w:tab/>
        <w:t>2023-03-07 15:57:20.308000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