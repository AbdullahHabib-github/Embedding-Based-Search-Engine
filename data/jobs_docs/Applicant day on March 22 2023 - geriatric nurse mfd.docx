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2579</w:t>
        <w:tab/>
        <w:t>5184</w:t>
        <w:tab/>
        <w:t>Applicant day on March 22, 2023 - geriatric nurse (m/f/d)</w:t>
        <w:tab/>
        <w:t>We are looking for you as a geriatric nurse (m/f/d) for renowned nursing facilities in Dresden for the earliest possible starting date.</w:t>
        <w:br/>
        <w:br/>
        <w:t>You can look forward to this:</w:t>
        <w:br/>
        <w:t>- An attractive hourly wage from €22 gross + allowances</w:t>
        <w:br/>
        <w:t>- Permanent full-time or part-time position</w:t>
        <w:br/>
        <w:t>- KiTa bonus up to 150 € per month! Coverage of childcare costs</w:t>
        <w:br/>
        <w:t>- No car? We offer you a job bike!</w:t>
        <w:br/>
        <w:t>- Change without risk! Probationary period reduced to 3 months</w:t>
        <w:br/>
        <w:t>- Volunteering? We appreciate! We give you 2 extra days of vacation per year!</w:t>
        <w:br/>
        <w:t>- Holiday and Christmas bonuses</w:t>
        <w:br/>
        <w:t>- High chance of being taken on by the company you are using</w:t>
        <w:br/>
        <w:br/>
        <w:t>This is what we wish for:</w:t>
        <w:br/>
        <w:t>- Completed training as an exam. Geriatric nurse (m/f/d) or a comparable qualification</w:t>
        <w:br/>
        <w:t>- A respectful, appreciative interaction with older people is a matter of course for you</w:t>
        <w:br/>
        <w:br/>
        <w:t>What you have to do: Apply to us via one of the channels below. You can also use the quick application option via Messenger to 01622503031.</w:t>
        <w:br/>
        <w:br/>
        <w:t>Questions? Contact us:</w:t>
        <w:br/>
        <w:br/>
        <w:t>Accent Personaldienstleistungen GmbH</w:t>
        <w:br/>
        <w:t>Sandra Ulrich</w:t>
        <w:br/>
        <w:t>Schwepnitzerstrasse 2</w:t>
        <w:br/>
        <w:t>01097 Dresden</w:t>
        <w:br/>
        <w:t>Tel: 0351 32348644</w:t>
        <w:br/>
        <w:t>Mobile: 0162 2503031</w:t>
        <w:br/>
        <w:t>Email: sandra.ulrich@akzent-personal.de</w:t>
        <w:br/>
        <w:t>Web: www.akzent-personal.de/jobs-in-dresden</w:t>
        <w:br/>
        <w:t>Type(s) of staffing needs: Reassignment</w:t>
        <w:br/>
        <w:t>Collective agreement: BAP</w:t>
        <w:tab/>
        <w:t>geriatric nurse</w:t>
        <w:tab/>
        <w:t>When applicants contact us looking for career prospects, or companies ask about the placement of suitable specialists for important tasks, then these two groups have something in common: they are looking for secure solutions for their future.</w:t>
        <w:br/>
        <w:br/>
        <w:t>We have set out to create secure prospects for companies and employees. Friendliness, openness and fairness are the basic values ​​according to which we act, reliability and sustainable management are a matter of course.</w:t>
        <w:br/>
        <w:br/>
        <w:t>We welcome, support and actively encourage the development of each and every one of our employees.</w:t>
        <w:tab/>
        <w:t>2023-03-07 15:55:50.214000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