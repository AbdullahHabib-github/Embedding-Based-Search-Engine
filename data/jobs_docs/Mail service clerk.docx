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6227</w:t>
        <w:tab/>
        <w:t>8832</w:t>
        <w:tab/>
        <w:t>Mail service clerk</w:t>
        <w:tab/>
        <w:t>Welcome to the team as</w:t>
        <w:br/>
        <w:br/>
        <w:t>Mail service clerk</w:t>
        <w:br/>
        <w:br/>
        <w:t>The company:</w:t>
        <w:br/>
        <w:br/>
        <w:t>ComTS Logistics GmbH is a 100% subsidiary of Commerzbank Aktiengesellschaft with its headquarters in Magdeburg. As a service company, the focus of its activities is on providing services in the transaction and service business for the Commerzbank Group.</w:t>
        <w:br/>
        <w:br/>
        <w:br/>
        <w:t>Task:</w:t>
        <w:br/>
        <w:br/>
        <w:t>The focus in the area of ​​mail service at our location in Hamburg is on sorting work, distribution of internal and external incoming and outgoing mail, archiving activities, office work with and without screen support.</w:t>
        <w:br/>
        <w:br/>
        <w:br/>
        <w:t>Profile:</w:t>
        <w:br/>
        <w:br/>
        <w:t>- Completed school and vocational training</w:t>
        <w:br/>
        <w:t>- Experience in dealing with data processing applications and PC knowledge (MS Office)</w:t>
        <w:br/>
        <w:t>- Willingness to work in a team and flexibility in scheduling (time window 06:00 a.m. - 05:00 p.m.)</w:t>
        <w:br/>
        <w:t>- You are resilient and service-oriented</w:t>
        <w:br/>
        <w:t>- Lifting and carrying containers up to 20 kg should not be a problem for you</w:t>
        <w:br/>
        <w:br/>
        <w:br/>
        <w:t>Contact:</w:t>
        <w:br/>
        <w:br/>
        <w:t>Jan Strauss</w:t>
        <w:br/>
        <w:t>team lead</w:t>
        <w:br/>
        <w:br/>
        <w:t>Phone: 040 3683-4978</w:t>
        <w:br/>
        <w:br/>
        <w:t>Have we sparked your interest? Then we look forward to receiving your online application.</w:t>
        <w:tab/>
        <w:t>office clerk</w:t>
        <w:tab/>
        <w:t>None</w:t>
        <w:tab/>
        <w:t>2023-03-07 16:03:20.231000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