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4608</w:t>
        <w:tab/>
        <w:t>7213</w:t>
        <w:tab/>
        <w:t>IT-Client Support (m/w/d)</w:t>
        <w:tab/>
        <w:t>We offer a wide range of opportunities to use and further develop your skills and talents. Become part of our strong retail team and shape your future together with us.</w:t>
        <w:br/>
        <w:br/>
        <w:t>Your future tasks:</w:t>
        <w:br/>
        <w:t xml:space="preserve"> • Installation, documentation and maintenance of IT clients, applications &amp; operating systems</w:t>
        <w:br/>
        <w:t xml:space="preserve"> • First level IT support, processing of requests with ticket system</w:t>
        <w:br/>
        <w:t xml:space="preserve"> • Supervision of the ERP system (Microsoft Dynamics NAV) and support of the users</w:t>
        <w:br/>
        <w:t xml:space="preserve"> • Carrying out employee training/instructions</w:t>
        <w:br/>
        <w:t xml:space="preserve"> • Creation of user documentation and instructions</w:t>
        <w:br/>
        <w:br/>
        <w:t>Your skills:</w:t>
        <w:br/>
        <w:t xml:space="preserve"> • Completed vocational training in the IT environment, for example as an IT specialist with a focus on system integration</w:t>
        <w:br/>
        <w:t xml:space="preserve"> • First professional experience is an advantage</w:t>
        <w:br/>
        <w:t xml:space="preserve"> • In-depth knowledge of Windows 10 and 11, as well as computer hardware and software</w:t>
        <w:br/>
        <w:t xml:space="preserve"> • Experience with Microsoft Office applications</w:t>
        <w:br/>
        <w:t xml:space="preserve"> • Experience with the support of ERP systems, preferably Microsoft Dynamics NAV</w:t>
        <w:br/>
        <w:t xml:space="preserve"> • Reliable, careful and independent way of working</w:t>
        <w:br/>
        <w:t xml:space="preserve"> • Solution-oriented and methodical approach</w:t>
        <w:br/>
        <w:t xml:space="preserve"> • A spirit of cooperation and the ability to work in a team when dealing with colleagues</w:t>
        <w:br/>
        <w:t xml:space="preserve"> • High sense of responsibility</w:t>
        <w:br/>
        <w:t xml:space="preserve"> • Good knowledge of German and English</w:t>
        <w:br/>
        <w:br/>
        <w:t>We offer you:</w:t>
        <w:br/>
        <w:t xml:space="preserve"> • varied and demanding tasks</w:t>
        <w:br/>
        <w:t xml:space="preserve"> • Independent, responsible work</w:t>
        <w:br/>
        <w:t xml:space="preserve"> • Opportunity to take on additional IT tasks</w:t>
        <w:br/>
        <w:t xml:space="preserve"> • Participation in an experienced team</w:t>
        <w:br/>
        <w:t xml:space="preserve"> • International company, characterized by flat hierarchies</w:t>
        <w:br/>
        <w:t xml:space="preserve"> • If you are interested, further development in the area of ​​IT support is possible</w:t>
        <w:br/>
        <w:br/>
        <w:t>Have we aroused your interest?</w:t>
        <w:br/>
        <w:t>Then please apply in writing or by e-mail.</w:t>
        <w:tab/>
        <w:t>IT specialist - system integration</w:t>
        <w:tab/>
        <w:t>None</w:t>
        <w:tab/>
        <w:t>2023-03-07 16:00:00.121000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