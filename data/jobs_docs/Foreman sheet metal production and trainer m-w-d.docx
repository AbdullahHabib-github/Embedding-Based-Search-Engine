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1568</w:t>
        <w:tab/>
        <w:t>4173</w:t>
        <w:tab/>
        <w:t>Foreman sheet metal production and trainer m-w-d</w:t>
        <w:tab/>
        <w:t>(Balingen area)</w:t>
        <w:br/>
        <w:br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 TOP technology company from the environmental technology with several hundred employees, we are looking for a long-term</w:t>
        <w:br/>
        <w:t>reinforcement. (we would like to discuss everything else with you personally)</w:t>
        <w:br/>
        <w:br/>
        <w:t>What you can expect:</w:t>
        <w:br/>
        <w:br/>
        <w:t>• Future-proof job, wage according to IG-Metall tariff, 35-hour week, permanent employment contract</w:t>
        <w:br/>
        <w:t>• 30 days vacation, flexible working hours, vacation pay, Christmas bonus, profit sharing, 13.7 salaries</w:t>
        <w:br/>
        <w:t>• Extensive social benefits (company pension, job bike, fitness, further training, canteen......)</w:t>
        <w:br/>
        <w:t>• Responsible and varied activities in an international technology group</w:t>
        <w:br/>
        <w:t>• Good working atmosphere - appreciative, dynamic and cooperative partnership</w:t>
        <w:br/>
        <w:t>• Opportunities for further training - resource-oriented and personal development for a long-term perspective</w:t>
        <w:br/>
        <w:br/>
        <w:t>Your tasks:</w:t>
        <w:br/>
        <w:br/>
        <w:t>• Disciplinary and professional responsibility and leadership of employees</w:t>
        <w:br/>
        <w:t>• Creation of personnel planning</w:t>
        <w:br/>
        <w:t>• Processing and control of the assigned defense sector tasks to be completed as well as order coordination according to costs, quality and deadlines</w:t>
        <w:br/>
        <w:t>• Qualitative and quantitative control of work execution</w:t>
        <w:br/>
        <w:t>• continuous improvement of processes</w:t>
        <w:br/>
        <w:t>• Ensuring that the equipment and tools are ready for use</w:t>
        <w:br/>
        <w:t>• Compliance with and control of occupational safety, health and fire protection</w:t>
        <w:br/>
        <w:t>• Coordination of orders between production, work preparation and technology</w:t>
        <w:br/>
        <w:t>• Responsibility, supervision, instruction and assessment of the trainee construction mechanic specializing in sheet metal construction as part of the training</w:t>
        <w:br/>
        <w:t>• Substitute for the head of prefabrication</w:t>
        <w:br/>
        <w:br/>
        <w:t>Your profile:</w:t>
        <w:br/>
        <w:br/>
        <w:t>• Master metal with a trainer's certificate and already practical experience</w:t>
        <w:br/>
        <w:br/>
        <w:t>Requirements:</w:t>
        <w:br/>
        <w:br/>
        <w:t>• at least 2 years of managerial experience</w:t>
        <w:br/>
        <w:t>• Experience in time tracking Refa</w:t>
        <w:br/>
        <w:t>• Knowledge of SAP and MS Office</w:t>
        <w:br/>
        <w:t>• Expertise in stamping and forming technology</w:t>
        <w:br/>
        <w:t>• Commercial thinking and independent working methods</w:t>
        <w:br/>
        <w:t>• Leadership skills and assertiveness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15:53:45.874000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