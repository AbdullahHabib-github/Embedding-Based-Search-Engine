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8438</w:t>
        <w:tab/>
        <w:t>11043</w:t>
        <w:tab/>
        <w:t>Apprenticeship chef (m/f/d) from August 2023</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A-ROSA Travemünde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and do your apprenticeship as a chef (m/f/d) with us! Your tasks Our restaurants, bar, the large event area and the patisserie offer culinary delights at the highest level and plenty of room for your creativity - from innovative à la carte cuisine to front cooking. During your 3-year apprenticeship, you will also think "outside the box" and get to know the following areas: Service Magazin Kitchen administration After you have successfully completed your apprenticeship, you can choose the area in which you would like to continue your professional career later. Your profile Lower secondary school leaving certificate, secondary school leaving certificate or Abitur A positive charisma and enthusiasm for a modern and innovative kitchen High level of initiative and ambition The willingness to work on weekends and public holidays A sincere guest and service orientation Ability to communicate and work in a team Our offer Qualified training in a certified training company Good chances of being taken on after the training Your free time is important to us: 5-day week with detailed time recording We want you to come to work relaxed: With our support you save 25 ? with the NAH.SH job ticket You, your family and friends travel at reduced prices to all A-ROSA resorts, aja resorts, HENRI hotels, the Hotel Louis C. Jacob, the Hotel NEPTUN and other partners. Are we already thinking about tomorrow today? with our company pension plan We train ?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Your daily well-being is taken care of in our staff restaurant.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A-ROSA Travemünde Außenallee 10 23570 Lübeck-Travemünde Ms. Alena Neubauer HR Administrator +49 (0) 4502 3070 796 hr.tra@a-rosa.de</w:t>
        <w:tab/>
        <w:t>chef</w:t>
        <w:tab/>
        <w:t>None</w:t>
        <w:tab/>
        <w:t>2023-03-07 16:07:51.039000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