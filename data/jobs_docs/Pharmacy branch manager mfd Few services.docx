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2662</w:t>
        <w:tab/>
        <w:t>5267</w:t>
        <w:tab/>
        <w:t>Pharmacy branch manager (m/f/d) Few services</w:t>
        <w:tab/>
        <w:t>Pharmacy branch manager (m/f/d) Few services</w:t>
        <w:br/>
        <w:br/>
        <w:t>We are looking for a pharmacy branch manager (m/f/d) for an attractive pharmacy in Münster, NRW. The customers of the pharmacy appreciate the advice, the service and the great ambience of the pharmacy.</w:t>
        <w:br/>
        <w:br/>
        <w:t>(JOB ID: 56916)</w:t>
        <w:br/>
        <w:br/>
        <w:t>The pharmacy offers you:</w:t>
        <w:br/>
        <w:br/>
        <w:t>• Above-tariff pay + revenue share</w:t>
        <w:br/>
        <w:t>• 13th salary</w:t>
        <w:br/>
        <w:t>• All overtime is paid or compensated</w:t>
        <w:br/>
        <w:t>• Opportunities for further education and training</w:t>
        <w:br/>
        <w:t>• Employer-funded pension</w:t>
        <w:br/>
        <w:t>• Regulated working hours</w:t>
        <w:br/>
        <w:t>• Flexible working hours</w:t>
        <w:br/>
        <w:t>• Accessibility by public transport</w:t>
        <w:br/>
        <w:t>• Travel allowance</w:t>
        <w:br/>
        <w:t>• And much more…</w:t>
        <w:br/>
        <w:br/>
        <w:t>To the pharmacy/ location:</w:t>
        <w:br/>
        <w:br/>
        <w:t>• Start Date: Immediately</w:t>
        <w:br/>
        <w:t>• Full-time Part-time</w:t>
        <w:br/>
        <w:t>• Few emergency services</w:t>
        <w:br/>
        <w:t>• Modern pharmacy with up-to-date technical equipment</w:t>
        <w:br/>
        <w:t>• Location: Attractive location in Münster, good infrastructure, high quality of life, good transport links</w:t>
        <w:br/>
        <w:t>• Activities: All activities of a pharmacy branch manager (m/f/d)</w:t>
        <w:br/>
        <w:t>• Long-term perspectives</w:t>
        <w:br/>
        <w:t>• Wide range of services and products</w:t>
        <w:br/>
        <w:t>• Regular and casual customers</w:t>
        <w:br/>
        <w:t>• Personal atmosphere</w:t>
        <w:br/>
        <w:t>• Good working atmosphere</w:t>
        <w:br/>
        <w:t>• Lively pharmacy with high customer satisfaction</w:t>
        <w:br/>
        <w:t>• Friendly and open-minded team</w:t>
        <w:br/>
        <w:br/>
        <w:t>Your profile as a pharmacist (m/f/d)</w:t>
        <w:br/>
        <w:br/>
        <w:t>• Completed pharmacy studies</w:t>
        <w:br/>
        <w:t>• German license to practice medicine</w:t>
        <w:br/>
        <w:t>• Pleasure in advising customers</w:t>
        <w:br/>
        <w:t>• Friendly appearance</w:t>
        <w:br/>
        <w:br/>
        <w:t>About Us:</w:t>
        <w:br/>
        <w:br/>
        <w:t>tw.con is a recruitment agency specializing in healthcare professionals. We have been placing pharmacists with pharmacies throughout Germany since 2007. 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Pharmacist/in</w:t>
        <w:tab/>
        <w:t>None</w:t>
        <w:tab/>
        <w:t>2023-03-07 15:56:00.489000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