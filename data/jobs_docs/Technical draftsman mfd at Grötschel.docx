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6620</w:t>
        <w:tab/>
        <w:t>9225</w:t>
        <w:tab/>
        <w:t>Technical draftsman (m/f/d) at Grötschel</w:t>
        <w:tab/>
        <w:t>The Grötschel Group in 02994 Bernsdorf is looking for you as a technical draftsman (m/f/d)!</w:t>
        <w:br/>
        <w:br/>
        <w:t>Grotschel offers you:</w:t>
        <w:br/>
        <w:t>* a responsible area of ​​responsibility</w:t>
        <w:br/>
        <w:t>* a small team "One for all, all for one"</w:t>
        <w:br/>
        <w:t>* Independent work in a dynamic, innovative, qualified team</w:t>
        <w:br/>
        <w:t>* a friendly, informal and personal working atmosphere with flat hierarchies and open communication</w:t>
        <w:br/>
        <w:t>* a company that values ​​you and your work.</w:t>
        <w:br/>
        <w:t>* an individual personnel development - "We strengthen your strengths"</w:t>
        <w:br/>
        <w:t>* a permanent employment contract</w:t>
        <w:br/>
        <w:t>* family-friendly working hours</w:t>
        <w:br/>
        <w:br/>
        <w:t>Your future expenses are:</w:t>
        <w:br/>
        <w:t>* Measurement at the customer's site using a 3D scanner</w:t>
        <w:br/>
        <w:t>* Evaluation of the data using the software used</w:t>
        <w:br/>
        <w:t>* Independent design in the CAD systems we use Inventor / Autocad</w:t>
        <w:br/>
        <w:t>* Concept development and design in steel and plant construction or automation</w:t>
        <w:br/>
        <w:t>* Creation of drawings and parts lists</w:t>
        <w:br/>
        <w:t>* Development of assembly and maintenance instructions</w:t>
        <w:br/>
        <w:t>* Preparation of project documentation</w:t>
        <w:br/>
        <w:br/>
        <w:t>The following knowledge is advantageous:</w:t>
        <w:br/>
        <w:t>* Successfully completed technical training, e.g. as a state-certified technician / master craftsman or a completed engineering degree specializing in construction or mechanical engineering</w:t>
        <w:br/>
        <w:t>* Experience in dealing with Autocad or Graitec, Inventor or comparable programs</w:t>
        <w:br/>
        <w:t>* Ability to construct individual parts / assemblies independently, taking into account the specifications or the assigned task</w:t>
        <w:br/>
        <w:t>* Professional experience in the design and layout of mechanical structures in steel and plant construction or automation in compliance with current standards and regulations</w:t>
        <w:br/>
        <w:br/>
        <w:t>Can you imagine working at Grötschel?</w:t>
        <w:br/>
        <w:br/>
        <w:t>Then send us your complete application documents via the "Apply" button or by e-mail to hoyerswerda@gs-company.de</w:t>
        <w:br/>
        <w:t>We would also be happy to answer your first questions by telephone on 03571-209044</w:t>
        <w:br/>
        <w:br/>
        <w:t>Hints:</w:t>
        <w:br/>
        <w:t>All job advertisements are always aimed at male, female and diverse applicants, regardless of age, gender, origin, sexual orientation, disability, religion and ideology. Applicants (m/f/d) are selected solely on the basis of their qualifications.</w:t>
        <w:tab/>
        <w:t>Technical draftsman - mechanical and plant engineering</w:t>
        <w:tab/>
        <w:t>None</w:t>
        <w:tab/>
        <w:t>2023-03-07 16:04:08.166000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