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6374</w:t>
        <w:tab/>
        <w:t>8979</w:t>
        <w:tab/>
        <w:t>Complaints Specialist in the field of pharmaceuticals (m/f/d)</w:t>
        <w:tab/>
        <w:t>Tasks:</w:t>
        <w:br/>
        <w:br/>
        <w:t>- Processing of complaints for all manufactured products</w:t>
        <w:br/>
        <w:br/>
        <w:t>- Review of relevant documents</w:t>
        <w:br/>
        <w:br/>
        <w:t>- Analysis of return and complaint samples</w:t>
        <w:br/>
        <w:br/>
        <w:t>- Contact person for customers</w:t>
        <w:br/>
        <w:br/>
        <w:t>- Follow-up of CAPAs initiated as a result of complaints</w:t>
        <w:br/>
        <w:br/>
        <w:t>- Creation and updating of SOPs</w:t>
        <w:br/>
        <w:br/>
        <w:t>- Creation of trend analysis</w:t>
        <w:br/>
        <w:br/>
        <w:br/>
        <w:br/>
        <w:t>Profile:</w:t>
        <w:br/>
        <w:br/>
        <w:t>- Studies in the field of biology, biotechnology, biochemistry or a comparable qualification</w:t>
        <w:br/>
        <w:br/>
        <w:t>- Professional experience in quality assurance or quality control in the pharmaceutical environment is essential</w:t>
        <w:br/>
        <w:br/>
        <w:t>- GMP knowledge desirable</w:t>
        <w:br/>
        <w:br/>
        <w:t>- Communication and teamwork skills</w:t>
        <w:br/>
        <w:br/>
        <w:t>- Very good knowledge of German and English</w:t>
        <w:tab/>
        <w:t>quality manager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16:03:38.144000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