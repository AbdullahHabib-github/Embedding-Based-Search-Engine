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5099</w:t>
        <w:tab/>
        <w:t>7704</w:t>
        <w:tab/>
        <w:t>Cook for company canteen (m/f/f)</w:t>
        <w:tab/>
        <w:t>BS Krohn GmbH is the owner-managed company of the nationwide operating BS</w:t>
        <w:br/>
        <w:t>group in the Munich area.</w:t>
        <w:br/>
        <w:t>We rely on consistent quality standards for you and focus on it</w:t>
        <w:br/>
        <w:t>to your fair and individual support.</w:t>
        <w:br/>
        <w:br/>
        <w:t>Your future employer is an inter-company operation worldwide</w:t>
        <w:br/>
        <w:t>active high-pressure specialists in the field of Sports &amp; Safety, but with</w:t>
        <w:br/>
        <w:t>Structures of a family-run company.</w:t>
        <w:br/>
        <w:t>Environmental compatibility and fair working conditions are supported by this</w:t>
        <w:br/>
        <w:t>Employers writ large.</w:t>
        <w:br/>
        <w:t>We are looking for this customer at the location in as soon as possible</w:t>
        <w:br/>
        <w:t>Geretsried the ideal person for the position:</w:t>
        <w:br/>
        <w:br/>
        <w:t>Cook for company canteen</w:t>
        <w:br/>
        <w:br/>
        <w:t>Your future area of ​​responsibility:</w:t>
        <w:br/>
        <w:br/>
        <w:t>* They are for preparing, serving and selling hot and cold</w:t>
        <w:br/>
        <w:t>meals responsible</w:t>
        <w:br/>
        <w:t>* In the team you are responsible for creating the menu with</w:t>
        <w:br/>
        <w:t>responsible for calculating the dishes and processing orders</w:t>
        <w:br/>
        <w:t>* You are responsible for ensuring order and cleanliness in the kitchen</w:t>
        <w:br/>
        <w:t>Responsibility</w:t>
        <w:br/>
        <w:t>* You implement the necessary measures and procedures according to HACCP principles</w:t>
        <w:br/>
        <w:t>around</w:t>
        <w:br/>
        <w:t>* Filling and cleaning of cold, hot drinks and snack machines</w:t>
        <w:br/>
        <w:t>* Assistance at corporate events as directed.</w:t>
        <w:br/>
        <w:t>* Hospitality for the guests of the plant and management</w:t>
        <w:br/>
        <w:br/>
        <w:t>What sets you apart:</w:t>
        <w:br/>
        <w:br/>
        <w:t>* You should have completed training as a chef</w:t>
        <w:br/>
        <w:t>* Working hours are 36 hours per week</w:t>
        <w:br/>
        <w:t>* You enjoy working in a team and enjoy a smooth working environment</w:t>
        <w:br/>
        <w:t>Kitchen</w:t>
        <w:br/>
        <w:br/>
        <w:t>Your professional future:</w:t>
        <w:br/>
        <w:br/>
        <w:t>* You will be well organized and carefully trained</w:t>
        <w:br/>
        <w:t>* You can expect attractive remuneration with pleasant working hours</w:t>
        <w:br/>
        <w:t>* You will receive a permanent employment contract with the option to be taken on</w:t>
        <w:br/>
        <w:t>Customers</w:t>
        <w:tab/>
        <w:t>chef</w:t>
        <w:tab/>
        <w:t>None</w:t>
        <w:tab/>
        <w:t>2023-03-07 16:01:01.181000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