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1174</w:t>
        <w:tab/>
        <w:t>3779</w:t>
        <w:tab/>
        <w:t>Mechanical engineering calculation engineer with Ansys (m/f/d)</w:t>
        <w:tab/>
        <w:t>Do you like to face new challenges and appreciate a job that offers you demanding and varied tasks? We are always looking for specialists like you.</w:t>
        <w:br/>
        <w:br/>
        <w:t>Your tasks:</w:t>
        <w:br/>
        <w:br/>
        <w:t>- Carrying out all work for the design of machine components</w:t>
        <w:br/>
        <w:t>- Development and optimization of calculation methods for the design of machine components</w:t>
        <w:br/>
        <w:t>- Consideration of product specifications as well as manufacturing and assembly restrictions</w:t>
        <w:br/>
        <w:t>- Cooperation with customers, external partners and group employees as well as their technical support</w:t>
        <w:br/>
        <w:t>- Collaborate with the experiment to validate the results</w:t>
        <w:br/>
        <w:br/>
        <w:br/>
        <w:t>Your profile:</w:t>
        <w:br/>
        <w:br/>
        <w:t>- You have successfully completed a degree in mechanical engineering or a comparable degree</w:t>
        <w:br/>
        <w:t>- You have knowledge of using one or more of the following programs: Ansys Abaqus and HyperMesh</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15:52:57.244000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