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6713</w:t>
        <w:tab/>
        <w:t>9318</w:t>
        <w:tab/>
        <w:t>Technical draftsman (m/f/d) in plant construction</w:t>
        <w:tab/>
        <w:t>In our new project we are looking for a technical draftsman (m/f/d) with experience in document management in the Leipzig or Berlin area.</w:t>
        <w:br/>
        <w:br/>
        <w:t>We are looking for a:n</w:t>
        <w:br/>
        <w:t>This position is to be filled as part of temporary employment.</w:t>
        <w:br/>
        <w:br/>
        <w:t>Technical draftsman (m/f/d) in plant construction</w:t>
        <w:br/>
        <w:br/>
        <w:t>Your tasks:</w:t>
        <w:br/>
        <w:t xml:space="preserve"> • Your main tasks will include working with CAD programs and maintaining documentation, including checking incoming documents and checking document workflows for conformity</w:t>
        <w:br/>
        <w:t xml:space="preserve"> • You will also take on the topicality and plausibility check as well as the processing, administration and archiving of data and documents in the electronic document management system (EDMS)</w:t>
        <w:br/>
        <w:t xml:space="preserve"> • You are also responsible for ensuring that documents submitted for review and/or approval are processed in a timely manner and that project members have access to the latest versions of the documents</w:t>
        <w:br/>
        <w:t xml:space="preserve"> • Regular communication about deviations as well as the tracking and reporting of documents internally and externally are also part of your tasks</w:t>
        <w:br/>
        <w:br/>
        <w:t>Your qualifications:</w:t>
        <w:br/>
        <w:t xml:space="preserve"> • Successfully completed vocational training as a technical draftsman (m/f/d)</w:t>
        <w:br/>
        <w:t xml:space="preserve"> • Good knowledge of common CAD programs and document management</w:t>
        <w:br/>
        <w:t xml:space="preserve"> • Desirably, you have already gained initial work experience</w:t>
        <w:br/>
        <w:t xml:space="preserve"> • Proactive communication and a high level of organizational skills complete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Technical draftsman - mechanical and plant engineering</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16:04:19.543000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