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3738</w:t>
        <w:tab/>
        <w:t>6343</w:t>
        <w:tab/>
        <w:t>Object manager (m/f/d) Facility Management</w:t>
        <w:tab/>
        <w:t>Site Manager (m/f/d) Facility Management</w:t>
        <w:br/>
        <w:br/>
        <w:br/>
        <w:br/>
        <w:t>With us, your future employer is one of the market leaders in facility management!</w:t>
        <w:br/>
        <w:br/>
        <w:t>For our customers, the leading providers in the facility management and building technology sector, which are active and successful in all metropolitan areas in Germany, we are looking for a full-time Facility Management Manager (m/f/d) at the Bühl location as soon as possible</w:t>
        <w:br/>
        <w:br/>
        <w:t>The position is to be filled within the framework of recruitment. No temp work.</w:t>
        <w:br/>
        <w:br/>
        <w:t>Your tasks</w:t>
        <w:br/>
        <w:t>- Management of the site from an organizational and economic-commercial point of view as the first point of contact for customers</w:t>
        <w:br/>
        <w:t>- Responsibility for budget and forecast planning</w:t>
        <w:br/>
        <w:t>- Technical and disciplinary management of employees</w:t>
        <w:br/>
        <w:t>- Commissioning and monitoring of subcontractors</w:t>
        <w:br/>
        <w:t>- Responsibility for contract changes as well as the acquisition of projects and special services</w:t>
        <w:br/>
        <w:t>- Ensuring all HSEQ requirements (initial instruction, permit to work, risk assessments)</w:t>
        <w:br/>
        <w:br/>
        <w:t>That's how you convince</w:t>
        <w:br/>
        <w:t>- Ideally a university degree such as Bachelor or Master Facility Management (B.Sc) (m/f/d), Real Estate and Facility Management (B.Sc.) (m/f/d), Technical Facility Management (B.Eng .) (m/f/d), building and energy technology (B.Eng) (m/f/d) alternatively a completed apprenticeship as a master craftsman in the trades HVAC, electrical engineering or refrigeration technology, e.g. as a master electrical engineer (m/f/d) , Electrical engineering technician (m/f/d), master heating engineer (m/f/d), heating and plumbing technician (m/f/d), master refrigeration system engineer (m/f/d)</w:t>
        <w:br/>
        <w:t>- Relevant professional experience in a comparable position or in middle management</w:t>
        <w:br/>
        <w:t>- In-depth knowledge of building operation and operator responsibility</w:t>
        <w:br/>
        <w:t>- Very good knowledge of German and English</w:t>
        <w:br/>
        <w:br/>
        <w:t>Your benefits via avanti</w:t>
        <w:br/>
        <w:t>- avanti has been one of the leading service providers in facility management and in the service industry for 20 years</w:t>
        <w:br/>
        <w:t>- Assignments or direct entry with the market leaders nationwide - you decide</w:t>
        <w:br/>
        <w:t>- High job security - even in times of Corona, short-time work is a foreign word!</w:t>
        <w:br/>
        <w:t>- We are your springboard to a permanent contract!</w:t>
        <w:br/>
        <w:t>- Fixed contact persons from the field who offer you assignments according to your ideas</w:t>
        <w:br/>
        <w:t>- Tickets and fuel are expensive - we know that - by arrangement we will be happy to cover the costs for you.</w:t>
        <w:br/>
        <w:t>- Option for a company car (without advertising)</w:t>
        <w:br/>
        <w:t>- Fulfill your wishes with your personalized avanti voucher card, whether shopping, shopping or a visit to a restaurant</w:t>
        <w:br/>
        <w:t>- Exclusive avanti employee discounts through corporate benefits with over 800 top brand providers</w:t>
        <w:br/>
        <w:t>- Full salary payment by the 15th of the month with the option of fixed payments on the 1st of the month</w:t>
        <w:br/>
        <w:br/>
        <w:br/>
        <w:br/>
        <w:t>The respective contact person will be happy to answer your questions personally from Monday to Friday from 8 a.m. to 5 p.m. on 0711 810 70000.</w:t>
        <w:br/>
        <w:br/>
        <w:t>Still uncertain? The job doesn't fit 100%?</w:t>
        <w:br/>
        <w:t>Call us and use our connections!</w:t>
        <w:br/>
        <w:br/>
        <w:t>Your documents not at hand? You are also welcome to send your CV to 0160 2255496.</w:t>
        <w:br/>
        <w:br/>
        <w:t>Your avanti team Stuttgart</w:t>
        <w:br/>
        <w:br/>
        <w:t>Mrs. Angela Vaccaro</w:t>
        <w:br/>
        <w:t>Recruiter Facility Management</w:t>
        <w:br/>
        <w:t>nationwide</w:t>
        <w:br/>
        <w:br/>
        <w:t>Telephone: +49 (0) 711 81070000</w:t>
        <w:br/>
        <w:t>Mobile: +49 (0) 160 2255496</w:t>
        <w:br/>
        <w:t>Email: bewerbung.fm@avanti.jobs</w:t>
        <w:br/>
        <w:t>Website: www.avanti.jobs</w:t>
        <w:tab/>
        <w:t>Master electrical engineer</w:t>
        <w:tab/>
        <w:t>None</w:t>
        <w:tab/>
        <w:t>2023-03-07 15:58:13.078000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