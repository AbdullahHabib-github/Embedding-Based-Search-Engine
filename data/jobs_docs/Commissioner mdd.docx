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453</w:t>
        <w:tab/>
        <w:t>3058</w:t>
        <w:tab/>
        <w:t>Commissioner (m/d/d)</w:t>
        <w:tab/>
        <w:t>Are you looking for a new professional perspective?</w:t>
        <w:br/>
        <w:br/>
        <w:t>SOCCO Leonberg GmbH operates as a successful personnel and consulting service provider. Our goal is to put the right employee in the right job at the right time.</w:t>
        <w:br/>
        <w:br/>
        <w:t>We have been a leading personnel service provider in the region for over 30 years and work with well-known companies in the area as a team in which everyone contributes their individual strengths.</w:t>
        <w:br/>
        <w:br/>
        <w:t>We are looking for several order pickers (m/f/d) for our renowned customer, a trading company in Ditzingen</w:t>
        <w:br/>
        <w:br/>
        <w:t>- Pick orders from scanner</w:t>
        <w:br/>
        <w:br/>
        <w:t>- Good understanding of numbers is an advantage</w:t>
        <w:br/>
        <w:br/>
        <w:t>Salary from €13.50 / h</w:t>
        <w:br/>
        <w:br/>
        <w:t>Are you looking for long-term work in the warehouse and enjoy order picking? Then we will be looking forward to your informative application.</w:t>
        <w:tab/>
        <w:t>picker</w:t>
        <w:tab/>
        <w:t>None</w:t>
        <w:tab/>
        <w:t>2023-03-07 15:51:28.313000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