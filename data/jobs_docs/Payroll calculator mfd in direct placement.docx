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2090</w:t>
        <w:tab/>
        <w:t>4695</w:t>
        <w:tab/>
        <w:t>Payroll calculator (m/f/d) in direct placement</w:t>
        <w:tab/>
        <w:t>Are you looking for a new job?</w:t>
        <w:br/>
        <w:t>For our customer in Heidelberg, an international company, we are looking for you - a payroll calculator (m/f/d) in direct placement.</w:t>
        <w:br/>
        <w:br/>
        <w:t>What makes working at acordiz special?</w:t>
        <w:br/>
        <w:br/>
        <w:t>- Demanding projects in an international environment</w:t>
        <w:br/>
        <w:t>- Entry into a renowned company</w:t>
        <w:br/>
        <w:t>- Development prospects of a hidden champion</w:t>
        <w:br/>
        <w:t>- Perspective in a global company</w:t>
        <w:br/>
        <w:t>- The sustainability and solidity of a family business</w:t>
        <w:br/>
        <w:t>- The backing of a strong brand</w:t>
        <w:br/>
        <w:br/>
        <w:br/>
        <w:t>your activities</w:t>
        <w:br/>
        <w:br/>
        <w:t>- Independent planning and implementation of payroll accounting for around 650 employees</w:t>
        <w:br/>
        <w:t>- Counseling and support of the employees in all questions of accounting</w:t>
        <w:br/>
        <w:t>- Maintenance of master data and time recording in SAP</w:t>
        <w:br/>
        <w:t>- Correspondence with authorities and health insurance companies</w:t>
        <w:br/>
        <w:t>- Creation and maintenance of personnel files</w:t>
        <w:br/>
        <w:br/>
        <w:br/>
        <w:t>your profile</w:t>
        <w:br/>
        <w:br/>
        <w:t>- Completed commercial training</w:t>
        <w:br/>
        <w:t>- Several years of professional experience in payroll accounting, ideally in the metal tariff/ERA</w:t>
        <w:br/>
        <w:t>- In-depth knowledge of tax, social security and labor law</w:t>
        <w:br/>
        <w:t>- Ideally SAP R/3 experience</w:t>
        <w:br/>
        <w:t>- Solid MS Office skills</w:t>
        <w:br/>
        <w:t>- Careful, precise and responsible way of working</w:t>
        <w:br/>
        <w:br/>
        <w:br/>
        <w:t>Your success is important to us</w:t>
        <w:br/>
        <w:t>As a regional provider of personnel services in the Rhine-Neckar metropolitan region, we see ourselves equally as a partner for companies and applicants in temporary employment and personnel placement. For you as an applicant, we look for exactly the company and the position that best suits your personal skills and knowledge. For our customers, we want to find exactly the employee who best meets the desired requirement profile.</w:t>
        <w:br/>
        <w:br/>
        <w:t>Have we piqued your interest?</w:t>
        <w:br/>
        <w:t>This position is a direct permanent position with our customer. The support and placement as well as all our other services are free of charge for you as an applicant. We will of course treat your application discreetly.</w:t>
        <w:br/>
        <w:t>If you have any questions, just give us a call, our colleague Edmund Schmidt will be happy to help you!</w:t>
        <w:tab/>
        <w:t>Payroll clerk</w:t>
        <w:tab/>
        <w:t>None</w:t>
        <w:tab/>
        <w:t>2023-03-07 15:54:50.175000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