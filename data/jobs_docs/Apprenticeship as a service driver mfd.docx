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3394</w:t>
        <w:tab/>
        <w:t>5999</w:t>
        <w:tab/>
        <w:t>Apprenticeship as a service driver (m/f/d)</w:t>
        <w:tab/>
        <w:t>Apprenticeship as a service driver (m/f/d)</w:t>
        <w:br/>
        <w:br/>
        <w:t>FROM SUMMER 2020 FOR OUR LOCATION: Flörsheim</w:t>
        <w:br/>
        <w:br/>
        <w:t>TOI TOI &amp; DIXI Sanitary Systems is the leading service provider in the field of mobile sanitary solutions in Germany.</w:t>
        <w:br/>
        <w:br/>
        <w:t>With more than 4000 employees worldwide, we achieve comprehensive service and a large product portfolio, from the simple toilet cabin to the luxury sanitary container or room container with individual equipment.</w:t>
        <w:br/>
        <w:br/>
        <w:t>That awaits you</w:t>
        <w:br/>
        <w:br/>
        <w:t>• Attractive training allowance</w:t>
        <w:br/>
        <w:t>• Coverage of the category C driver's license</w:t>
        <w:br/>
        <w:br/>
        <w:t>• Completion of a recognized IHK training as a service driver</w:t>
        <w:br/>
        <w:t>• A shorter training period of only 2 years</w:t>
        <w:br/>
        <w:br/>
        <w:t>You will learn that with us</w:t>
        <w:br/>
        <w:br/>
        <w:t>• Check the roadworthiness and operational safety of the vehicles and means of transport</w:t>
        <w:br/>
        <w:t>• Order acceptance and complaints management</w:t>
        <w:br/>
        <w:t>• Check inventory and condition of goods</w:t>
        <w:br/>
        <w:t>• Tour planning, transport preparation</w:t>
        <w:br/>
        <w:t>• Quality assurance</w:t>
        <w:br/>
        <w:br/>
        <w:t>You bring that with you</w:t>
        <w:br/>
        <w:br/>
        <w:t>• Category B driver's license</w:t>
        <w:br/>
        <w:t>• High school diploma</w:t>
        <w:br/>
        <w:t>• exercise capacity</w:t>
        <w:br/>
        <w:t>• as well as commitment, flexibility and reliability</w:t>
        <w:br/>
        <w:br/>
        <w:t>JOIN US IN THE TEAM! Send us a message via WhatsApp 0160 253 8107 and we will get back to you!</w:t>
        <w:br/>
        <w:br/>
        <w:t>FIND OUT MORE ABOUT THE MARKET LEADER NOW: www.toitoidixi.de</w:t>
        <w:tab/>
        <w:t>service driver</w:t>
        <w:tab/>
        <w:t>None</w:t>
        <w:tab/>
        <w:t>2023-03-07 15:57:30.754000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