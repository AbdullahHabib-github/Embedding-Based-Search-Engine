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9158</w:t>
        <w:tab/>
        <w:t>11763</w:t>
        <w:tab/>
        <w:t>Trainer: in the commercial area</w:t>
        <w:tab/>
        <w:t>As part of Deutsche Bahn, DB Training, Learning &amp; Consulting offers employees and managers a wide range of qualification and consulting services as part of Group-wide personnel development. With over 3,400 seminars, training courses and online courses, we are one of the largest qualification and consulting providers in the European transport market. More than 1,000 dedicated trainers, instructors, trainers and consultants impart knowledge and skills to over 270,000 learners at 65 locations every year.</w:t>
        <w:br/>
        <w:br/>
        <w:t>We are looking for you as a trainer in the commercial area (f/m/d) for Deutsche Bahn AG at the Berlin, Frankfurt (Main), Karlsruhe, Leipzig or Witten locations as soon as possible.</w:t>
        <w:br/>
        <w:t>Your tasks:</w:t>
        <w:br/>
        <w:br/>
        <w:t>- As a technical expert and trainer, you will carry out qualification measures for various commercial areas</w:t>
        <w:br/>
        <w:t>- Through active interaction with the participants, you convey your specialist knowledge and corresponding system knowledge</w:t>
        <w:br/>
        <w:t>- It is important to you to pass on your knowledge and inspire others: That's why you use activating learning methods and use new media and target group-oriented learning models in your training</w:t>
        <w:br/>
        <w:t>- Together with your colleagues, you design seminars, seminar documents and training concepts in such a way that they are always up to date both technically and methodologically and didactically</w:t>
        <w:br/>
        <w:t>- You develop and hold our "Train-the-Trainer-Workshops", which serve the further training of our trainers</w:t>
        <w:br/>
        <w:t>- You create and evaluate written exams</w:t>
        <w:br/>
        <w:t>- A very good quality of your training is important to you: You independently ensure that you continue to develop your didactic, methodological and specialist knowledge and keep it up to date</w:t>
        <w:br/>
        <w:br/>
        <w:br/>
        <w:t>Your profile:</w:t>
        <w:br/>
        <w:br/>
        <w:t>- You are a teacher, have successfully completed your studies or training in a commercial area or have a comparable qualification</w:t>
        <w:br/>
        <w:t>- Thanks to several years of professional experience in the field of business and commercial basics, nobody can fool you in your field</w:t>
        <w:br/>
        <w:t>- Ideally, you have a qualification in adult education (e.g. trainer aptitude test, IHK trainer) and are familiar with digital devices, office and teaching products as well as relevant PC and simulation software</w:t>
        <w:br/>
        <w:t>- You have the gift of inspiring with words, you convince with your self-confident demeanor and manage to pick everyone up in class discussions through targeted moderation</w:t>
        <w:br/>
        <w:t>- You shape your everyday work with independence, resilience and initiative</w:t>
        <w:br/>
        <w:t>- You approach company trips with flexibility, commitment and willingness to travel, sometimes at the weekend</w:t>
        <w:br/>
        <w:br/>
        <w:br/>
        <w:t>your advantages</w:t>
        <w:br/>
        <w:t>* You can be sure of a long-term perspective through your permanent employment in a future-oriented group.</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educator</w:t>
        <w:tab/>
        <w:t>None</w:t>
        <w:tab/>
        <w:t>2023-03-07 16:09:19.201000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