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9526</w:t>
        <w:tab/>
        <w:t>12131</w:t>
        <w:tab/>
        <w:t>(Senior) Project Manager Process Optimization (m|f|d)</w:t>
        <w:tab/>
        <w:t>-*You will experience this with us:*-</w:t>
        <w:br/>
        <w:br/>
        <w:t>As a consultant for process optimization and operational excellence (m/f/d)</w:t>
        <w:br/>
        <w:t>the following exciting tasks in your field of activity:</w:t>
        <w:br/>
        <w:br/>
        <w:t>· Recording of the current situation in departments</w:t>
        <w:br/>
        <w:t>(Briefing-Observation/Gemba Walk/Conversations) or Conduct</w:t>
        <w:br/>
        <w:t>Process analysis, identification of improvement measures with the</w:t>
        <w:br/>
        <w:t>affected departments and joint implementation of the measures</w:t>
        <w:br/>
        <w:t>· Independent planning, introduction and implementation of measures</w:t>
        <w:br/>
        <w:t>for process optimization or achievement of operational excellence</w:t>
        <w:br/>
        <w:t>· Development and detailing of the schedule and budget for individuals</w:t>
        <w:br/>
        <w:t>Projects and definition of project content</w:t>
        <w:br/>
        <w:t>Adaptation and further development of tools (e.g. process indicators,</w:t>
        <w:br/>
        <w:t>team boards, etc.) for process optimization and operational excellence on the</w:t>
        <w:br/>
        <w:t>specific needs of the respective areas of Syna and ensuring</w:t>
        <w:br/>
        <w:t>their application in the departments</w:t>
        <w:br/>
        <w:t>· Independent development and implementation of consulting concepts,</w:t>
        <w:br/>
        <w:t>Training and workshops for process optimization and obtaining</w:t>
        <w:br/>
        <w:t>operational excellence (e.g. performance management and team management)</w:t>
        <w:br/>
        <w:t>· Takeover of complex special projects</w:t>
        <w:br/>
        <w:br/>
        <w:t>-*You have that certain something if you:*-</w:t>
        <w:br/>
        <w:br/>
        <w:t>· A completed degree in the fields of economics or</w:t>
        <w:br/>
        <w:t>engineering or comparable degree</w:t>
        <w:br/>
        <w:t>· You can already demonstrate practical project management experience</w:t>
        <w:br/>
        <w:t>· Practical experience in the application of process management methods and</w:t>
        <w:br/>
        <w:t>– bring tools and organizational development with you</w:t>
        <w:br/>
        <w:t>· You were able to gain basic knowledge of project management</w:t>
        <w:br/>
        <w:t>· Have an understanding of the operational business</w:t>
        <w:br/>
        <w:t>· Good communication skills at different hierarchical levels</w:t>
        <w:br/>
        <w:t>is natural for you</w:t>
        <w:br/>
        <w:t>· Have analytical and conceptual skills</w:t>
        <w:br/>
        <w:t>· Bring along a strong contact strength</w:t>
        <w:br/>
        <w:t>· Are willing to learn - about new methods and tools and the</w:t>
        <w:br/>
        <w:t>willingness to teach them</w:t>
        <w:br/>
        <w:t>· Has a good knowledge of English</w:t>
        <w:br/>
        <w:t>· Passion, motivation and initiative are part of your nature</w:t>
        <w:br/>
        <w:t>· Willingness to continuously take responsibility for further training</w:t>
        <w:br/>
        <w:t>bring</w:t>
        <w:br/>
        <w:t>· A high degree of social competence and team spirit for you</w:t>
        <w:br/>
        <w:t>are self-evident</w:t>
        <w:br/>
        <w:t>· Are willing to take longer business trips</w:t>
        <w:br/>
        <w:t>· Are discreet</w:t>
        <w:br/>
        <w:t>· Your demeanor is authoritative and confident</w:t>
        <w:br/>
        <w:t>· Have a class B driver's license</w:t>
        <w:br/>
        <w:t>· Are digital and want to explore the energy world of tomorrow</w:t>
        <w:br/>
        <w:t>to help shape</w:t>
        <w:tab/>
        <w:t>industrial engineer</w:t>
        <w:tab/>
        <w:t>None</w:t>
        <w:tab/>
        <w:t>2023-03-07 16:10:04.518000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