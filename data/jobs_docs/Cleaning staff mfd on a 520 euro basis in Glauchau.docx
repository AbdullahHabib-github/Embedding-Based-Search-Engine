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4836</w:t>
        <w:tab/>
        <w:t>7441</w:t>
        <w:tab/>
        <w:t>Cleaning staff (m/f/d) on a 520 euro basis in Glauchau</w:t>
        <w:tab/>
        <w:t>The Dorfner Group includes the business areas of building management, building cleaning, catering and service management with around 11,350 employees at over 40 locations in Germany, Austria and the Czech Republic.</w:t>
        <w:br/>
        <w:br/>
        <w:t>For our company Dorfner GmbH &amp; Co. KG we are looking for a</w:t>
        <w:br/>
        <w:br/>
        <w:t>Cleaning staff (m/f/d) on a 520 euro basis</w:t>
        <w:br/>
        <w:br/>
        <w:t>in 08371 Glauchau, as a mini job, from now on</w:t>
        <w:br/>
        <w:br/>
        <w:t>Job ID: 097464</w:t>
        <w:br/>
        <w:br/>
        <w:t>your working hours</w:t>
        <w:br/>
        <w:br/>
        <w:t>- Working hours by arrangement</w:t>
        <w:br/>
        <w:t>- mini job</w:t>
        <w:br/>
        <w:br/>
        <w:t>Your tasks</w:t>
        <w:br/>
        <w:br/>
        <w:t>- Cleaning, maintenance and control of an assigned property in Glauchau</w:t>
        <w:br/>
        <w:t>- Appropriate handling of material, devices and aids</w:t>
        <w:br/>
        <w:br/>
        <w:t>your profile</w:t>
        <w:br/>
        <w:br/>
        <w:t>- You have an independent and thorough way of working</w:t>
        <w:br/>
        <w:t>- You enjoy working in a team</w:t>
        <w:br/>
        <w:t>- You have good knowledge of German</w:t>
        <w:br/>
        <w:t>- They can be used flexibly</w:t>
        <w:br/>
        <w:t>- Professionals and career changers welcome</w:t>
        <w:br/>
        <w:br/>
        <w:t>our range</w:t>
        <w:br/>
        <w:br/>
        <w:t>- Attractive remuneration according to tariff (LG1 13.00 €/ hour)</w:t>
        <w:br/>
        <w:t>- Payment on time</w:t>
        <w:br/>
        <w:t>- Work clothes are provided</w:t>
        <w:br/>
        <w:br/>
        <w:t>Would you like to contribute to the success of the Dorfner Group?</w:t>
        <w:br/>
        <w:br/>
        <w:t>Then please apply online via https://www.dorfner-gruppe.de/karriere/ or directly to our contacts:</w:t>
        <w:br/>
        <w:br/>
        <w:t>CONTACT:</w:t>
        <w:br/>
        <w:br/>
        <w:t>Contact person: Mrs. Knüpfer</w:t>
        <w:br/>
        <w:t>Telephone number: 0176 70072012</w:t>
        <w:br/>
        <w:t>Address: Dorfner GmbH &amp; Co. KG,</w:t>
        <w:br/>
        <w:t>Neefestr. 149, 09116 Chemnitz</w:t>
        <w:br/>
        <w:t>Email: Karriere.Ost@dorfner-gruppe.de</w:t>
        <w:tab/>
        <w:t>Helper - cleaning</w:t>
        <w:tab/>
        <w:t>Whether industry, healthcare or administration:</w:t>
        <w:br/>
        <w:t>The Dorfner Group has been a reliable partner to its customers since 1949 when it comes to the highest standards of hygiene and cleanliness. We have also successfully demonstrated expertise in the areas of building management and catering for many years. In order to meet the highest quality requirements in all facets of building services, employees are needed who, in addition to well-founded experience, also have excellent industry know-how and are optimally trained. The second success factor for a company like ours is reliable management with a constant stream of new ideas and detailed knowledge of the market.</w:t>
        <w:tab/>
        <w:t>2023-03-07 16:00:28.820000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