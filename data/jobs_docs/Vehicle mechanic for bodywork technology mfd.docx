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4697</w:t>
        <w:tab/>
        <w:t>7302</w:t>
        <w:tab/>
        <w:t>Vehicle mechanic for bodywork technology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Independent implementation of maintenance, inspection and repair work</w:t>
        <w:br/>
        <w:t>• Documentation and processing of the repair and inspection checklist</w:t>
        <w:br/>
        <w:t>• Error analysis and elimination</w:t>
        <w:br/>
        <w:t>• Tire service</w:t>
        <w:br/>
        <w:t>• Repair vehicle glazing</w:t>
        <w:br/>
        <w:t>• Select and install sealing and insulating materials</w:t>
        <w:br/>
        <w:t>• Check body components for leaks</w:t>
        <w:br/>
        <w:br/>
        <w:br/>
        <w:t>Your profile:</w:t>
        <w:br/>
        <w:t>• Completed training as a bodyworker (m/f/d), mechatronics technician (m/f/d) or similar</w:t>
        <w:br/>
        <w:t>• Practical knowledge in the field of bodywork technology</w:t>
        <w:br/>
        <w:t>• Ability to work in a team</w:t>
        <w:br/>
        <w:t>• Ability to work independently</w:t>
        <w:br/>
        <w:t>• Technical understanding</w:t>
        <w:br/>
        <w:br/>
        <w:br/>
        <w:t>Interest?</w:t>
        <w:br/>
        <w:t>We look forward to receiving your complete application documents, stating your earliest possible starting date.</w:t>
        <w:tab/>
        <w:t>Motor vehicle mechatronics technician - bodywork technology</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16:00:11.663000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