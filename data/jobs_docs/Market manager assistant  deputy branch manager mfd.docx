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7168</w:t>
        <w:tab/>
        <w:t>9773</w:t>
        <w:tab/>
        <w:t>Market manager assistant / deputy branch manager (m/f/d)</w:t>
        <w:tab/>
        <w:t>Place: 04179 Leipzig | Contract type: full-time, unlimited | Job ID: 723657</w:t>
        <w:br/>
        <w:br/>
        <w:br/>
        <w:t>What you move with us:</w:t>
        <w:br/>
        <w:t>Do you want to take on responsibility as a manager? Then you will become the right hand of our market management in all tasks and even slip into the role of representative if necessary. Many exciting challenges await you in our REWE Daniel Reiche oHG:</w:t>
        <w:br/>
        <w:br/>
        <w:t>- You not only implement the sales concept, but also actively contribute to the design of the range with your ideas and implement advertising and sales measures.</w:t>
        <w:br/>
        <w:t>- You control the sales, cost and inventory development.</w:t>
        <w:br/>
        <w:t>- You will support your team with advice and action, set an example and also create the duty rosters.</w:t>
        <w:br/>
        <w:t>- You implement quality management in all areas and, with your competent advice and courteous service, ensure that our customers feel completely at ease.</w:t>
        <w:br/>
        <w:t>- You are responsible for compliance with legal and operational regulations.</w:t>
        <w:br/>
        <w:t>- With your eye for detail, you ensure excellent product presence, freshness and cleanliness.</w:t>
        <w:br/>
        <w:br/>
        <w:br/>
        <w:t>What convinces us:</w:t>
        <w:br/>
        <w:br/>
        <w:t>- Your commercial vocational training, preferably in food retail, or a comparable training. Your degree as a commercial specialist is a plus.</w:t>
        <w:br/>
        <w:t>- Ideally, your professional experience as a market manager assistant or your managerial experience in sales or retail.</w:t>
        <w:br/>
        <w:t>- Your business knowledge.</w:t>
        <w:br/>
        <w:t>- Your leadership skills, sense of responsibility and organizational skills.</w:t>
        <w:br/>
        <w:t>- Your problem-solving and result-oriented way of working.</w:t>
        <w:br/>
        <w:t>- Your pronounced customer orientation and communication skills.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 (work and family audit)</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723657),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retail clerk</w:t>
        <w:tab/>
        <w:t>None</w:t>
        <w:tab/>
        <w:t>2023-03-07 16:05:15.377000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