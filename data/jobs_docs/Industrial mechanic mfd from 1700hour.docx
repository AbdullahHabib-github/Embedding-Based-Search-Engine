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5052</w:t>
        <w:tab/>
        <w:t>7657</w:t>
        <w:tab/>
        <w:t>Industrial mechanic (m/f/d) from €17.00/hour</w:t>
        <w:tab/>
        <w:t>BS Güthermann GmbH is your expert for the recruitment and placement of</w:t>
        <w:br/>
        <w:t>Specialists and executives in the Lower Saxony region. As an owner-managed</w:t>
        <w:br/>
        <w:t>We set up companies of the nationwide operating BS Group for you</w:t>
        <w:br/>
        <w:t>Consistent quality and service orientation in the realization of your</w:t>
        <w:br/>
        <w:t>individual personnel service.</w:t>
        <w:br/>
        <w:br/>
        <w:t>Your future employer is a successful one</w:t>
        <w:br/>
        <w:t>Craft/industrial company with several locations in Germany and</w:t>
        <w:br/>
        <w:t>Europe.</w:t>
        <w:br/>
        <w:br/>
        <w:t>Due to the very good order situation and a successor plan, we are looking for</w:t>
        <w:br/>
        <w:t>our client in the district of Verden with the option of direct employment:</w:t>
        <w:br/>
        <w:br/>
        <w:t>Industrial mechanic (m/f/d) from €17.00/hour Metal worker (m/f/d)</w:t>
        <w:br/>
        <w:br/>
        <w:t>What you can expect:</w:t>
        <w:br/>
        <w:br/>
        <w:t>* Your new employer may give you a salary/hourly wage of from</w:t>
        <w:br/>
        <w:t>€17.00/hour expect (depending on qualifications and professional experience) and that at</w:t>
        <w:br/>
        <w:t>13.4 monthly salaries.</w:t>
        <w:br/>
        <w:t>* You will be provided with branded workwear free of charge</w:t>
        <w:br/>
        <w:t>receive</w:t>
        <w:br/>
        <w:t>* In addition, you can expect a 39 hour/week working time</w:t>
        <w:br/>
        <w:t>Monday-Thursday from 06:00-15:00 and Friday from 06:00-13:00.</w:t>
        <w:br/>
        <w:t>* As a "delicacy" there is also a "prepaid card" that is available every month</w:t>
        <w:br/>
        <w:t>is endowed with a certain sum when you are present at work.</w:t>
        <w:br/>
        <w:t>This can be redeemed for refueling or similar.</w:t>
        <w:br/>
        <w:t>* You can also look forward to other great benefits.</w:t>
        <w:br/>
        <w:br/>
        <w:t>What sets you apart:</w:t>
        <w:br/>
        <w:br/>
        <w:t>* As a trained industrial mechanic (m/f/d), construction mechanic (f/f/d),</w:t>
        <w:br/>
        <w:t>Metal worker (m/f/d) with experience in the field of mechanical engineering or one</w:t>
        <w:br/>
        <w:t>comparable professional experience, your future employer would like that</w:t>
        <w:br/>
        <w:t>You bring initial professional experience in the field of final inspection in mechanical engineering.</w:t>
        <w:br/>
        <w:t>*Your tasks will include using the machine components</w:t>
        <w:br/>
        <w:t>Check measuring devices, check for quality and rectify possible errors in</w:t>
        <w:br/>
        <w:t>where you deburr them if necessary, etc.</w:t>
        <w:br/>
        <w:t>* You should therefore be very familiar with the use of measuring tools.</w:t>
        <w:br/>
        <w:t>* In order to be able to reach the workplace easily (no public transport connection)</w:t>
        <w:br/>
        <w:t>should you be mobile here by car, scooter or similar.</w:t>
        <w:br/>
        <w:br/>
        <w:t>Your future area of ​​responsibility:</w:t>
        <w:br/>
        <w:br/>
        <w:t>* In your new area of ​​responsibility as an industrial mechanic (m/f/d),</w:t>
        <w:br/>
        <w:t>Construction mechanic (f/f/d), metal worker (m/f/d) with experience from the</w:t>
        <w:br/>
        <w:t>in the field of mechanical engineering or comparable professional experience</w:t>
        <w:br/>
        <w:t>Tasks include taking over the final inspection of components in mechanical engineering.</w:t>
        <w:br/>
        <w:t>* This is done using measuring devices and visual inspection and is checked by you</w:t>
        <w:br/>
        <w:t>checked the perfect quality.</w:t>
        <w:br/>
        <w:t>* Possible deviations will be corrected and documented by you.</w:t>
        <w:br/>
        <w:t>* Quality, quality control and final inspection are your thing? Fine - then</w:t>
        <w:br/>
        <w:t>you are in the right place.</w:t>
        <w:tab/>
        <w:t>industrial mechanic</w:t>
        <w:tab/>
        <w:t>None</w:t>
        <w:tab/>
        <w:t>2023-03-07 16:00:55.384000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