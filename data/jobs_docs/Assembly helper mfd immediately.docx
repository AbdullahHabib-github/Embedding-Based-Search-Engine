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3021</w:t>
        <w:tab/>
        <w:t>5626</w:t>
        <w:tab/>
        <w:t>Assembly helper (m/f/d) immediately</w:t>
        <w:tab/>
        <w:t>For our customer, we are looking for the following committed employees as part of temporary employment with an option to be taken on in Kiel: Assembly helper (m/f/d).</w:t>
        <w:br/>
        <w:br/>
        <w:t>A secure and agreed income with good social benefits is just as important to you as a varied job and a long-term perspective?</w:t>
        <w:br/>
        <w:t>Then become a part of our company in Kiel!</w:t>
        <w:br/>
        <w:br/>
        <w:t>Occupation: trade</w:t>
        <w:br/>
        <w:br/>
        <w:t>Your working hours will be part-time - mornings.</w:t>
        <w:br/>
        <w:t xml:space="preserve"> With many years of experience in personnel services, our branch in Kiel offers you a new challenge in Kiel as well as a secure job.</w:t>
        <w:br/>
        <w:br/>
        <w:t>What you can expect:</w:t>
        <w:br/>
        <w:t>- Remuneration according to iGZ-DGB collective agreement with industry surcharges</w:t>
        <w:br/>
        <w:t>- Long-term use in the customer company</w:t>
        <w:br/>
        <w:t>- A friendly and personable team as contact persons on site</w:t>
        <w:br/>
        <w:t>- Availability beyond working hours</w:t>
        <w:br/>
        <w:t>- We offer you advance payments</w:t>
        <w:br/>
        <w:br/>
        <w:t>Your tasks as an assembly helper (m/f/d) include the following areas:</w:t>
        <w:br/>
        <w:t>- Material cutting &amp; customization</w:t>
        <w:br/>
        <w:t>- Final inspection of assembly work</w:t>
        <w:br/>
        <w:t>- Fastening and anchoring of components</w:t>
        <w:br/>
        <w:t>- Assembling mechanical components</w:t>
        <w:br/>
        <w:t>- Provision of materials</w:t>
        <w:br/>
        <w:br/>
        <w:t>As an assembly helper (m/f/d), our requirements for you are:</w:t>
        <w:br/>
        <w:t>- Demolition and clearing work, dismantling</w:t>
        <w:br/>
        <w:t>- Construction sites</w:t>
        <w:br/>
        <w:t>- Window and door construction and assembly</w:t>
        <w:br/>
        <w:t>- Crafting knowledge</w:t>
        <w:br/>
        <w:br/>
        <w:t>You are characterized by the following personal strengths:</w:t>
        <w:br/>
        <w:t>- Resilience</w:t>
        <w:br/>
        <w:t>- Flexibility</w:t>
        <w:br/>
        <w:t>- Willingness to learn</w:t>
        <w:br/>
        <w:t>- Motivation/willingness to perform</w:t>
        <w:br/>
        <w:t>- Reliability</w:t>
        <w:br/>
        <w:br/>
        <w:t>Your professional experience as an assembly worker (m/f/d), assembler (m/f/d), plant mechanic (m/f/d), mechatronics engineer (m/f/d), industrial mechanic (m/f/d) or as a maintenance worker (m/f/d) 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Helper - expansion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15:56:44.710000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