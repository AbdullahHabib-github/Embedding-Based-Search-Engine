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5346</w:t>
        <w:tab/>
        <w:t>7951</w:t>
        <w:tab/>
        <w:t>Specialist (m/f/d) test field</w:t>
        <w:tab/>
        <w:t>We are looking for you for our customer in Munich-West as a specialist (m/f/d) in the field of testing. Please apply, stating your salary expectations.</w:t>
        <w:br/>
        <w:br/>
        <w:t>We offer:</w:t>
        <w:br/>
        <w:br/>
        <w:t>• Permanent position with option to be taken on</w:t>
        <w:br/>
        <w:t>• above-standard pay</w:t>
        <w:br/>
        <w:t>• Employer-funded pension</w:t>
        <w:br/>
        <w:t>• Interesting job</w:t>
        <w:br/>
        <w:t>• Personal care</w:t>
        <w:br/>
        <w:br/>
        <w:t>Your tasks:</w:t>
        <w:br/>
        <w:br/>
        <w:t>• Incoming and final inspections of demanding electromechanical devices</w:t>
        <w:br/>
        <w:t>• Independent classification of the test steps for extensive tests</w:t>
        <w:br/>
        <w:t>• Operation of complex electrical test equipment (oscilloscope, network analyzer, spectrum analyzer, function generator, bit error rate tester, etc.)</w:t>
        <w:br/>
        <w:t>• Documentation of tests in SAP</w:t>
        <w:br/>
        <w:t>• Collaboration with the service assembly for reports</w:t>
        <w:br/>
        <w:t>• Support for service engineers in troubleshooting complaints</w:t>
        <w:br/>
        <w:br/>
        <w:t>Your profile:</w:t>
        <w:br/>
        <w:br/>
        <w:t>• Completed vocational training in the electrical or metal industry, e.g. mechatronics technician (m/f/d)</w:t>
        <w:br/>
        <w:t>• Knowledge of electrical measurement technology</w:t>
        <w:br/>
        <w:t>• Reading circuit diagrams, CAD drawings, work plans and test instructions</w:t>
        <w:br/>
        <w:t>• Willingness to work in 2 shifts</w:t>
        <w:br/>
        <w:t>• Car and driver's license required</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Electronics technician - test field</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16:01:31.642000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