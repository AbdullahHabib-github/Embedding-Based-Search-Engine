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6691</w:t>
        <w:tab/>
        <w:t>9296</w:t>
        <w:tab/>
        <w:t>Service assistant for car dealership (m/f/d) wanted</w:t>
        <w:tab/>
        <w:t>To strengthen the service team of our customer, a very well-known car dealership chain, we are now looking for someone</w:t>
        <w:br/>
        <w:br/>
        <w:t>Service assistant for a brand car dealership (m/f/d) in Potsdam</w:t>
        <w:br/>
        <w:br/>
        <w:t>Your profile:</w:t>
        <w:br/>
        <w:br/>
        <w:t>• You will support the service staff with their daily organizational tasks.</w:t>
        <w:br/>
        <w:t>• You are the face of the dealership and the first point of contact for our customers</w:t>
        <w:br/>
        <w:t>• You approach customers openly and sympathetically.</w:t>
        <w:br/>
        <w:t>• Ideally, you are a service assistant or automobile clerk, alternatively you have commercial vocational training in the automobile trade (sales assistant/dispatcher)</w:t>
        <w:br/>
        <w:t>• Newcomers welcome!</w:t>
        <w:br/>
        <w:br/>
        <w:t>We offer:</w:t>
        <w:br/>
        <w:br/>
        <w:t>• A secure permanent job in a financially healthy and professional company</w:t>
        <w:br/>
        <w:t>• Good salary (holiday and! Christmas bonus)</w:t>
        <w:br/>
        <w:t>• Good working atmosphere and a fair working culture</w:t>
        <w:br/>
        <w:t>• Very good technical equipment in a modern working environment</w:t>
        <w:br/>
        <w:t>• Respectful interaction at all hierarchical levels</w:t>
        <w:br/>
        <w:br/>
        <w:t>Do you want to change? Call us without obligation! We treat your request with absolute discretion. We are looking for committed automotive professionals who want to plan their next step.</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quickest way to reach us is to apply directly online below.</w:t>
        <w:br/>
        <w:br/>
        <w:t>For questions and applications by e-mail, you can choose the following contact options:</w:t>
        <w:br/>
        <w:br/>
        <w:t>klaus.janke@die-personalabteilung.eu | 0151 12456097| www.die-personalabteilung.eu</w:t>
        <w:tab/>
        <w:t>Automobile clerk</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16:04:16.864000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