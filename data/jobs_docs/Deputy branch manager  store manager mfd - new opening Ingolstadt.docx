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6659</w:t>
        <w:tab/>
        <w:t>9264</w:t>
        <w:tab/>
        <w:t>Deputy branch manager / store manager (m/f/d) - new opening Ingolstadt</w:t>
        <w:tab/>
        <w:t>We are tegut… . As an expanding company with a focus on organic food, we offer our employees the opportunity to make sustainable progress together with us. And as an excellent employer: an environment that is happy to support you on this path. Our 290 grocery stores in Germany are characterized by this environmental awareness. And each of our 7,700 employees.</w:t>
        <w:br/>
        <w:br/>
        <w:t>Are you also environmentally conscious?</w:t>
        <w:br/>
        <w:t>Then become part of our team in our tegut... food market full-time as</w:t>
        <w:br/>
        <w:br/>
        <w:t>Deputy branch manager / store manager (m/f/d) - new opening Ingolstadt We offer you:</w:t>
        <w:br/>
        <w:br/>
        <w:t xml:space="preserve"> * A secure job with varied tasks</w:t>
        <w:br/>
        <w:br/>
        <w:br/>
        <w:t xml:space="preserve"> * Good working atmosphere in a personal environment</w:t>
        <w:br/>
        <w:br/>
        <w:br/>
        <w:t xml:space="preserve"> * Attractive compensation with 13 salaries</w:t>
        <w:br/>
        <w:br/>
        <w:br/>
        <w:t xml:space="preserve"> * Employer-funded pension</w:t>
        <w:br/>
        <w:br/>
        <w:br/>
        <w:t xml:space="preserve"> * 6 weeks holiday</w:t>
        <w:br/>
        <w:br/>
        <w:br/>
        <w:t xml:space="preserve"> * Work-life balance through 3-week advance planning and a basic 5-day week</w:t>
        <w:br/>
        <w:br/>
        <w:br/>
        <w:t xml:space="preserve"> * Shopping discounts on groceries, shopping, entertainment and more</w:t>
        <w:br/>
        <w:br/>
        <w:br/>
        <w:t xml:space="preserve"> * Corporate Health Management</w:t>
        <w:br/>
        <w:br/>
        <w:br/>
        <w:t xml:space="preserve"> * Individual training opportunities for your professional and personal development</w:t>
        <w:br/>
        <w:br/>
        <w:br/>
        <w:br/>
        <w:t>These are your tasks:</w:t>
        <w:br/>
        <w:br/>
        <w:t xml:space="preserve"> * Support in the implementation of our sales concept (e.g. product and campaign placement or tasting campaigns)</w:t>
        <w:br/>
        <w:br/>
        <w:br/>
        <w:t xml:space="preserve"> * Ensure compliance with legal regulations and internal instructions</w:t>
        <w:br/>
        <w:br/>
        <w:br/>
        <w:t xml:space="preserve"> * Responsible for the business key figures of at least one product area</w:t>
        <w:br/>
        <w:br/>
        <w:br/>
        <w:t xml:space="preserve"> * Responsible for the correct control of branch processes</w:t>
        <w:br/>
        <w:br/>
        <w:br/>
        <w:t xml:space="preserve"> * Be present as a contact person for the people in the market</w:t>
        <w:br/>
        <w:br/>
        <w:br/>
        <w:t xml:space="preserve"> * Deputizing for the branch manager</w:t>
        <w:br/>
        <w:br/>
        <w:br/>
        <w:br/>
        <w:t>And this is what you bring with you:</w:t>
        <w:br/>
        <w:br/>
        <w:t xml:space="preserve"> * Drive for your career and your environment</w:t>
        <w:br/>
        <w:br/>
        <w:br/>
        <w:t xml:space="preserve"> * Successfully completed training as a retail clerk or a comparable qualification</w:t>
        <w:br/>
        <w:br/>
        <w:br/>
        <w:t xml:space="preserve"> * Experience in the food trade, first managerial experience desirable</w:t>
        <w:br/>
        <w:br/>
        <w:br/>
        <w:t xml:space="preserve"> * Independent, problem-solving and goal-oriented way of working</w:t>
        <w:br/>
        <w:br/>
        <w:br/>
        <w:t xml:space="preserve"> * Passion for fresh food, enjoys presenting goods and advising customers</w:t>
        <w:br/>
        <w:br/>
        <w:t xml:space="preserve"> </w:t>
        <w:br/>
        <w:br/>
        <w:br/>
        <w:t>Have we sparked your interest? Then we look forward to receiving your online application, stating your salary expectations and your availability!</w:t>
        <w:br/>
        <w:br/>
        <w:br/>
        <w:t>If you have any questions, contact:</w:t>
        <w:br/>
        <w:t>Elena Pessmann</w:t>
        <w:br/>
        <w:t>0661 / 104 705</w:t>
        <w:br/>
        <w:t>jobs@tegut.com</w:t>
        <w:br/>
        <w:br/>
        <w:t>Apply here</w:t>
        <w:tab/>
        <w:t>Branch manager, sales outlet manager</w:t>
        <w:tab/>
        <w:t>None</w:t>
        <w:tab/>
        <w:t>2023-03-07 16:04:12.937000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