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1082</w:t>
        <w:tab/>
        <w:t>3687</w:t>
        <w:tab/>
        <w:t>IT Application Expert (m/w/d)</w:t>
        <w:tab/>
        <w:t>Are you looking for the right job where you can find new tasks again? Then simply take the decisive step and apply to matching!</w:t>
        <w:br/>
        <w:br/>
        <w:t>Your tasks:</w:t>
        <w:br/>
        <w:br/>
        <w:t>- You are responsible for the implementation of IT system solutions in the context of new international customer projects</w:t>
        <w:br/>
        <w:t>- You support demand management throughout the entire change lifecycle with regard to requirement analysis, technical concepts, implementation and going live</w:t>
        <w:br/>
        <w:t>- Recording and qualification of key user requests including alternative representations and best practice recommendations</w:t>
        <w:br/>
        <w:t>- Customizing and documentation of functional enhancements to the systems used</w:t>
        <w:br/>
        <w:br/>
        <w:br/>
        <w:t>Your profile:</w:t>
        <w:br/>
        <w:br/>
        <w:br/>
        <w:t>&lt;br&gt;- You have successfully completed your studies in computer science, business informatics or similar</w:t>
        <w:br/>
        <w:t>- Several years of professional experience in a comparable task</w:t>
        <w:br/>
        <w:t>- Very good knowledge of software operation and user support, preferably SAP-PM or MS Dynamics NAV</w:t>
        <w:br/>
        <w:t>- Very good knowledge of English</w:t>
        <w:br/>
        <w:t>- You are characterized by the ability to work in a team, reliability and a structured way of working</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Computer scientist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15:52:45.805000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