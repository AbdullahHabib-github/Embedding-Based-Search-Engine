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4083</w:t>
        <w:tab/>
        <w:t>6688</w:t>
        <w:tab/>
        <w:t>IT-Junior Support Specialist (w/m/d) First Level Support</w:t>
        <w:tab/>
        <w:t>To strengthen our team, we are looking for a Junior IT Support Specialist (m/f/d) First Level Support in our IT department as soon as possible.</w:t>
        <w:br/>
        <w:br/>
        <w:t>## C. Melchers GmbH &amp; Co. KG</w:t>
        <w:br/>
        <w:br/>
        <w:t>We are a global company with a broad portfolio of services and trading expertise in a wide variety of business areas.</w:t>
        <w:br/>
        <w:br/>
        <w:t>We help to open up and expand markets.</w:t>
        <w:br/>
        <w:br/>
        <w:t>Our network of more than 50 subsidiaries in Germany and abroad makes us a reliable, strong partner. Our experienced experts on site are personally at your side and guarantee the implementation of your individual requirements.</w:t>
        <w:br/>
        <w:br/>
        <w:t>As the central IT solution provider for the Melchers Group, we digitize business processes in wholesale and foreign trade in all countries and divisions of the Melchers Group</w:t>
        <w:br/>
        <w:br/>
        <w:t>## Your tasks</w:t>
        <w:br/>
        <w:br/>
        <w:t>- Recording and initial resolution of IT faults and questions as part of first-level support, including appropriate processing in the ticket system</w:t>
        <w:br/>
        <w:t>- Analysis, classification and processing or assignment of incoming requests</w:t>
        <w:br/>
        <w:t>- Supervision of predominantly German-speaking and partly also English-speaking users</w:t>
        <w:br/>
        <w:t>- Execution of user check-in/user check-out processes</w:t>
        <w:br/>
        <w:t>- Direct communication with IT service providers</w:t>
        <w:br/>
        <w:t>- New installation of Windows 10 computers including integration into Microsoft Endpoint Manager</w:t>
        <w:br/>
        <w:t>- Setting up user profiles (Azure Virtual Desktop / Windows 10 / Apple iOS) including training users with different IT skills and creating user documentation</w:t>
        <w:br/>
        <w:t>- Installation of hardware at workstations, including patching of network sockets if required</w:t>
        <w:br/>
        <w:t>- Hardware support (e.g. audio/video peripherals for using Microsoft Teams)</w:t>
        <w:br/>
        <w:t>- Support for the following Microsoft products / services: Active Directory &amp; Azure Active Directory incl. Azure AD Connect, Windows 10, Office 365 Pro Plus, Microsoft Endpoint Manager, Exchange Online, Sharepoint Online, One Drive for Business, Microsoft Teams, Windows Server 2012 -2019</w:t>
        <w:br/>
        <w:t>- Supporting the Melchers IT infrastructure team on operational issues such as patch management &amp; monitoring in Azure / Microsoft 365</w:t>
        <w:br/>
        <w:t>- Active teamwork in the internal development, communication and documentation of organizational IT processes</w:t>
        <w:br/>
        <w:br/>
        <w:t>## Your profile</w:t>
        <w:br/>
        <w:br/>
        <w:t>- Completed IT vocational training (IT specialist (m/f/d) system integration or similar)</w:t>
        <w:br/>
        <w:t>- Ideally, first professional experience in support or administration of Microsoft 365, Active Directory and Azure Active Directory</w:t>
        <w:br/>
        <w:t>- Good troubleshooting skills</w:t>
        <w:br/>
        <w:t>- Good knowledge of Microsoft server and client environments, ideally with appropriate certificates (MCSA, MCSE) and basic knowledge of TCP/IP</w:t>
        <w:br/>
        <w:t>- Distinctive team and service orientation as well as the ability to convey technical topics to target groups</w:t>
        <w:br/>
        <w:t>- IT affinity and motivation to acquire new technologies</w:t>
        <w:br/>
        <w:t>- Very good German and good knowledge of English</w:t>
        <w:br/>
        <w:t>- Flexibility and openness to work in a dynamic environment</w:t>
        <w:br/>
        <w:br/>
        <w:t>## That's what we offer</w:t>
        <w:br/>
        <w:br/>
        <w:t>- A varied and challenging field of work with a lot of creative freedom and freedom to take the initiative in your area of ​​responsibility</w:t>
        <w:br/>
        <w:t>- a modern and open corporate culture in an ever-expanding international group of companies</w:t>
        <w:br/>
        <w:t>- Open communication and partnership</w:t>
        <w:br/>
        <w:t>- flexible working hours</w:t>
        <w:br/>
        <w:t>- Home office regulations</w:t>
        <w:br/>
        <w:t>- a workplace that is easy to reach by public transport, in the center of Bremen</w:t>
        <w:br/>
        <w:t>- Attractive general conditions (e.g. pension scheme with employer participation, meal allowance, free drinks and fresh fruit, company fitness, business bike, corporate benefits)</w:t>
        <w:br/>
        <w:br/>
        <w:t>We look forward to receiving your meaningful application documents (exclusively as a PDF or image file) stating your possible starting date and your salary expectations.</w:t>
        <w:tab/>
        <w:t>IT-System administrator/in</w:t>
        <w:tab/>
        <w:t>None</w:t>
        <w:tab/>
        <w:t>2023-03-07 15:58:55.619000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