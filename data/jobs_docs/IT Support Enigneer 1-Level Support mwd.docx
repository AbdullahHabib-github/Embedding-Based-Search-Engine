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1450</w:t>
        <w:tab/>
        <w:t>4055</w:t>
        <w:tab/>
        <w:t>IT Support Enigneer/ 1.-Level Support (m/w/d)</w:t>
        <w:tab/>
        <w:t>We look forward to your application as:</w:t>
        <w:br/>
        <w:br/>
        <w:t>IT Support Engineer/ 1st-Level Support (m/f/d) in 80333 Munich or Düsseldorf!</w:t>
        <w:br/>
        <w:br/>
        <w:t>With offices, e.g. in Munich, San Francisco, Madrid, and cooperations around the globe, our client belongs to one of the largest law firms in the world.</w:t>
        <w:br/>
        <w:br/>
        <w:t>This is what YOU are offered:</w:t>
        <w:br/>
        <w:br/>
        <w:t>• Intensive training with a mentor at your side</w:t>
        <w:br/>
        <w:t>• Responsible and varied area of ​​responsibility</w:t>
        <w:br/>
        <w:t>• Collegial working atmosphere and friendly colleagues</w:t>
        <w:br/>
        <w:t>• Participation in an internationally integrated team</w:t>
        <w:br/>
        <w:t>• Top location in the center of Munich or Düsseldorf</w:t>
        <w:br/>
        <w:t>• Attractive salary plus travel allowance</w:t>
        <w:br/>
        <w:t>• Great and regular employee events</w:t>
        <w:br/>
        <w:br/>
        <w:t>your area of ​​responsibility</w:t>
        <w:br/>
        <w:br/>
        <w:t>• Maintenance and care of the client and server network</w:t>
        <w:br/>
        <w:t>• User Helpdesk</w:t>
        <w:br/>
        <w:t>• Maintenance of the telephone systems and printers</w:t>
        <w:br/>
        <w:t>• Constant updating of the system documentation</w:t>
        <w:br/>
        <w:t>• Cooperation with the IT departments at our other locations</w:t>
        <w:br/>
        <w:br/>
        <w:t>Your profile:</w:t>
        <w:br/>
        <w:br/>
        <w:t>• Successfully completed training in the IT sector (e.g. IT specialist, IT system clerk, IT system electronics technician, IT clerk or similar with initial professional experience - this job advertisement is aimed at m/f/d</w:t>
        <w:br/>
        <w:t>• Good knowledge of the current Windows operating systems (Windows 10) and good MS Office skills</w:t>
        <w:br/>
        <w:t>• Good hardware and network knowledge as well as knowledge of Microsoft Exchange and Active Directory</w:t>
        <w:br/>
        <w:t>• Good English knowledge</w:t>
        <w:br/>
        <w:t>• Experience with Cisco Call Manager is an advantage</w:t>
        <w:br/>
        <w:t>• Very good organization and an independent, agile and efficient way of working</w:t>
        <w:br/>
        <w:t>• A sense of responsibility and team spirit</w:t>
        <w:br/>
        <w:br/>
        <w:t>This is very important to our customer:</w:t>
        <w:br/>
        <w:br/>
        <w:t>• Openness, friendliness and patience should be among your basic qualities.</w:t>
        <w:br/>
        <w:t>• You enjoy dealing with different people and cultures.</w:t>
        <w:br/>
        <w:t>• You value open and friendly communication with your colleagues, the team and clients</w:t>
        <w:br/>
        <w:br/>
        <w:t>This is how it goes on:</w:t>
        <w:br/>
        <w:br/>
        <w:t>Please apply directly online by clicking on the apply now for this position button.</w:t>
        <w:br/>
        <w:t>If you have any questions, use the contact details of your contact person in advance.</w:t>
        <w:br/>
        <w:t>We make an appointment with you and get to know each other personally and discuss all the details.</w:t>
        <w:br/>
        <w:br/>
        <w:t>Would you like to change? That stays between us!</w:t>
        <w:br/>
        <w:br/>
        <w:t>If you are in an employment relationship that has not been terminated, we will of course assure you of the utmost confidentiality of your application.</w:t>
        <w:br/>
        <w:br/>
        <w:t>Telephone interviews and job interviews can also take place after work</w:t>
        <w:br/>
        <w:br/>
        <w:t>Onboarding &amp; flight altitude</w:t>
        <w:br/>
        <w:br/>
        <w:t>As a new team member, you will receive the support of experienced colleagues from day one to quickly reach flight altitude.</w:t>
        <w:br/>
        <w:t>You will be introduced to your new tasks with a lot of support.</w:t>
        <w:br/>
        <w:br/>
        <w:t>After onboarding, you will take on tasks independently and in a team. You can always discuss more complex topics directly with more experienced colleagues.</w:t>
        <w:br/>
        <w:br/>
        <w:t>We are your reliable HR consultant who will accompany you through the entire application process. The modern and stress-free way to find a new job.</w:t>
        <w:br/>
        <w:t>We place our applicants directly in a permanent position, free of charge and discreetly.</w:t>
        <w:br/>
        <w:t>For many years we have been improving internal processes in order to be able to offer our customers the best staffing and recruitment solutions.</w:t>
        <w:br/>
        <w:t>We have successfully accompanied many of them in personnel matters for several years and support you in finding the best talent.</w:t>
        <w:br/>
        <w:br/>
        <w:t>All job advertisements are always aimed at male, female and diverse applicants, regardless of age, gender, origin, sexual orientation, disability, religion and ideology.</w:t>
        <w:br/>
        <w:t>Applicants are selected solely on the basis of their qualifications.</w:t>
        <w:br/>
        <w:br/>
        <w:t>Does that sound good? Then apply now. We look forward to seeing you!</w:t>
        <w:tab/>
        <w:t>IT specialist - system integration</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15:53:31.323000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