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2041</w:t>
        <w:tab/>
        <w:t>4646</w:t>
        <w:tab/>
        <w:t>TRAINING MAN/WOMAN IN RETAIL (M/F/D) – Dierdorf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15:54:44.127000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