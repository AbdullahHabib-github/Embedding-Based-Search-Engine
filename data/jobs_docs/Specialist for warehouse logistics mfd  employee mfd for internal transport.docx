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6635</w:t>
        <w:tab/>
        <w:t>9240</w:t>
        <w:tab/>
        <w:t>Specialist for warehouse logistics (m/f/d) / employee (m/f/d) for internal transport</w:t>
        <w:tab/>
        <w:t>With around 1,500 employees, the Rübezahl-Riegelein group of companies is one of the market leaders in confectionery in Europe. Rübezahl-Riegelein always focuses on sustainability and fair trade in procurement as well as in the production and marketing of their products. The medium-sized group of companies is internationally positioned and produces at five locations in Germany and one location in Poland.</w:t>
        <w:br/>
        <w:br/>
        <w:t>To strengthen our team, we would like to win you for our location in Cadolzburg as</w:t>
        <w:br/>
        <w:br/>
        <w:t>Specialist for warehouse logistics (m/f/d) /</w:t>
        <w:br/>
        <w:t>Employee (m/f/d) for internal transport in day shift</w:t>
        <w:br/>
        <w:br/>
        <w:t>Your tasks</w:t>
        <w:br/>
        <w:br/>
        <w:t xml:space="preserve"> * You process the goods receipts / goods movements / goods issues on the system side</w:t>
        <w:br/>
        <w:t xml:space="preserve"> * You load and unload trucks</w:t>
        <w:br/>
        <w:t xml:space="preserve"> * You take on the storage and retrieval of semi-finished products and equipment</w:t>
        <w:br/>
        <w:t xml:space="preserve"> * You carry out quality and inventory checks on the stored goods</w:t>
        <w:br/>
        <w:t xml:space="preserve"> * You check the production stocks and supply the production halls with the required materials</w:t>
        <w:br/>
        <w:t xml:space="preserve"> * You pick the finished goods produced in shipping</w:t>
        <w:br/>
        <w:t xml:space="preserve"> * They support the annual inventory</w:t>
        <w:br/>
        <w:br/>
        <w:br/>
        <w:br/>
        <w:t>your profile</w:t>
        <w:br/>
        <w:br/>
        <w:t xml:space="preserve"> * You have completed vocational training as a specialist for warehouse logistics (m/f/d) / warehouse clerk (m/f/d) or many years of professional experience in logistics</w:t>
        <w:br/>
        <w:t xml:space="preserve"> * You are physically fit and resilient</w:t>
        <w:br/>
        <w:t xml:space="preserve"> * You have a reliable and independent way of working and enjoy working in a team</w:t>
        <w:br/>
        <w:t xml:space="preserve"> * You have computer skills (Excel and Word) and experience with merchandise management systems</w:t>
        <w:br/>
        <w:t xml:space="preserve"> * You have already worked with hand scanners and are confident in handling forklifts and industrial trucks</w:t>
        <w:br/>
        <w:br/>
        <w:br/>
        <w:br/>
        <w:t>Your chance</w:t>
        <w:br/>
        <w:br/>
        <w:t>In our family business you can expect responsible and exciting tasks in a dynamic work environment with flat hierarchies and good personal development opportunities. Your core working hours are from 6 a.m. to 2:30 p.m.</w:t>
        <w:br/>
        <w:br/>
        <w:t>Contact</w:t>
        <w:br/>
        <w:br/>
        <w:t>We are pleased to meet you:</w:t>
        <w:br/>
        <w:t>Send us your application documents to jobs@riegelein.de.</w:t>
        <w:br/>
        <w:br/>
        <w:t>Hans Riegelein &amp; Sohn GmbH &amp; Co. KG</w:t>
        <w:br/>
        <w:t>Tiembacher Str. 11-13, 90556 Cadolzburg</w:t>
        <w:br/>
        <w:t>www.riegelein.de</w:t>
        <w:br/>
        <w:br/>
        <w:t>Anka Lippert</w:t>
        <w:br/>
        <w:t>jobs@riegelein.de</w:t>
        <w:br/>
        <w:t>Telephone 09103/ 505-253</w:t>
        <w:tab/>
        <w:t>Specialist - Warehouse Logistics</w:t>
        <w:tab/>
        <w:t>None</w:t>
        <w:tab/>
        <w:t>2023-03-07 16:04:10.002000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