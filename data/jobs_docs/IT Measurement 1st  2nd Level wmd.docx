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</w:t>
        <w:tab/>
        <w:t>2713</w:t>
        <w:tab/>
        <w:t>IT Measurement 1st &amp; 2nd Level (w/m/d)</w:t>
        <w:tab/>
        <w:t>About CiTS:</w:t>
        <w:br/>
        <w:t>Central IT Services GmbH is a young, up-and-coming service company based in the south-east of Munich that has set itself the task of supporting large IT system houses and corporations nationwide with managed services, services, trades and recruitment agencies.</w:t>
        <w:br/>
        <w:br/>
        <w:t>We bring you into the most exclusive and attractive projects and jobs. - Your employer at eye level -</w:t>
        <w:br/>
        <w:br/>
        <w:t>IT employee 1st &amp; 2nd level (f/m/d)</w:t>
        <w:br/>
        <w:br/>
        <w:t>Job ID: 5</w:t>
        <w:br/>
        <w:t>Location: Hamburg</w:t>
        <w:br/>
        <w:t>Employment type(s): full-time</w:t>
        <w:br/>
        <w:br/>
        <w:t>Your tasks in our company:</w:t>
        <w:br/>
        <w:t>- Acceptance of fault reports and service requests by phone, email or ticket system</w:t>
        <w:br/>
        <w:t>- Processing and prioritization of tickets in the first level and second level</w:t>
        <w:br/>
        <w:t>- Investigation and resolution of malfunctions using known standard solutions</w:t>
        <w:br/>
        <w:t>- Forwarding of topics to the downstream support units</w:t>
        <w:br/>
        <w:t>- Editing of user systems and permissions in Active Directory</w:t>
        <w:br/>
        <w:br/>
        <w:t>You should bring the following with you:</w:t>
        <w:br/>
        <w:t>- You have completed IT vocational training, e.g. as an IT specialist (f/m/d) system integration or have experience in user support and are a career changer</w:t>
        <w:br/>
        <w:t>- You are familiar with the use of remote tools and ticket tools</w:t>
        <w:br/>
        <w:t>- You bring with you the willingness for continuous further training, in which we are happy to support and encourage you</w:t>
        <w:br/>
        <w:t>- You have very good knowledge of the common operating systems</w:t>
        <w:br/>
        <w:br/>
        <w:t>Our range:</w:t>
        <w:br/>
        <w:t>- You get up to 30 days vacation</w:t>
        <w:br/>
        <w:t>- We offer you a company pension scheme</w:t>
        <w:br/>
        <w:t>- A 35-hour week is also possible with us</w:t>
        <w:br/>
        <w:t>- You can get an e-bike for private use on request</w:t>
        <w:br/>
        <w:t>- "You" mentality and very short decision-making processes</w:t>
        <w:br/>
        <w:br/>
        <w:t>Contact details for job advertisement</w:t>
        <w:br/>
        <w:t>Aleksandra Jozeljic</w:t>
        <w:br/>
        <w:br/>
        <w:t>Head of Department</w:t>
        <w:br/>
        <w:br/>
        <w:t>Phone: +49 89 69 31 98 718</w:t>
        <w:br/>
        <w:br/>
        <w:t>WhatsApp: +49 175 97 80 985</w:t>
        <w:br/>
        <w:br/>
        <w:t>Mail: a.jozeljic@central-it.services</w:t>
        <w:br/>
        <w:br/>
        <w:t>Department(s): IT</w:t>
        <w:tab/>
        <w:t>Second-Level-Supporter/in</w:t>
        <w:tab/>
        <w:t>None</w:t>
        <w:tab/>
        <w:t>2023-03-07 15:50:47.485000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