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9732</w:t>
        <w:tab/>
        <w:t>12337</w:t>
        <w:tab/>
        <w:t>Internship Communication (f/m/d)</w:t>
        <w:tab/>
        <w:t>The KIA team stands for commercial innovations and automation in the</w:t>
        <w:br/>
        <w:t>Finance/Controlling department of DB Station&amp;Service AG. The team</w:t>
        <w:br/>
        <w:t>supports our operational colleagues with a wide variety of</w:t>
        <w:br/>
        <w:t>(Digitization) technologies in the best possible way in completing their tasks</w:t>
        <w:br/>
        <w:t>tasks and develop dashboards/analyses, planning applications,</w:t>
        <w:br/>
        <w:t>Process automation solutions and other workflows.</w:t>
        <w:br/>
        <w:br/>
        <w:br/>
        <w:t>We are looking for you as an intern (f/m/d) as soon as possible</w:t>
        <w:br/>
        <w:t>for DB Station&amp;Service AG at the Berlin location for a period of 4-6</w:t>
        <w:br/>
        <w:t>months.</w:t>
        <w:br/>
        <w:br/>
        <w:br/>
        <w:t>This is a "Wherever you want job": In coordination with your manager</w:t>
        <w:br/>
        <w:t>you can schedule your place of work within Germany yourself and</w:t>
        <w:br/>
        <w:t>choose between mobile working and working in the office.</w:t>
        <w:br/>
        <w:br/>
        <w:br/>
        <w:t>*Your tasks:*</w:t>
        <w:br/>
        <w:br/>
        <w:br/>
        <w:br/>
        <w:t>· You actively support us in looking after our</w:t>
        <w:br/>
        <w:t>commercial innovation process, you document evaluation rounds</w:t>
        <w:br/>
        <w:t>different departments and ensure transparent communication</w:t>
        <w:br/>
        <w:t>between developers and requesters via different formats</w:t>
        <w:br/>
        <w:t>· You are involved in various workshop formats (from Design</w:t>
        <w:br/>
        <w:t>Thinking to requirements management), supports in planning</w:t>
        <w:br/>
        <w:t>and the preparation and follow-up</w:t>
        <w:br/>
        <w:t>· The preparation, implementation and follow-up of various</w:t>
        <w:br/>
        <w:t>Communication formats (especially virtual/digital) are among yours</w:t>
        <w:br/>
        <w:t>Tasks</w:t>
        <w:br/>
        <w:t>· Through coordination, consultation and cooperation with the developers of the</w:t>
        <w:br/>
        <w:t>KIA teams you are always up to date on the requirements</w:t>
        <w:br/>
        <w:t>and necessities</w:t>
        <w:br/>
        <w:br/>
        <w:br/>
        <w:br/>
        <w:t>*Your profile:*</w:t>
        <w:br/>
        <w:br/>
        <w:br/>
        <w:br/>
        <w:t>· You are in an advanced bachelor's or master's degree</w:t>
        <w:br/>
        <w:t>Innovation Management, Media and Communication, Entrepreneurship,</w:t>
        <w:br/>
        <w:t>Business Management or a comparable course</w:t>
        <w:br/>
        <w:t>· Your first practical experiences in the field of communication, PR /</w:t>
        <w:br/>
        <w:t>Marketing and/or social media are beneficial</w:t>
        <w:br/>
        <w:t>· You already have some experience in design thinking, agile</w:t>
        <w:br/>
        <w:t>project management, SCRUM and/or requirements management</w:t>
        <w:br/>
        <w:t>· Ideally, you already have some experience with graphics and</w:t>
        <w:br/>
        <w:t>layout programs and very good knowledge of the MS Office world (PowerPoint,</w:t>
        <w:br/>
        <w:t>Outlook, Sharepoint, Teams) complete your profile</w:t>
        <w:br/>
        <w:t>· Draw your independent, structured and motivated way of working</w:t>
        <w:br/>
        <w:t>you off</w:t>
        <w:br/>
        <w:br/>
        <w:br/>
        <w:br/>
        <w:t>We do not need a cover letter for your application.</w:t>
        <w:tab/>
        <w:t>communication scientist</w:t>
        <w:tab/>
        <w:t>None</w:t>
        <w:tab/>
        <w:t>2023-03-07 16:10:29.709000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