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1094</w:t>
        <w:tab/>
        <w:t>3699</w:t>
        <w:tab/>
        <w:t>Design engineer plastic injection molded parts in the field</w:t>
        <w:tab/>
        <w:t>Are you enthusiastic about the automotive industry, have strong ideas and want to contribute your skills to projects that are as varied as they are demanding? Then join the matching team and move forward. With us you have the opportunity to put your technical understanding into practice.</w:t>
        <w:br/>
        <w:br/>
        <w:t>Your tasks:</w:t>
        <w:br/>
        <w:br/>
        <w:t>- The focus of your activities is the development and construction of plastic injection molded parts (components and assemblies) in the field of medical technology&amp;nbsp;&amp;nbsp;&amp;nbsp;&amp;nbsp;&amp;nbsp;&amp;nbsp;</w:t>
        <w:br/>
        <w:t>- You configure new assembly variants, derivation of standard-compliant component and assembly drawings including the parts lists</w:t>
        <w:br/>
        <w:t>- Maintenance and creation of the change history as well as CAD material data management</w:t>
        <w:br/>
        <w:t>- Participation in the initial sampling of assemblies, components and drawings</w:t>
        <w:br/>
        <w:br/>
        <w:br/>
        <w:t>Your profile:</w:t>
        <w:br/>
        <w:br/>
        <w:t>- You have successfully completed your studies in plastics technology, mechanical engineering or similar&amp;nbsp;&amp;nbsp;&amp;nbsp;</w:t>
        <w:br/>
        <w:t>- &amp;nbsp;Professional experience in the design of plastic components</w:t>
        <w:br/>
        <w:t>- &amp;nbsp;Experience in plastics processing (injection molding)</w:t>
        <w:br/>
        <w:t>- &amp;nbsp;Experience in dealing with changes in managed QM processes</w:t>
        <w:br/>
        <w:t>- &amp;nbsp;English basic knowledge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medical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15:52:47.297000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