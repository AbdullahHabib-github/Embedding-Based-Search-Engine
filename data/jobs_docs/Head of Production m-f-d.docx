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1564</w:t>
        <w:tab/>
        <w:t>4169</w:t>
        <w:tab/>
        <w:t>Head of Production m-f-d</w:t>
        <w:tab/>
        <w:t>Take control of your future now!</w:t>
        <w:br/>
        <w:br/>
        <w:t>W&amp;F HR-Consulting is a top executive search company! (Headhunters)</w:t>
        <w:br/>
        <w:t>We have focused on specific sectors and are "regionally the top personnel consultancy" for you! We focus on the search for professionals and executives m/f/d. It goes without saying that it is completely free of charge for you as an applicant!</w:t>
        <w:br/>
        <w:br/>
        <w:t>Our client is a very successful, medium-sized, expanding medical technology company.</w:t>
        <w:br/>
        <w:t>Over 200 nice, motivated colleagues, empathetic, human superiors and modern machinery are waiting for you!</w:t>
        <w:br/>
        <w:br/>
        <w:t>WHAT YOU ARE OFFERED:</w:t>
        <w:br/>
        <w:br/>
        <w:t>• State-of-the-art workplaces</w:t>
        <w:br/>
        <w:t>• Independent work environment</w:t>
        <w:br/>
        <w:t>• attractive remuneration</w:t>
        <w:br/>
        <w:t>• Private supplementary health insurance and old-age provision</w:t>
        <w:br/>
        <w:t>• Subsistence Allowance</w:t>
        <w:br/>
        <w:br/>
        <w:t>MAIN ACTIVITY:</w:t>
        <w:br/>
        <w:br/>
        <w:t>• Disciplinary and professional management of around 40 employees in the areas of machining technology. Management contact</w:t>
        <w:br/>
        <w:t>• Ensuring complete and timely order processing</w:t>
        <w:br/>
        <w:t>• Establishment and further development of a shop floor management system</w:t>
        <w:br/>
        <w:t>• Introduction and development of lean systematics</w:t>
        <w:br/>
        <w:t>• Permanent optimization of the manufacturing parameters with the aim of reducing manufacturing costs</w:t>
        <w:br/>
        <w:t>• Creation of transparency regarding rework, set-up and processing times using the existing BDE system</w:t>
        <w:br/>
        <w:br/>
        <w:t>YOUR PROFILE:</w:t>
        <w:br/>
        <w:br/>
        <w:t>• Completed technical studies in the field of mechanical engineering or technician/master craftsman with extensive professional experience</w:t>
        <w:br/>
        <w:t>• Well-founded knowledge / experience in the application of lean methods</w:t>
        <w:br/>
        <w:t>• Strong analytical manager with a clear focus on efficiency in the operational areas</w:t>
        <w:br/>
        <w:t>• Cooperative and motivating management style</w:t>
        <w:br/>
        <w:t>• High sense of responsibility and professional, confident personality</w:t>
        <w:br/>
        <w:t>• Business thinking and acting</w:t>
        <w:br/>
        <w:t>• Good knowledge of MS Office, ERP system (preferably Abas)</w:t>
        <w:br/>
        <w:t>• Good English knowledge</w:t>
        <w:br/>
        <w:br/>
        <w:t>What's next?</w:t>
        <w:br/>
        <w:br/>
        <w:t>You can apply online on our homepage or via email. Then we make an appointment for a short telephone interview or video meeting. Then we get to know each other personally and discuss the details.</w:t>
        <w:br/>
        <w:br/>
        <w:t>Of course, we always treat applicant data with absolute confidentiality!</w:t>
        <w:br/>
        <w:br/>
        <w:t>And now we look forward to receiving your application and getting to know you!</w:t>
        <w:tab/>
        <w:t>Technician - Machining Technology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15:53:45.383000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