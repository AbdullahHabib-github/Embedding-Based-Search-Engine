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2246</w:t>
        <w:tab/>
        <w:t>4851</w:t>
        <w:tab/>
        <w:t>Machine operator (m/f/j)</w:t>
        <w:tab/>
        <w:t>We are looking for you as a machine operator for our company in Bad Kötzting (m/f/j).</w:t>
        <w:br/>
        <w:br/>
        <w:br/>
        <w:t>- Contract for an indefinite period</w:t>
        <w:br/>
        <w:t>- The contract is with the certainty that you will become a regular employee</w:t>
        <w:br/>
        <w:t>- Earnings from €13.50 per hour (gradual growth</w:t>
        <w:br/>
        <w:t>- Work clothes provided by us</w:t>
        <w:br/>
        <w:t>- Calm workplace with friendly colleagues</w:t>
        <w:br/>
        <w:t>- Bonus for bringing a new colleague in the amount of €250 and others</w:t>
        <w:br/>
        <w:t>- Christmas bonus</w:t>
        <w:br/>
        <w:t>- Vacation bonus</w:t>
        <w:br/>
        <w:br/>
        <w:br/>
        <w:br/>
        <w:t>Your tasks:</w:t>
        <w:br/>
        <w:br/>
        <w:t>- Operation of machines with wires</w:t>
        <w:br/>
        <w:t>- Manual and technical skill</w:t>
        <w:br/>
        <w:t>- Working with technical documentation</w:t>
        <w:br/>
        <w:br/>
        <w:br/>
        <w:t>Your profile:</w:t>
        <w:br/>
        <w:br/>
        <w:t>- Basic experience with machine operation</w:t>
        <w:br/>
        <w:t>- ŘP and a car for commuting</w:t>
        <w:br/>
        <w:t>- Basic knowledge of the German language A2</w:t>
        <w:br/>
        <w:t>- Working relationship in three-shift operation</w:t>
        <w:br/>
        <w:br/>
        <w:br/>
        <w:t>Die Walter-Fach-Kraft Gruppe:</w:t>
        <w:br/>
        <w:t>- founded: 1997</w:t>
        <w:br/>
        <w:t>- mittelständischer Personaldienstleister</w:t>
        <w:br/>
        <w:t>- approx. 1,500 employees</w:t>
        <w:br/>
        <w:t>- around 30 Geschäftsstellen in Germany, Austria and Poland</w:t>
        <w:br/>
        <w:t>- since über 25 Jahren inhabergeführt</w:t>
        <w:br/>
        <w:t>- Unternehmens-Leitbild: Zufriedene Mitarbeiter = Zufriedene Kunden</w:t>
        <w:br/>
        <w:br/>
        <w:br/>
        <w:t>Wir möchten es Ihnen so einfach wie möglich machen und verzichten daher im ersten Schritt auf Ihre completen Bewerbungunterlagen.Bewerben Sie sich gleich here durch die einfache Angabe Ihrer Kontaktdaten, direkt auf unserer Homepage oder ganz einfach per WhatsApp Nachricht an 0151-14971097.</w:t>
        <w:br/>
        <w:br/>
        <w:t>Wir freuen uns auf Sie und versprechen Ihnen eine Rückmeldung innerhalb weniger Stunden. Los geht's!</w:t>
        <w:tab/>
        <w:t>Machine and plant operator - metal and plastics technology</w:t>
        <w:tab/>
        <w:t>None</w:t>
        <w:tab/>
        <w:t>2023-03-07 15:55:09.320000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