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3092</w:t>
        <w:tab/>
        <w:t>5697</w:t>
        <w:tab/>
        <w:t>Product developer (m/f/d) skilled worker</w:t>
        <w:tab/>
        <w:t>Are you ready for a job change? Watch out, then our job of the week is just right for you!</w:t>
        <w:br/>
        <w:br/>
        <w:t>Product developer (m/f/d) is a varied full-time job. We offer you your new entry point to advancement as part of personnel placement!</w:t>
        <w:br/>
        <w:br/>
        <w:t>The job is not everything, so there are also these benefits for you:</w:t>
        <w:br/>
        <w:t>- 13th month salary</w:t>
        <w:br/>
        <w:t>- Regulated working hours, no night shift</w:t>
        <w:br/>
        <w:t>- Performance-based payment</w:t>
        <w:br/>
        <w:t>- Employer-funded pension</w:t>
        <w:br/>
        <w:t>- Promotion of in-company training</w:t>
        <w:br/>
        <w:br/>
        <w:t xml:space="preserve"> Are you wondering what does a product developer (m/f/d) do?</w:t>
        <w:br/>
        <w:t>- Definition, development, modification, design, completion of, among others technical products and services</w:t>
        <w:br/>
        <w:t>- Preparation of potential analyses, benchmarks, business plans, competition, target group and needs analyzes including derivation of measures</w:t>
        <w:br/>
        <w:t>- Implementation of new legal framework conditions in contract documents</w:t>
        <w:br/>
        <w:t>- Preparation of product launches in all relevant areas of the company, conception and implementation of product training</w:t>
        <w:br/>
        <w:t>- Creation of decision templates for the management</w:t>
        <w:br/>
        <w:t>- Close cooperation with all group departments, in particular with the legal, controlling and technical departments</w:t>
        <w:br/>
        <w:br/>
        <w:t>What are the requirements to get started at ARWA Personaldienstleistungen GmbH in Neubrandenburg?</w:t>
        <w:br/>
        <w:br/>
        <w:t>Show us your strengths:</w:t>
        <w:br/>
        <w:t>- comprehension ability/gift</w:t>
        <w:br/>
        <w:t>- Resilience</w:t>
        <w:br/>
        <w:t>- Holistic thinking</w:t>
        <w:br/>
        <w:t>- creativity</w:t>
        <w:br/>
        <w:t>- Customer focus</w:t>
        <w:br/>
        <w:br/>
        <w:t>Your talents are:</w:t>
        <w:br/>
        <w:t>- Bachelor of Arts - Business Informatics</w:t>
        <w:br/>
        <w:t>- Bachelor of Arts - Industrial Engineering</w:t>
        <w:br/>
        <w:t>- Bachelor of Engineering - Business Informatics</w:t>
        <w:br/>
        <w:t>- Bachelor of Arts - Business Administration</w:t>
        <w:br/>
        <w:t>- Bachelor of Arts - Business Administration and Management</w:t>
        <w:br/>
        <w:t>- Development</w:t>
        <w:br/>
        <w:t>- System integration</w:t>
        <w:br/>
        <w:t>- Computers, data processing products</w:t>
        <w:br/>
        <w:t>- Conception (advertising, marketing, PR)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Neubrandenburg on 03 95 / 57 08 32 - 0 or by e-mail neubrandenburg@arwa.de.</w:t>
        <w:br/>
        <w:br/>
        <w:t>With your application, you agree to ARWA's data protection guidelines (can be found on our homepage under “Privacy Policy”).</w:t>
        <w:tab/>
        <w:t>product developer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15:56:53.468000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