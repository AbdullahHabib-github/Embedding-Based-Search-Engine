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1703</w:t>
        <w:tab/>
        <w:t>4308</w:t>
        <w:tab/>
        <w:t>TRAINING MAN/WOMAN IN RETAIL (M/F/D) – Bad Honnef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15:54:02.493000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