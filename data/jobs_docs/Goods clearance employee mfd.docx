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7137</w:t>
        <w:tab/>
        <w:t>9742</w:t>
        <w:tab/>
        <w:t>Goods clearance employee (m/f/d)</w:t>
        <w:tab/>
        <w:t>Location: 55576 Sprendlingen | Contract type: full/part-time, fixed-term | Job ID: 781892</w:t>
        <w:br/>
        <w:br/>
        <w:br/>
        <w:t>What you move with us:</w:t>
        <w:br/>
        <w:br/>
        <w:t>Do you have a passion for retail and love being around people? Then you will find a great job with us in your neighborhood and help everyone to feel at home at our REWE Norma Zych oHG:</w:t>
        <w:br/>
        <w:br/>
        <w:t>- You put goods away and make sure everything goes to the right place.</w:t>
        <w:br/>
        <w:t>- They ensure that the market is clean and orderly at all times.</w:t>
        <w:br/>
        <w:t>- You pay attention to the sell-by dates.</w:t>
        <w:br/>
        <w:t>- You convince our customers with competent advice.</w:t>
        <w:br/>
        <w:br/>
        <w:br/>
        <w:t>What convinces us:</w:t>
        <w:br/>
        <w:br/>
        <w:t>- Your experience in food retail, which is not mandatory.</w:t>
        <w:br/>
        <w:t>- Your enthusiasm for trade and pleasure in dealing with people.</w:t>
        <w:br/>
        <w:t>- Your customer orientation, team and communication skills.</w:t>
        <w:br/>
        <w:t>- Your sense of order and cleanliness.</w:t>
        <w:br/>
        <w:t>- Your flexibility from Monday to Saturday from 05:00 - 22:00.</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with the REWE employee discount of 5% on every purchase.</w:t>
        <w:br/>
        <w:t>- Attractive offers for old-age provision in the REWE Group pension fund.</w:t>
        <w:br/>
        <w:t>- Compatibility of work, family and private life through a family-friendly personnel policy.</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781892),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warehousing, transport</w:t>
        <w:tab/>
        <w:t>None</w:t>
        <w:tab/>
        <w:t>2023-03-07 16:05:11.571000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