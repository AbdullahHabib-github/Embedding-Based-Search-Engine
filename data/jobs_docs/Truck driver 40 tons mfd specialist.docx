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2861</w:t>
        <w:tab/>
        <w:t>5460</w:t>
        <w:tab/>
        <w:t>Truck driver 40 tons (m/f/d) specialist</w:t>
        <w:tab/>
        <w:t>From craftsmen to production and warehouse employees to skilled workers: ARWA Personaldienstleistungen GmbH offers a future-oriented employment relationship within the framework of temporary employment.</w:t>
        <w:br/>
        <w:t>We offer you interesting job and career opportunities directly with our customers.</w:t>
        <w:br/>
        <w:br/>
        <w:t>We are looking for you as a truck driver 40 tons (m/f/d) full-time for a well-known customer company in Neustadt near Coburg.</w:t>
        <w:br/>
        <w:br/>
        <w:t>Your tasks are:</w:t>
        <w:br/>
        <w:t>- Transport of goods with trucks</w:t>
        <w:br/>
        <w:t>- Transport of containers</w:t>
        <w:br/>
        <w:t>- Unloading and loading of containers</w:t>
        <w:br/>
        <w:t>- Loading and unloading of the transported goods</w:t>
        <w:br/>
        <w:t>- Responsibility for the vehicle and the timely delivery of the goods</w:t>
        <w:br/>
        <w:br/>
        <w:t>Your personal strengths:</w:t>
        <w:br/>
        <w:t>- Resilience</w:t>
        <w:br/>
        <w:t>- Flexibility</w:t>
        <w:br/>
        <w:t>- Reliability</w:t>
        <w:br/>
        <w:t>- Independent working</w:t>
        <w:br/>
        <w:br/>
        <w:t>Your qualifications as a truck driver 40 tons (m/f/d):</w:t>
        <w:br/>
        <w:t>- Loading, unloading</w:t>
        <w:br/>
        <w:t>- Vehicle, car transport</w:t>
        <w:br/>
        <w:t>- Heavy transport</w:t>
        <w:br/>
        <w:t>- Driver card (mandatory)</w:t>
        <w:br/>
        <w:t>- Driving license class C (heavy trucks) (mandatory)</w:t>
        <w:br/>
        <w:t>- Driving license class CE (heavy truck with trailer) (mandatory)</w:t>
        <w:br/>
        <w:br/>
        <w:t>Individual support and advice in the application process and in customer assignments is certainly a benefit, but we offer even more, such as e.g.:</w:t>
        <w:br/>
        <w:t>- Very good chances of being taken on</w:t>
        <w:br/>
        <w:t>- Workplace in a modern company</w:t>
        <w:br/>
        <w:t>- Good on-the-job training</w:t>
        <w:br/>
        <w:t>- Good working atmosphere</w:t>
        <w:br/>
        <w:t>- Great and friendly colleagues on site</w:t>
        <w:br/>
        <w:t>- A dynamic, motivated and collegial team awaits you.</w:t>
        <w:br/>
        <w:t>- A friendly and personable team as contact persons on site</w:t>
        <w:br/>
        <w:t>- An interesting and varied field of activity in a growing company</w:t>
        <w:br/>
        <w:t>- Employee discounts with a variety of benefits for products and services</w:t>
        <w:br/>
        <w:t>- Discounts from over 200 well-known providers</w:t>
        <w:br/>
        <w:t>- Benefits from our many years of experience in the market</w:t>
        <w:br/>
        <w:br/>
        <w:t>ARWA Personaldienstleistungen GmbH is represented with a nationwide branch network throughout Germany and with international contacts in your native language from almost all over Europe.</w:t>
        <w:br/>
        <w:t>Cross-qualification entry opportunities and collective wage increases as well as industry bonuses are an integral part of your future employment in our company.</w:t>
        <w:br/>
        <w:t>Thanks to our affiliation with the interest group iGZ, you benefit from additional holiday and Christmas bonuses in accordance with the collective agreement.</w:t>
        <w:br/>
        <w:br/>
        <w:t>Your contact to our team:</w:t>
        <w:br/>
        <w:t>09561 / 23067-0</w:t>
        <w:br/>
        <w:t>coburg@arwa.de</w:t>
        <w:br/>
        <w:t>https://arwa.de/stellenangebote</w:t>
        <w:br/>
        <w:br/>
        <w:t>Do not hesitate and apply today.</w:t>
        <w:br/>
        <w:br/>
        <w:t>With your application, you agree to ARWA's data protection guidelines (can be found on our homepage under “Privacy Policy”).</w:t>
        <w:tab/>
        <w:t>professional driver</w:t>
        <w:tab/>
        <w:t>None</w:t>
        <w:tab/>
        <w:t>2023-03-07 15:56:25.026000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