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1405</w:t>
        <w:tab/>
        <w:t>4010</w:t>
        <w:tab/>
        <w:t>WAREHOUSE SPECIALIST (M / F / D) ON DAY SHIFT AT THE MURRHAR LOCATION</w:t>
        <w:tab/>
        <w:t>Warehouse specialist (m/f/d) in day shift</w:t>
        <w:br/>
        <w:t>at the Murrhardt site.</w:t>
        <w:br/>
        <w:br/>
        <w:t>We are looking for backup for our permanent team in Murrhardt.</w:t>
        <w:br/>
        <w:br/>
        <w:t>JOB PROFILE</w:t>
        <w:br/>
        <w:t>• You drive large and small forklifts and load and unload trucks</w:t>
        <w:br/>
        <w:t>• You control the order papers such as delivery notes and goods receipt papers</w:t>
        <w:br/>
        <w:t>• You check the incoming goods for quality and quantity</w:t>
        <w:br/>
        <w:t>• You store goods professionally</w:t>
        <w:br/>
        <w:t>• You provide goods according to the order</w:t>
        <w:br/>
        <w:br/>
        <w:t xml:space="preserve"> </w:t>
        <w:br/>
        <w:br/>
        <w:t>your profile</w:t>
        <w:br/>
        <w:t>• You have completed training as a specialist in warehouse logistics or as a warehouse clerk, alternatively you have several years of professional experience in warehouse operations</w:t>
        <w:br/>
        <w:t>• You have experience in operating different forklifts (high-bay forklifts)</w:t>
        <w:br/>
        <w:t>• You are responsible and reliable</w:t>
        <w:br/>
        <w:t>• You are willing to learn and have a good grasp</w:t>
        <w:br/>
        <w:t xml:space="preserve"> </w:t>
        <w:br/>
        <w:br/>
        <w:t>We offer</w:t>
        <w:br/>
        <w:t>• Above-average remuneration</w:t>
        <w:br/>
        <w:t>• Annual Incentive</w:t>
        <w:br/>
        <w:t>• Regular salary increases based on length of service</w:t>
        <w:br/>
        <w:t>• Employer-funded pension</w:t>
        <w:br/>
        <w:t>• Collegial and family working environment</w:t>
        <w:br/>
        <w:t>• Free initial supply of high-quality work clothing</w:t>
        <w:br/>
        <w:t>• If necessary, you can get a forklift license in our own training academy free of charge</w:t>
        <w:br/>
        <w:t>• Training places for the children</w:t>
        <w:br/>
        <w:t>• Employee events</w:t>
        <w:br/>
        <w:t>• Brucker Sports &amp;amp; Events with gym membership fees</w:t>
        <w:br/>
        <w:t>• We offer you a business bike &amp;amp; much more!</w:t>
        <w:br/>
        <w:t xml:space="preserve"> </w:t>
        <w:br/>
        <w:br/>
        <w:t>APPLY NOW WITHOUT</w:t>
        <w:br/>
        <w:t>COVER LETTER AND CV</w:t>
        <w:br/>
        <w:t>Become a part of us and actively shape the logistics in the Brucker team!</w:t>
        <w:br/>
        <w:t>If you have any questions, our HR team is available on 07361 92 92-96.</w:t>
        <w:br/>
        <w:t>bewerbung@spedition-brucker.de?subject=WAREHOUSE SPECIALIST (M/F/D) ON DAY SHIFT AT THE MURRHARDT LOCATION.</w:t>
        <w:tab/>
        <w:t>Specialist - Warehouse Logistics</w:t>
        <w:tab/>
        <w:t>None</w:t>
        <w:tab/>
        <w:t>2023-03-07 15:53:25.799000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