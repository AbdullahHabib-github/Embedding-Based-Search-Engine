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124</w:t>
        <w:tab/>
        <w:t>2714</w:t>
        <w:tab/>
        <w:t>Assistant to the management (f/m/d) internal</w:t>
        <w:tab/>
        <w:t>About CiTS</w:t>
        <w:br/>
        <w:t>Central IT Services GmbH is a young, up-and-coming service company based in the south-east of Munich that has set itself the task of supporting large IT system houses and corporations nationwide with managed services, services, trades and recruitment agencies.</w:t>
        <w:br/>
        <w:br/>
        <w:t>We bring you into the most exclusive and attractive projects and jobs. - Your employer at eye level -</w:t>
        <w:br/>
        <w:br/>
        <w:t>Assistant to the management (f/m/d) internal</w:t>
        <w:br/>
        <w:br/>
        <w:t>Job ID: 120</w:t>
        <w:br/>
        <w:t>Location: Munich</w:t>
        <w:br/>
        <w:br/>
        <w:t>Your tasks in our company are:</w:t>
        <w:br/>
        <w:t>- General administrative office tasks (processing incoming mail, answering phone calls, email correspondence with suppliers and customers)</w:t>
        <w:br/>
        <w:t>- Creation of outgoing invoices</w:t>
        <w:br/>
        <w:t>- Check and manage incoming invoices</w:t>
        <w:br/>
        <w:t>- Processing of personnel matters (management of vacation and absenteeism, creation of employment contracts, reports of all accounting-relevant data to the responsible tax office, etc.)</w:t>
        <w:br/>
        <w:t>- Organization of office management (orders of office supplies, fruit, drinks, etc.)</w:t>
        <w:br/>
        <w:t>- Communication interface between management and applicants</w:t>
        <w:br/>
        <w:t>- Data maintenance and documentation of the work</w:t>
        <w:br/>
        <w:br/>
        <w:t>You should bring the following with you:</w:t>
        <w:br/>
        <w:t>- Completed commercial and/or accounting training or initial experience in the commercial field (we also welcome career changers)</w:t>
        <w:br/>
        <w:t>- Sound knowledge of the usual Office products (Excel, Word, Outlook)</w:t>
        <w:br/>
        <w:t>- High resilience, independence, assertiveness, loyalty and discretion</w:t>
        <w:br/>
        <w:t>- First experience in the IT environment or high affinity for IT desirable</w:t>
        <w:br/>
        <w:t>- Very good knowledge of German</w:t>
        <w:br/>
        <w:br/>
        <w:t>our range</w:t>
        <w:br/>
        <w:t>- You get up to 30 days vacation</w:t>
        <w:br/>
        <w:t>- We offer you a company pension scheme</w:t>
        <w:br/>
        <w:t>- A 35-hour week is also possible with us</w:t>
        <w:br/>
        <w:t>- You can get an e-bike for private use on request</w:t>
        <w:br/>
        <w:t>- "You" mentality and very short decision-making processes</w:t>
        <w:br/>
        <w:br/>
        <w:t>Get in touch!</w:t>
        <w:br/>
        <w:t>Heiko Utz</w:t>
        <w:br/>
        <w:br/>
        <w:t>Managing Director</w:t>
        <w:br/>
        <w:br/>
        <w:t>Phone: +49 89 69 31 98 70</w:t>
        <w:br/>
        <w:br/>
        <w:t>Mail: bewerbung@central-it.services</w:t>
        <w:br/>
        <w:br/>
        <w:t>Department(s): Commercial</w:t>
        <w:tab/>
        <w:t>office clerk</w:t>
        <w:tab/>
        <w:t>None</w:t>
        <w:tab/>
        <w:t>2023-03-07 15:50:47.611000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