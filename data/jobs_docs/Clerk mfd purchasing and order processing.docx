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6846</w:t>
        <w:tab/>
        <w:t>9451</w:t>
        <w:tab/>
        <w:t>Clerk (m/f/d) purchasing and order processing</w:t>
        <w:tab/>
        <w:t>Are you currently looking for a new professional challenge?</w:t>
        <w:br/>
        <w:br/>
        <w:t>One of our well-known customers in Kiel, an industrial company, offers this interesting perspective in the context of personnel placement.</w:t>
        <w:br/>
        <w:br/>
        <w:t>Our customer is an international partner for material supply, maintenance and support of vehicle systems and marine units. In the areas of defense technology, marine and rail vehicles, this offers precisely coordinated services.</w:t>
        <w:br/>
        <w:br/>
        <w:t>This position is to be filled within the framework of direct placement / within the framework of permanent placement.</w:t>
        <w:br/>
        <w:br/>
        <w:t>Clerk (m/f/d) purchasing and order processing</w:t>
        <w:br/>
        <w:br/>
        <w:t>Your tasks:</w:t>
        <w:br/>
        <w:t xml:space="preserve"> • You take on the technical clarification of replacement and/or successor products</w:t>
        <w:br/>
        <w:t xml:space="preserve"> • You are responsible for commercial and technical project processing for domestic and foreign customers</w:t>
        <w:br/>
        <w:t xml:space="preserve"> • You record customer inquiries, create offers and process the supplier market, including processing the supplier market</w:t>
        <w:br/>
        <w:t xml:space="preserve"> • You are responsible for processing customer orders including monitoring, controlling and procurement</w:t>
        <w:br/>
        <w:t xml:space="preserve"> • You monitor delivery times and cost specifications</w:t>
        <w:br/>
        <w:br/>
        <w:t>Your qualifications:</w:t>
        <w:br/>
        <w:t xml:space="preserve"> • You have a degree or have completed commercial or technical training</w:t>
        <w:br/>
        <w:t xml:space="preserve"> • You have in-depth experience in a comparable position, ideally in the field of defense technology</w:t>
        <w:br/>
        <w:t xml:space="preserve"> • Ideally, you have technical knowledge in the fields of electrical engineering, hydraulics and/or mechanics</w:t>
        <w:br/>
        <w:t xml:space="preserve"> • You have very good knowledge of handling ERP systems and MS Office</w:t>
        <w:br/>
        <w:t xml:space="preserve"> • You have an independent and structured way of working</w:t>
        <w:br/>
        <w:t xml:space="preserve"> • You are strong in negotiations, a team player, goal-oriented</w:t>
        <w:br/>
        <w:t xml:space="preserve"> • You have strong business and process thinking and a strong service mentality</w:t>
        <w:br/>
        <w:t xml:space="preserve"> • You have strong analytical skills and organizational skills</w:t>
        <w:br/>
        <w:t xml:space="preserve"> • Your profile is complemented by very good knowledge of English</w:t>
        <w:br/>
        <w:br/>
        <w:t xml:space="preserve"> • Permanent employment</w:t>
        <w:br/>
        <w:t xml:space="preserve"> • Performance-linked wages</w:t>
        <w:br/>
        <w:t xml:space="preserve"> • Varied work in a dynamic environment</w:t>
        <w:br/>
        <w:t xml:space="preserve"> • Great creative freedom for your own ideas</w:t>
        <w:br/>
        <w:t xml:space="preserve"> • Individual and diverse development opportunities</w:t>
        <w:br/>
        <w:t xml:space="preserve"> • Challenging tasks &amp; projects in a future-oriented company</w:t>
        <w:br/>
        <w:br/>
        <w:t>With us, your career path becomes a personal walk of fame - we offer you exciting perspectives in the areas of assistance &amp; secretariat, marketing, sales, HR as well as purchasing &amp; logistics. Now click on "apply directly"!</w:t>
        <w:tab/>
        <w:t>Industrial clerk</w:t>
        <w:tab/>
        <w:t>Are you looking for a job or would you like to make a career change? Then benefit from our nationwide network. Together we will find the right job for you - nationwide or in your area. With more than 100 branches in Germany and Austria, we guarantee you personal support on site. Thanks to our many years of experience in the business areas of office &amp; management, finance, information technology and industry, we can offer you, as an applicant, unique industry expertise. As part of temporary employment, recruitment, interim management or freelance - flexible and always suitable for your current situation.</w:t>
        <w:tab/>
        <w:t>2023-03-07 16:04:35.763000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