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1224</w:t>
        <w:tab/>
        <w:t>3829</w:t>
        <w:tab/>
        <w:t>Development Engineer Matlab/ Simulink (m/f/d)</w:t>
        <w:tab/>
        <w:t>Are you dying for new challenges in a team? Do you want to achieve new goals in an innovative working environment? Very good! We are looking for someone like you: with ideas, competence and commitment. Have we piqued your interest? Then apply to matchING and support our team as soon as possible as a development engineer Matlab/ Simulink (m/f/d)</w:t>
        <w:br/>
        <w:br/>
        <w:t>Your tasks:</w:t>
        <w:br/>
        <w:br/>
        <w:t>- Your main task is the planning and implementation of validation and functional tests for driver assistance systems in the automotive environment</w:t>
        <w:br/>
        <w:t>- You are also involved in the definition of test strategies and the development of test specifications</w:t>
        <w:br/>
        <w:t>- Conduct tests according to feature implementation plan and project schedule</w:t>
        <w:br/>
        <w:t>- Close cooperation with colleagues at international development locations</w:t>
        <w:br/>
        <w:br/>
        <w:br/>
        <w:t>Your profile:</w:t>
        <w:br/>
        <w:br/>
        <w:t>- Successfully completed studies in electrical engineering, computer science or comparable</w:t>
        <w:br/>
        <w:t>- You have good knowledge in the field of testing</w:t>
        <w:br/>
        <w:t>- Very good knowledge of Matlab/ Simulink</w:t>
        <w:br/>
        <w:t>- First knowledge in testing - HIL, MIL, PIL or MC/DC</w:t>
        <w:br/>
        <w:t>- You enjoy working in a team, are committed and goal-oriented</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15:53:03.501000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