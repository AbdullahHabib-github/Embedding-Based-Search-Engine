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1259</w:t>
        <w:tab/>
        <w:t>3864</w:t>
        <w:tab/>
        <w:t>Development Engineer Driver Assistance Systems Automotive (m/f</w:t>
        <w:tab/>
        <w:t>Would you like to reach the next level in your career? At matching, you have the opportunity to continuously develop yourself with well-known customers - across all industries. Take the decisive step in your career today and apply to us.</w:t>
        <w:br/>
        <w:br/>
        <w:t>Your tasks:</w:t>
        <w:br/>
        <w:br/>
        <w:t>- As part of the development team, you are responsible for the function and integration of (camera-based) driver assistance systems in the automotive environment</w:t>
        <w:br/>
        <w:t>- Testing and validating new functions on the subsystem and the entire vehicle is an essential part of your job</w:t>
        <w:br/>
        <w:t>- Application of fieldbus system knowledge such as CAN, LIN, MOST, Flexray</w:t>
        <w:br/>
        <w:br/>
        <w:br/>
        <w:t>Your profile:</w:t>
        <w:br/>
        <w:br/>
        <w:t>- You have a degree in electrical engineering, mechatronics with a focus on automotive engineering</w:t>
        <w:br/>
        <w:t>- You bring knowledge in the field of vehicle development, your overall understanding of the vehicle is very good</w:t>
        <w:br/>
        <w:t>- You have practical experience in the field of signal and image processing</w:t>
        <w:br/>
        <w:t>- Good to very good knowledge of Matlab/Simulink and C++ knowledge</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15:53:07.851000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