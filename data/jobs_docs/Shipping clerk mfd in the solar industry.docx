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4909</w:t>
        <w:tab/>
        <w:t>7514</w:t>
        <w:tab/>
        <w:t>Shipping clerk (m/f/d) in the solar industry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Shipping clerk (m/f/d) in the solar industry</w:t>
        <w:br/>
        <w:br/>
        <w:t>Location: Hattingen on the Ruhr</w:t>
        <w:br/>
        <w:t>Employment type(s): 2 - shift</w:t>
        <w:br/>
        <w:t>Working time: 40 hours per week</w:t>
        <w:br/>
        <w:br/>
        <w:t>We are looking for:</w:t>
        <w:br/>
        <w:t>For our well-known customer from the solar industry, we are looking for several shipping employees (m/f/d) at the Hattingen location.</w:t>
        <w:br/>
        <w:br/>
        <w:t>Your tasks in shipping:</w:t>
        <w:br/>
        <w:t>- You pack goods from production and the labeled items</w:t>
        <w:br/>
        <w:t>- You pick the incoming and outgoing goods using a hand scanner</w:t>
        <w:br/>
        <w:t>- You prepare the goods for shipping / transport</w:t>
        <w:br/>
        <w:t>- You transport pallets with the pallet truck</w:t>
        <w:br/>
        <w:br/>
        <w:t>Your profile:</w:t>
        <w:br/>
        <w:t>- You do not need any work experience</w:t>
        <w:br/>
        <w:t>- You work independently and very precisely</w:t>
        <w:br/>
        <w:t>- You have a basic technical understanding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paper, packaging</w:t>
        <w:tab/>
        <w:t>None</w:t>
        <w:tab/>
        <w:t>2023-03-07 16:00:37.773000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