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8953</w:t>
        <w:tab/>
        <w:t>11558</w:t>
        <w:tab/>
        <w:t>Commissioning (f/m/d) Comfort</w:t>
        <w:tab/>
        <w:t>Knowledge for the new modern world of tomorrow.</w:t>
        <w:br/>
        <w:t>Siemens Smart Infrastructure connects the real and the digital worlds across energy systems, buildings and industries. In doing so, we improve the way people live and work and at the same time ensure greater efficiency and sustainability. We work with customers and partners to create an ecosystem that is both intuitive to people's needs and helping customers achieve their goals. It helps our customers thrive, advances communities and supports sustainable development to preserve our planet for the next generation.</w:t>
        <w:br/>
        <w:t>Change the world of tomorrow with us.</w:t>
        <w:br/>
        <w:t>- In your new role, you will be responsible for the construction or expansion of systems in the field of automation technology, such as heating, ventilation and control technology.</w:t>
        <w:br/>
        <w:t>- In addition, you are responsible for the project planning and commissioning of the plants and systems as well as their handover to the customer and create appropriate measurements.</w:t>
        <w:br/>
        <w:t>- You network our headquarters from the point of view of IoT, digitization and Industry 4.0. This is reflected in the intelligent connection of our components with one another, which also forms the basis for remote troubleshooting.</w:t>
        <w:br/>
        <w:t>- You will also process orders according to technical, scheduling, normative and economic aspects.</w:t>
        <w:br/>
        <w:t>- You will also carry out additional tasks such as tests and acceptances in cooperation with experts.</w:t>
        <w:br/>
        <w:t>- You carry out maintenance and troubleshooting work if necessary.</w:t>
        <w:br/>
        <w:br/>
        <w:br/>
        <w:t>Your profile for "Making the future possible".</w:t>
        <w:br/>
        <w:t>- The basis of your success is a completed electrotechnical education, ideally with professional training and work experience.</w:t>
        <w:br/>
        <w:t>- You convince through experience with the installation and commissioning of control systems - Experience in MCR technology, Desigo CC in connection with X-Works, Bacnet and KNX systems is desirable.</w:t>
        <w:br/>
        <w:t>- As digitization in building technology is making great strides, you are characterized by an affinity with the topics of Industry 4.0 and IoT.</w:t>
        <w:br/>
        <w:t>- You have knowledge and practical experience of occupational safety regulations and normative DIN regulations.</w:t>
        <w:br/>
        <w:t>- You are familiar with the basics of time management, you are collegial, trusting and have a class B driver's license.</w:t>
        <w:br/>
        <w:t>- You communicate fluently in German, both verbally and in writing.</w:t>
        <w:br/>
        <w:br/>
        <w:br/>
        <w:t>We offer you:</w:t>
        <w:br/>
        <w:t>- Appealing remuneration package</w:t>
        <w:br/>
        <w:t>- Training opportunities for both your professional and personal development</w:t>
        <w:br/>
        <w:t>- A working environment in which everyone can contribute their entire personality and feel part of Siemens</w:t>
        <w:br/>
        <w:t>- 30 days vacation and a variety of flexible working time models that allow you and your family to take a break</w:t>
        <w:br/>
        <w:t>- Access to employee share plans</w:t>
        <w:br/>
        <w:t>- Attractive Siemens pension plan</w:t>
        <w:br/>
        <w:t>- And many more benefitshere</w:t>
        <w:br/>
        <w:br/>
        <w:br/>
        <w:t>We want you to want it: Apply!</w:t>
        <w:br/>
        <w:t>www.siemens.de if you want to find out more about Siemens before you apply. www.siemens.de/karriere/faq if you have a question about applying to Siemens. www.siemens.de/karriere if you would like more information about jobs and careers at Siemens.</w:t>
        <w:br/>
        <w:t>We value equal opportunities and welcome applications from people with disabilities.</w:t>
        <w:br/>
        <w:br/>
        <w:t>#exmsüd #rcdesirde-ta #rcde-ta</w:t>
        <w:tab/>
        <w:t>Energy electronics technician - industrial engineering</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16:08:54.107000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