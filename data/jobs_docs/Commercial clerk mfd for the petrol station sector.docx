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6259</w:t>
        <w:tab/>
        <w:t>8864</w:t>
        <w:tab/>
        <w:t>Commercial clerk (m/f/d) for the petrol station sector</w:t>
        <w:tab/>
        <w:t>Looking for a dream job?</w:t>
        <w:br/>
        <w:t>For our customer, a well-known mineral oil company, we are looking for a commercial clerk (m/f/d) with immediate effect.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area of ​​responsibility</w:t>
        <w:br/>
        <w:t xml:space="preserve"> • Create and update TS administrator/partner contracts</w:t>
        <w:br/>
        <w:t xml:space="preserve"> • Process control for new openings/change of manager/TS closure in the systems</w:t>
        <w:br/>
        <w:t xml:space="preserve"> • Checking security for the operation of the gas station and implementation with specialist departments</w:t>
        <w:br/>
        <w:t xml:space="preserve"> • Checking and processing of invoices, real estate taxes and monitoring of the agreed payment transactions</w:t>
        <w:br/>
        <w:t xml:space="preserve"> • Preparation of reminders and warnings</w:t>
        <w:br/>
        <w:br/>
        <w:t>your profile</w:t>
        <w:br/>
        <w:t xml:space="preserve"> • Completed 3-year commercial vocational training</w:t>
        <w:br/>
        <w:t xml:space="preserve"> • Min. 1 year of professional work experience</w:t>
        <w:br/>
        <w:t xml:space="preserve"> • Good knowledge of SAP</w:t>
        <w:br/>
        <w:t xml:space="preserve"> • Very good Excel skills and additional MS Office user skills</w:t>
        <w:br/>
        <w:t xml:space="preserve"> • German spoken and written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seeing you!</w:t>
        <w:tab/>
        <w:t>Clerk - office communication</w:t>
        <w:tab/>
        <w:t>None</w:t>
        <w:tab/>
        <w:t>2023-03-07 16:03:24.128000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