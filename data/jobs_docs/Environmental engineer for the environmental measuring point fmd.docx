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9744</w:t>
        <w:tab/>
        <w:t>12349</w:t>
        <w:tab/>
        <w:t>Environmental engineer for the environmental measuring point (f/m/d)</w:t>
        <w:tab/>
        <w:t>We are looking for you as an environmental engineer to start as soon as possible</w:t>
        <w:br/>
        <w:t>the environmental measuring point for DB Engineering&amp;Consulting GmbH at the site</w:t>
        <w:br/>
        <w:t>Kirchmöser or Munich.</w:t>
        <w:br/>
        <w:br/>
        <w:br/>
        <w:t>*Your tasks:*</w:t>
        <w:br/>
        <w:br/>
        <w:br/>
        <w:br/>
        <w:t>· You take over with your technical expertise and coordination experience</w:t>
        <w:br/>
        <w:t>In your new function you will play a central role in the environmental measuring point</w:t>
        <w:br/>
        <w:t>· As part of the technical team coordination, you ensure optimal</w:t>
        <w:br/>
        <w:t>Control of the resources of your three-person team</w:t>
        <w:br/>
        <w:t>· You advise customers on the range of environmental measuring points, maintain them</w:t>
        <w:br/>
        <w:t>Customer relationships and work (pro-)actively in new customer acquisition</w:t>
        <w:br/>
        <w:t>· An essential part of your range of tasks consists of</w:t>
        <w:br/>
        <w:t>independent execution of measurements (e.g. of</w:t>
        <w:br/>
        <w:t>ventilation systems), tests and sampling (e.g. in the area</w:t>
        <w:br/>
        <w:t>Sewage)</w:t>
        <w:br/>
        <w:t>· You bring in new ideas, recognize and use optimization potentials and</w:t>
        <w:br/>
        <w:t>you make a significant contribution to the further development of the</w:t>
        <w:br/>
        <w:t>area</w:t>
        <w:br/>
        <w:br/>
        <w:br/>
        <w:br/>
        <w:t>*Your profile:*</w:t>
        <w:br/>
        <w:br/>
        <w:br/>
        <w:br/>
        <w:t>Your (technical) university studies in the field of environmental technology,</w:t>
        <w:br/>
        <w:t>You have environmental engineering or a comparable field of study</w:t>
        <w:br/>
        <w:t>already successfully completed</w:t>
        <w:br/>
        <w:t>· You have extensive specialist knowledge of the</w:t>
        <w:br/>
        <w:t>plant appraisal as well as in occupational safety and environmental protection</w:t>
        <w:br/>
        <w:t>· As part of your several years of subject-specific professional experience</w:t>
        <w:br/>
        <w:t>You have profound knowledge in risk assessment, hazardous substance measurement,</w:t>
        <w:br/>
        <w:t>Workplace assessment and the examination of ventilation technology</w:t>
        <w:br/>
        <w:t>attachments with</w:t>
        <w:br/>
        <w:t>· With your sales affinity you have joy and success in acquisition</w:t>
        <w:br/>
        <w:t>and working with new and existing customers</w:t>
        <w:br/>
        <w:t>· You see your particular strengths in team orientation as well</w:t>
        <w:br/>
        <w:t>also in the technical guidance and are therefore a valued</w:t>
        <w:br/>
        <w:t>enrichment for your area</w:t>
        <w:br/>
        <w:t>· In addition, you are characterized by a high level</w:t>
        <w:br/>
        <w:t>communication skills and live a goal-oriented hands on</w:t>
        <w:br/>
        <w:t>mentality</w:t>
        <w:tab/>
        <w:t>Engineer - environmental protection/environmental technology</w:t>
        <w:tab/>
        <w:t>None</w:t>
        <w:tab/>
        <w:t>2023-03-07 16:10:31.172000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