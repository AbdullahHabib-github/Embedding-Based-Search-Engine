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1461</w:t>
        <w:tab/>
        <w:t>4066</w:t>
        <w:tab/>
        <w:t>Dental Assistant ZMF/ ZFA/ ZMP (m/f/d)</w:t>
        <w:tab/>
        <w:t>We are now looking for direct placement in permanent employment:</w:t>
        <w:br/>
        <w:br/>
        <w:t>Dental assistant ZMF/ ZFA/ ZMP (m/f/d) in 80331 Munich!</w:t>
        <w:br/>
        <w:br/>
        <w:t>Do you want to be part of a great team with a modern practice in the field of dentistry? Then apply for this position.</w:t>
        <w:br/>
        <w:br/>
        <w:t>This is what you are offered:</w:t>
        <w:br/>
        <w:br/>
        <w:t>• A long-term cooperation with an attractive salary</w:t>
        <w:br/>
        <w:t>• a friendly and collegial atmosphere</w:t>
        <w:br/>
        <w:t>• Opportunities for further education and training</w:t>
        <w:br/>
        <w:t>• a large and varied range of treatments</w:t>
        <w:br/>
        <w:t>• regulated working hours</w:t>
        <w:br/>
        <w:t>• a warm and open team</w:t>
        <w:br/>
        <w:br/>
        <w:t>Your future area of ​​responsibility:</w:t>
        <w:br/>
        <w:br/>
        <w:t>• You will assist with treatments and carry out professional tooth cleaning independently</w:t>
        <w:br/>
        <w:t>• You advise our patients professionally on caries and periodontal prophylactic measures</w:t>
        <w:br/>
        <w:t>• You implement prophylactic measures tailored to our patients</w:t>
        <w:br/>
        <w:t>• Documentation of treatment processes</w:t>
        <w:br/>
        <w:t>• Preparation of dental impressions and x-rays</w:t>
        <w:br/>
        <w:br/>
        <w:t>Your profile:</w:t>
        <w:br/>
        <w:br/>
        <w:t>• Completed training as a dental assistant ZMF/ ZFA/ ZMP (m/f/d)</w:t>
        <w:br/>
        <w:t>• Empathy for our patients and team members</w:t>
        <w:br/>
        <w:t>• Enjoy working in a team and desire to shape our practice together</w:t>
        <w:br/>
        <w:t>• Appreciation and understanding of the value of hygiene management</w:t>
        <w:br/>
        <w:t>• Pleasure in professional and personal further training in dentistry</w:t>
        <w:br/>
        <w:br/>
        <w:t>This is very important to our customer:</w:t>
        <w:br/>
        <w:br/>
        <w:t>• Independent, structured and reliable way of working with fun at work</w:t>
        <w:br/>
        <w:t>• Team and integration skills and communicative competence</w:t>
        <w:br/>
        <w:t>• Courtesy in dealing with our patients</w:t>
        <w:br/>
        <w:t>• Openness, friendliness and patience, as well as pleasure in dealing with people</w:t>
        <w:br/>
        <w:br/>
        <w:t>This is how it goes!</w:t>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Onboarding &amp; flight altitude</w:t>
        <w:br/>
        <w:br/>
        <w:t>As a new team member, you will receive the support of experienced colleagues from day one to quickly reach flight altitude.</w:t>
        <w:br/>
        <w:t>You will be introduced to the big challenges with smaller tasks. Further knowledge building takes place through internal and external training courses.</w:t>
        <w:br/>
        <w:br/>
        <w:t>We, NEYC Consulting, are your empathetic and solution-oriented Personal &amp; Finance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Dental assistant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15:53:32.678000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