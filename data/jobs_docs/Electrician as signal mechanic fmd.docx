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9809</w:t>
        <w:tab/>
        <w:t>12414</w:t>
        <w:tab/>
        <w:t>Electrician as signal mechanic (f/m/d)</w:t>
        <w:tab/>
        <w:t>We are looking for you as an electrician/</w:t>
        <w:br/>
        <w:t>Electronic technician / electrician as a signal mechanic for DB Netz AG am</w:t>
        <w:br/>
        <w:t>Location Wunstorf.</w:t>
        <w:br/>
        <w:br/>
        <w:t>*Your tasks:*</w:t>
        <w:br/>
        <w:br/>
        <w:br/>
        <w:t>· You are responsible for the inspection, maintenance and repair</w:t>
        <w:br/>
        <w:t>a large number of different systems and technologies in the field of control</w:t>
        <w:br/>
        <w:t>and security technology</w:t>
        <w:br/>
        <w:t>· Here you take care of the electronic components</w:t>
        <w:br/>
        <w:t>e.g. on signals, switches and interlockings, but also the mechanical ones</w:t>
        <w:br/>
        <w:t>You get to know the components</w:t>
        <w:br/>
        <w:t>· You usually lead the work in your regional area in a team</w:t>
        <w:br/>
        <w:t>independently and reliably</w:t>
        <w:br/>
        <w:t>· You look after electrical indoor and outdoor systems, but are primarily in the</w:t>
        <w:br/>
        <w:t>active outdoors</w:t>
        <w:br/>
        <w:t>· Your work begins and ends at your central base, everyone</w:t>
        <w:br/>
        <w:t>necessary materials, modern devices and measuring instruments as well as vehicles</w:t>
        <w:br/>
        <w:t>will be given to you</w:t>
        <w:br/>
        <w:t>· Your high-quality work clothing will also be provided and</w:t>
        <w:br/>
        <w:t>cleaned</w:t>
        <w:br/>
        <w:t>· You go through our internal qualification program, visit</w:t>
        <w:br/>
        <w:t>regular training courses and you're constantly learning</w:t>
        <w:br/>
        <w:br/>
        <w:t>*Your profile:*</w:t>
        <w:br/>
        <w:br/>
        <w:br/>
        <w:t>· You have completed your training in the field of electronics or electrical engineering</w:t>
        <w:br/>
        <w:t>successfully completed (e.g. as an electrician, electronics technician for</w:t>
        <w:br/>
        <w:t>Industrial engineering or automation technology, electrician or in</w:t>
        <w:br/>
        <w:t>a comparable job)</w:t>
        <w:br/>
        <w:t>· You are willing to work outdoors and after comprehensive</w:t>
        <w:br/>
        <w:t>Training to participate in the rolling on-call service</w:t>
        <w:br/>
        <w:t>· To pass the internal qualification you bring commitment and</w:t>
        <w:br/>
        <w:t>willingness to learn with</w:t>
        <w:br/>
        <w:t>· You work reliably and are a team player and flexible</w:t>
        <w:br/>
        <w:t>· Bring a valid category B driver's license with you</w:t>
        <w:tab/>
        <w:t>Electrician for specified activities</w:t>
        <w:tab/>
        <w:t>None</w:t>
        <w:tab/>
        <w:t>2023-03-07 16:10:39.069000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