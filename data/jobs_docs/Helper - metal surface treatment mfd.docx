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2292</w:t>
        <w:tab/>
        <w:t>4897</w:t>
        <w:tab/>
        <w:t>Helper - metal surface treatment (m/f/d)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br/>
        <w:br/>
        <w:t>You are flexible in terms of time and know what you want! For a company in the Bamberg region, we are now looking for helpers f/m/d in the field of surface treatment.</w:t>
        <w:br/>
        <w:br/>
        <w:t>Are you not looking for a job directly in Bamberg, but in Haßfurt or Forchheim, for example? No problem, feel free to contact us!</w:t>
        <w:br/>
        <w:br/>
        <w:t>Take your chance at TIMEPARTNER for your new job in the Bamberg region!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t>- NEW! NEW! We improve our service for YOU! We offer</w:t>
        <w:br/>
        <w:t>Sign up for a FREE German course with a certificate!</w:t>
        <w:br/>
        <w:br/>
        <w:t>your area of ​​responsibility</w:t>
        <w:br/>
        <w:br/>
        <w:t>- Clean components</w:t>
        <w:br/>
        <w:t>- Coat components</w:t>
        <w:br/>
        <w:t>- Packing the components</w:t>
        <w:br/>
        <w:br/>
        <w:br/>
        <w:t>your qualifications</w:t>
        <w:br/>
        <w:br/>
        <w:t>- First professional experience as a production employee (m/f/d) is an advantage</w:t>
        <w:br/>
        <w:t>- Skilled craftsmanship</w:t>
        <w:br/>
        <w:t>- Reliability</w:t>
        <w:br/>
        <w:t>- No shift work</w:t>
        <w:br/>
        <w:t>- Working hours Mon to Fri 7:00 a.m. to 4:00 p.m</w:t>
        <w:br/>
        <w:t>- Knowledge of German desired</w:t>
        <w:br/>
        <w:t>- Reliability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Helper - metal surface treatment</w:t>
        <w:tab/>
        <w:t>None</w:t>
        <w:tab/>
        <w:t>2023-03-07 15:55:14.964000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