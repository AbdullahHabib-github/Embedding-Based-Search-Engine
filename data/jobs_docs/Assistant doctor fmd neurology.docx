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257</w:t>
        <w:tab/>
        <w:t>2862</w:t>
        <w:tab/>
        <w:t>Assistant doctor (f/m/d) neurology</w:t>
        <w:tab/>
        <w:t>Assistant doctor for neurology (m/f/d)</w:t>
        <w:br/>
        <w:br/>
        <w:t>Place of work: Munich Neurological Clinic</w:t>
        <w:br/>
        <w:t>Scope: full-time</w:t>
        <w:br/>
        <w:t>Entry date: as soon as possible</w:t>
        <w:br/>
        <w:br/>
        <w:t>your benefits</w:t>
        <w:br/>
        <w:br/>
        <w:t>• attractive suffering position in the modern clinic of the entire neurological areas (inpatient acute treatment to rehabilitation - and day clinic)</w:t>
        <w:br/>
        <w:t>• Close cooperation with neuroradiology (several Tesla MRTs, etc.)</w:t>
        <w:br/>
        <w:t>• 3 1/2 years advanced training authorization for neurology, 1/2 year advanced training authorization for internal medicine</w:t>
        <w:br/>
        <w:t>• Regular internal and external training and further education</w:t>
        <w:br/>
        <w:t>• Working under optimal conditions in a collegial team</w:t>
        <w:br/>
        <w:t>• good work-life balance (since 2020 awarded by benchmark study by Great Place to Work - one of the best employers in the industry)</w:t>
        <w:br/>
        <w:t>• Active support in health care through an established company health management system</w:t>
        <w:br/>
        <w:t>• Extensive perks (corporate benefits, etc.)</w:t>
        <w:br/>
        <w:t>• Kindergartens and schools in the area as well as family-friendly working hours</w:t>
        <w:br/>
        <w:t>• Good transport connection</w:t>
        <w:br/>
        <w:t>• very nice living environment - for leisure and culture</w:t>
        <w:br/>
        <w:br/>
        <w:t>Severely disabled applicants will be given preference if they are equally qualified</w:t>
        <w:br/>
        <w:br/>
        <w:t>The clinic will be happy to offer you the opportunity to get to know the clinic and your new team better as part of a day of internship. The clinic looks forward to seeing you!</w:t>
        <w:br/>
        <w:br/>
        <w:t>Your tasks</w:t>
        <w:br/>
        <w:br/>
        <w:t>• Inpatient care and treatment of patients in acute neurology, early rehabilitation and continuing rehabilitation</w:t>
        <w:br/>
        <w:t>• Regular on-call services</w:t>
        <w:br/>
        <w:t>• Dealing with modern instruments of quality management and medical result measurement</w:t>
        <w:br/>
        <w:br/>
        <w:t>your profile</w:t>
        <w:br/>
        <w:br/>
        <w:t>• You are undergoing further training - preferably at an advanced level - to become a specialist in neurology (m/f/d)</w:t>
        <w:br/>
        <w:t>• Ideally previous experience in neurology, internal medicine or related subjects</w:t>
        <w:br/>
        <w:t>• Willingness to perform, pronounced team/patient orientation and social skills</w:t>
        <w:br/>
        <w:t>• Enjoying cooperative work with colleagues from all functions and departments</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Neurology</w:t>
        <w:tab/>
        <w:t>None</w:t>
        <w:tab/>
        <w:t>2023-03-07 15:51:04.210000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