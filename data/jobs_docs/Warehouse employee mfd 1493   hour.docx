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2485</w:t>
        <w:tab/>
        <w:t>5090</w:t>
        <w:tab/>
        <w:t>Warehouse employee (m/f/d) 14.93 € / hour</w:t>
        <w:tab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you. We are looking for several</w:t>
        <w:br/>
        <w:t>Warehouse employee (m/f/d) for a well-known and constantly growing company in the logistics industry in Lahr.</w:t>
        <w:br/>
        <w:br/>
        <w:t>Benefits we offer</w:t>
        <w:br/>
        <w:br/>
        <w:t>- A long-term employment relationship</w:t>
        <w:br/>
        <w:t>- Hourly wage of €14.93</w:t>
        <w:br/>
        <w:t>- Varied tasks in interesting areas and industries</w:t>
        <w:br/>
        <w:t>- Payment of holiday and Christmas bonuses</w:t>
        <w:br/>
        <w:t>- Free health check by our company medical center</w:t>
        <w:br/>
        <w:t>- Equipment with work clothes (2x sweater, 5x T-shirt and work shoes)</w:t>
        <w:br/>
        <w:t>- Personal care</w:t>
        <w:br/>
        <w:br/>
        <w:br/>
        <w:t>your area of ​​responsibility</w:t>
        <w:br/>
        <w:br/>
        <w:t>- Dispatch preparation for outgoing goods</w:t>
        <w:br/>
        <w:t>- Goods receipt and quality control</w:t>
        <w:br/>
        <w:t>- Picking, inventory and inventory check</w:t>
        <w:br/>
        <w:t>- Sorting and packing work</w:t>
        <w:br/>
        <w:br/>
        <w:br/>
        <w:t>your qualifications</w:t>
        <w:br/>
        <w:br/>
        <w:t>- Professional experience as a warehouse worker (m/f/d)</w:t>
        <w:br/>
        <w:t>- Knowledge of using scanners</w:t>
        <w:br/>
        <w:t>- Willingness to work in 2 shifts</w:t>
        <w:br/>
        <w:t>- Independent and careful way of working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Warehouse and transport workers</w:t>
        <w:tab/>
        <w:t>None</w:t>
        <w:tab/>
        <w:t>2023-03-07 15:55:38.621000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