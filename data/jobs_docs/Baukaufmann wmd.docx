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9696</w:t>
        <w:tab/>
        <w:t>12301</w:t>
        <w:tab/>
        <w:t>Baukaufmann (w/m/d)</w:t>
        <w:tab/>
        <w:t>We are looking for you as a construction clerk (f/m/d) as soon as possible</w:t>
        <w:br/>
        <w:t>for DB Netz AG at the Frankfurt (Main) location.</w:t>
        <w:br/>
        <w:br/>
        <w:br/>
        <w:t>*Your tasks:*</w:t>
        <w:br/>
        <w:br/>
        <w:br/>
        <w:br/>
        <w:t>· You are responsible for the complete commercial processing and support</w:t>
        <w:br/>
        <w:t>of infrastructure projects in terms of planning, cost control and</w:t>
        <w:br/>
        <w:t>responsible for financing</w:t>
        <w:br/>
        <w:t>· You ensure compliance with the grant law</w:t>
        <w:br/>
        <w:t>· Also for carrying out target/actual comparisons</w:t>
        <w:br/>
        <w:t>(Deviation analysis, cost control) and the development of</w:t>
        <w:br/>
        <w:t>You are responsible for countermeasures</w:t>
        <w:br/>
        <w:t>· You will be involved in the preliminary determination and the planning round</w:t>
        <w:br/>
        <w:t>· In addition, you provide the commercial cost control of planning and</w:t>
        <w:br/>
        <w:t>construction costs including the optimization of own funds</w:t>
        <w:br/>
        <w:t>· You are responsible for the financial check of the cost plans</w:t>
        <w:br/>
        <w:t>· You are also responsible for the data maintenance of the project structure</w:t>
        <w:br/>
        <w:t>with regard to master data, forecast values, data on financing, etc. in the</w:t>
        <w:br/>
        <w:t>commercial systems responsible</w:t>
        <w:br/>
        <w:br/>
        <w:br/>
        <w:br/>
        <w:t>*Your profile:*</w:t>
        <w:br/>
        <w:br/>
        <w:br/>
        <w:br/>
        <w:t>· You have a degree in</w:t>
        <w:br/>
        <w:t>Business Administration, Civil Engineering, Industrial Engineering or</w:t>
        <w:br/>
        <w:t>equivalent knowledge and skills or comparable long-term experience</w:t>
        <w:br/>
        <w:t>Experience</w:t>
        <w:br/>
        <w:t>· You already have experience in the commercial processing of</w:t>
        <w:br/>
        <w:t>Projects (preferably construction or infrastructure projects) or in</w:t>
        <w:br/>
        <w:t>Collected Project Management</w:t>
        <w:br/>
        <w:t>· Above all, you are familiar with commercial cost control</w:t>
        <w:br/>
        <w:t>· You have a strong focus on results and goals</w:t>
        <w:br/>
        <w:t>as well as a technical understanding</w:t>
        <w:br/>
        <w:t>· A committed and independent way of working, characterized by a</w:t>
        <w:br/>
        <w:t>analytical and conceptual approach is also one of yours</w:t>
        <w:br/>
        <w:t>competencies</w:t>
        <w:br/>
        <w:t>You find it easy to work with systems such as MS Office or SAP -</w:t>
        <w:br/>
        <w:t>ideally you have already worked with systems such as SAP</w:t>
        <w:tab/>
        <w:t>bank clerk</w:t>
        <w:tab/>
        <w:t>None</w:t>
        <w:tab/>
        <w:t>2023-03-07 16:10:25.313000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