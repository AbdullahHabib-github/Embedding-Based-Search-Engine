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8463</w:t>
        <w:tab/>
        <w:t>11068</w:t>
        <w:tab/>
        <w:t>SENIOR PHYSICIAN RADIOLOGY (m,f,d)</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br/>
        <w:br/>
        <w:br/>
        <w:br/>
        <w:t>For our radiological department, we are looking for a / a as soon as possible</w:t>
        <w:br/>
        <w:t>SENIOR PHYSICIAN RADIOLOGY (m,f,d)</w:t>
        <w:br/>
        <w:br/>
        <w:t>What we offer:</w:t>
        <w:br/>
        <w:br/>
        <w:t>* a pleasant, open and collegial working atmosphere in a highly committed team</w:t>
        <w:br/>
        <w:t>* Space for developing your own ideas and specializations</w:t>
        <w:br/>
        <w:t>* flexible working hours that enable the compatibility of family and career / part-time (e.g. 4-day week) is possible</w:t>
        <w:br/>
        <w:t>* no obligation to be on call</w:t>
        <w:br/>
        <w:t>* Excellent internal and external training opportunities</w:t>
        <w:br/>
        <w:t>* Available housing and child care facilities</w:t>
        <w:br/>
        <w:br/>
        <w:t>What to bring:</w:t>
        <w:br/>
        <w:br/>
        <w:t>* Recognition as a specialist (m/f/d) for radiology</w:t>
        <w:br/>
        <w:t>* Solid specialist knowledge and good practical skills as well as an interest in interdisciplinary cooperation with colleagues in the company and in the established area</w:t>
        <w:br/>
        <w:t>* assumes responsibility and the ability to make independent decisions</w:t>
        <w:br/>
        <w:t>* Proof of vaccination protection against measles (for those born after 1971)</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the application documents by post, please note that no returns will be made.</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The completely digitized radiological department covers the spectrum of imaging diagnostics. She takes care of all inpatients and outpatients of the hospital. As a performance, quality and service-oriented diagnostic department, it is equipped according to the latest standards and has a 1.5T MRT, a 64-slice spiral CT, digital radiography (detector workstation) and digital mammography as well as a fluoroscopy workstation including DSA.</w:t>
        <w:br/>
        <w:br/>
        <w:t>A modern image archiving and communication system (PACS) is available, as is a radiology information system (RIS).</w:t>
        <w:br/>
        <w:br/>
        <w:t>For your questions you can use the</w:t>
        <w:br/>
        <w:br/>
        <w:t>Head of Human Resources, Mr. Pfeiffer</w:t>
        <w:br/>
        <w:br/>
        <w:t>by phone 03644 571024</w:t>
        <w:br/>
        <w:br/>
        <w:t>happy to assist.</w:t>
        <w:br/>
        <w:br/>
        <w:t>More information about our</w:t>
        <w:br/>
        <w:br/>
        <w:t>You can find companies at:</w:t>
        <w:br/>
        <w:br/>
        <w:t>www.rkk-apolda.de</w:t>
        <w:br/>
        <w:br/>
        <w:t>Apply now [https://werbung.maxime-media.de/unternehmen/robert-koch-krankenhaus-apolda-gmbh-2045/job/9620]</w:t>
        <w:tab/>
        <w:t>Doctor</w:t>
        <w:tab/>
        <w:t>None</w:t>
        <w:tab/>
        <w:t>2023-03-07 16:07:54.120000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