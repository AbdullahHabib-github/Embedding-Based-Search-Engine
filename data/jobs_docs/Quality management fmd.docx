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9290</w:t>
        <w:tab/>
        <w:t>11895</w:t>
        <w:tab/>
        <w:t>Quality management (f/m/d)</w:t>
        <w:tab/>
        <w:t>Would you like to reach the next level in your career? At Brunel you have the opportunity to continuously develop yourself with well-known customers - across all industries. Take the decisive step in your career today and apply to us as an engineer in the field of quality management / quality assurance.</w:t>
        <w:br/>
        <w:br/>
        <w:t>Job description:</w:t>
        <w:br/>
        <w:br/>
        <w:t>- As an employee in the quality assurance department, you will be responsible for QA support in the pre-series phase as well as the cross-plant incoming goods inspection.</w:t>
        <w:br/>
        <w:t>- You create and edit test plans and are responsible for the area of ​​test equipment management.</w:t>
        <w:br/>
        <w:t>- You will also create rework orders.</w:t>
        <w:br/>
        <w:t>- Finally, you will carry out product audits according to current automotive guidelines.</w:t>
        <w:br/>
        <w:br/>
        <w:t>Your profile:</w:t>
        <w:br/>
        <w:br/>
        <w:t>- You have successfully completed a technical degree or technical training with a focus on quality and quality assurance.</w:t>
        <w:br/>
        <w:t>- Good knowledge of QA methods and initial professional experience in the automotive environment are an advantage.</w:t>
        <w:br/>
        <w:t>- Knowledge of DIN ISO 9001 / IATF 16949, fluent German and English skills complete your profile.</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Quality Assurance Technician</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16:09:35.411000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