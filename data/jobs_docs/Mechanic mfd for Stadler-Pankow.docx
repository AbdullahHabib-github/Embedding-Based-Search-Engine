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511</w:t>
        <w:tab/>
        <w:t>3116</w:t>
        <w:tab/>
        <w:t>Mechanic (m/f/d) for Stadler-Pankow</w:t>
        <w:tab/>
        <w:t>Mechanic (m/f/d) for Stadler-Pankow in Berlin</w:t>
        <w:br/>
        <w:br/>
        <w:t>☑️Our offer for you:</w:t>
        <w:br/>
        <w:br/>
        <w:t>• A permanent employment relationship with work in rail vehicle construction</w:t>
        <w:br/>
        <w:t>• Appropriate remuneration of up to EUR 18.55/h, which corresponds to the area of ​​responsibility</w:t>
        <w:br/>
        <w:t>• An employment according to the BZ TV M+E (collective agreement of the metal and electrical industry)</w:t>
        <w:br/>
        <w:t>• You will receive high-quality work clothing</w:t>
        <w:br/>
        <w:t>• Working in a renowned and future-oriented innovation company</w:t>
        <w:br/>
        <w:t>• We are open, honest, direct, friendly and uncomplicated when dealing with one another</w:t>
        <w:br/>
        <w:t>• You benefit from discounts in the areas of shopping, leisure and travel</w:t>
        <w:br/>
        <w:br/>
        <w:t>☑️Your future area of ​​responsibility:</w:t>
        <w:br/>
        <w:br/>
        <w:t>• Assembly of parts, assemblies, components and systems or lines on rail vehicles in accordance with the drawing documents</w:t>
        <w:br/>
        <w:t>• Assembling and installing the material according to the work plan and parts list</w:t>
        <w:br/>
        <w:t>• Incorporation of changes in the planned workflow</w:t>
        <w:br/>
        <w:t>• Identify manufacturing problems and adjust processes and report to supervisor</w:t>
        <w:br/>
        <w:t>• Execution of work according to the required quality standards while adhering to the specified times</w:t>
        <w:br/>
        <w:br/>
        <w:t>☑️Your profile for the position mechanic (m/f/d) for Stadler-Pankow:</w:t>
        <w:br/>
        <w:br/>
        <w:t>• Successfully completed vocational training as an industrial mechanic, aircraft mechanic - production technology, mechanic - agricultural and construction machinery technology or similar</w:t>
        <w:br/>
        <w:t>• Experience in the described area of ​​responsibility is an advantage</w:t>
        <w:br/>
        <w:t>• Willingness to work in shifts (2 shifts)</w:t>
        <w:br/>
        <w:br/>
        <w:t>☑️Interested in the position of mechanic (m/f/d) for Stadler-Pankow? This is how it goes!</w:t>
        <w:br/>
        <w:br/>
        <w:t>You can use the button below to send your application for the position as a mechanic (m/f/d) for Stadler-Pankow directly to us. Alternatively, send us your application documents directly by email or give us a call:</w:t>
        <w:br/>
        <w:br/>
        <w:t>bewerbung.berlin@neo-temp.de</w:t>
        <w:br/>
        <w:t>☎️030 402 030 99-0</w:t>
        <w:tab/>
        <w:t>industrial mechanic</w:t>
        <w:tab/>
        <w:t>Neo Temp GmbH is a young service company headquartered in Berlin.</w:t>
        <w:br/>
        <w:t>NEO "Never Ending Opportunities" - Seize your chance and find out what opportunities we can offer you. Become part of the team and one of more than 300 colleagues (m/f/d) nationwide.</w:t>
        <w:br/>
        <w:t>With innovative processes and practice-oriented expertise, we set new standards in the field of personnel services. Regardless of whether you are hired directly by our customers or as part of temporary employment, we always have an opportunity for you.</w:t>
        <w:tab/>
        <w:t>2023-03-07 15:51:35.477000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