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9363</w:t>
        <w:tab/>
        <w:t>11968</w:t>
        <w:tab/>
        <w:t>Technical Support (w/m/d)</w:t>
        <w:tab/>
        <w:t>Are you interested in measurement technology, technical advice and are you familiar with electronic and measurement technology issues? See your future in the field of measurement technology? Then take your decisive career step, apply to Brunel and experience the diversity of engineering with us. Because we are looking for you as "Technical Support with a focus on measurement technology".</w:t>
        <w:br/>
        <w:br/>
        <w:t>Job description:</w:t>
        <w:br/>
        <w:br/>
        <w:t>- Your main task is technical advice and support for international customers.</w:t>
        <w:br/>
        <w:t>- Your subject area also includes the processing, documentation and reporting of possible technical complaints.</w:t>
        <w:br/>
        <w:t>- Your range of tasks also includes the preparation, implementation and follow-up of internal and external training measures.</w:t>
        <w:br/>
        <w:t>- Another essential point is the construction and commissioning of calibration and test systems worldwide.</w:t>
        <w:br/>
        <w:t>- Your everyday work is rounded off by the creation of offers and the follow-up of offers for repair and service assignments.</w:t>
        <w:br/>
        <w:br/>
        <w:t>Your profile:</w:t>
        <w:br/>
        <w:br/>
        <w:t>- Successfully completed technical vocational training or studies (electrical engineering, mechatronics, measurement technology or comparable)</w:t>
        <w:br/>
        <w:t>- Professional experience in a technical environment with complex products is an advantage</w:t>
        <w:br/>
        <w:t>- Very good knowledge of English</w:t>
        <w:br/>
        <w:t>- Distinctive service orientation</w:t>
        <w:br/>
        <w:t>- ERP knowledge desirable</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Service technician - IT</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16:09:44.421000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