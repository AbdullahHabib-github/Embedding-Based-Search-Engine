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1460</w:t>
        <w:tab/>
        <w:t>4065</w:t>
        <w:tab/>
        <w:t>IT specialist for application development (m/f/d)</w:t>
        <w:tab/>
        <w:t>We are now looking for direct placement in permanent employment:</w:t>
        <w:br/>
        <w:br/>
        <w:t>IT specialist for application development (m/f/d) in 80336 Munich!</w:t>
        <w:br/>
        <w:br/>
        <w:t>Our customer from the field of software development has been supporting many companies in close cooperation in a wide variety of projects for years</w:t>
        <w:br/>
        <w:br/>
        <w:t>This is what you are offered:</w:t>
        <w:br/>
        <w:br/>
        <w:t>• A permanent employment relationship</w:t>
        <w:br/>
        <w:t>• Flexible working hours that give you the opportunity to reconcile work, family and leisure time</w:t>
        <w:br/>
        <w:t>• Extensive training and further education opportunities</w:t>
        <w:br/>
        <w:t>• Freedom for your ideas in a demanding and future-oriented working environment</w:t>
        <w:br/>
        <w:t>• Modern and air-conditioned workplace</w:t>
        <w:br/>
        <w:t>• Extensive range of social benefits and team events</w:t>
        <w:br/>
        <w:br/>
        <w:t>Your future area of ​​responsibility:</w:t>
        <w:br/>
        <w:br/>
        <w:t>• Specialist contact for user questions and analysis of problems</w:t>
        <w:br/>
        <w:t>• Support, further development and programming of our customer solutions</w:t>
        <w:br/>
        <w:t>• Creation of documentation and training documents</w:t>
        <w:br/>
        <w:t>• Carrying out analyses, recording requirements and developing concepts in the cloud environment for digitization</w:t>
        <w:br/>
        <w:t>• Independent further training and active contribution of know-how in relation to innovations</w:t>
        <w:br/>
        <w:br/>
        <w:t>Your profile:</w:t>
        <w:br/>
        <w:br/>
        <w:t>• A degree in computer science, training in computer science or a comparable qualification</w:t>
        <w:br/>
        <w:t>• Good knowledge of C#, PowerShell and .Net</w:t>
        <w:br/>
        <w:t>• Experience with javascript-based frameworks</w:t>
        <w:br/>
        <w:t>• Very good knowledge of spoken and written German</w:t>
        <w:br/>
        <w:br/>
        <w:t>This is very important to our customer:</w:t>
        <w:br/>
        <w:br/>
        <w:t>• Independent, structured and reliable way of working with fun in the task</w:t>
        <w:br/>
        <w:t>• Ability to work in a team and to integrate with a confident, eloquent demeanor and communicative competence</w:t>
        <w:br/>
        <w:t>• Willingness to take on responsibility</w:t>
        <w:br/>
        <w:t>• Regular exchange in the team</w:t>
        <w:br/>
        <w:t>• Openness, friendliness and patience, as well as pleasure in dealing with people</w:t>
        <w:br/>
        <w:br/>
        <w:t>This is how it goes!</w:t>
        <w:br/>
        <w:t>Please apply directly online by clicking on the apply now for this position button.</w:t>
        <w:br/>
        <w:t>If you have any questions, use the contact details of your contact person in advance.</w:t>
        <w:br/>
        <w:t>We make an appointment with you and then get to know each other personally and discuss all the details.</w:t>
        <w:br/>
        <w:br/>
        <w:t>Onboarding &amp; flight altitude</w:t>
        <w:br/>
        <w:br/>
        <w:t>As a new team member, you will receive the support of experienced colleagues from day one to quickly reach flight altitude.</w:t>
        <w:br/>
        <w:t>You will be introduced to the big challenges with smaller projects. Further knowledge building takes place through internal and external training courses.</w:t>
        <w:br/>
        <w:br/>
        <w:t>We, NEYC Consulting, are your empathetic and solution-oriented Personal &amp; Finance Consultant.</w:t>
        <w:br/>
        <w:t>For many years we have been improving internal processes in order to be able to offer our customers the best staffing and recruitment solutions.</w:t>
        <w:br/>
        <w:t>We have successfully accompanied many of them in personnel matters for several years and support you in finding the best talent.</w:t>
        <w:br/>
        <w:br/>
        <w:t>We look for a new job for our applicants free of charge, anonymously and discreetly.</w:t>
        <w:br/>
        <w:br/>
        <w:t>All job advertisements are always aimed at male, female and diverse applicants, regardless of age, gender, origin, sexual orientation, disability, religion and ideology.</w:t>
        <w:br/>
        <w:t>Applicants are selected solely on the basis of their qualifications.</w:t>
        <w:br/>
        <w:br/>
        <w:t>Does that sound good? Then apply now. We look forward to seeing you!</w:t>
        <w:tab/>
        <w:t>IT specialist - application development</w:t>
        <w:tab/>
        <w:t>We, NEYC Consulting, are your empathetic and solution-oriented personnel consultancy. For many years we have been improving internal processes in order to be able to offer our customers the best staffing and recruitment solutions. We develop successful recruitment solutions for our customers and support companies from various industries in their search for the right employees.</w:t>
        <w:br/>
        <w:t>We are actively looking for the dream job for our applicants. Applicant management is free, discreet and anonymous. Apply to our open vacancies or send an unsolicited application.</w:t>
        <w:tab/>
        <w:t>2023-03-07 15:53:32.554000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