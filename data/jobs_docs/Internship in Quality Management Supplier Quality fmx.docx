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9046</w:t>
        <w:tab/>
        <w:t>11651</w:t>
        <w:tab/>
        <w:t>Internship in Quality Management Supplier Quality (f/m/x)</w:t>
        <w:tab/>
        <w:t>Job reference: 90594</w:t>
        <w:br/>
        <w:br/>
        <w:br/>
        <w:t>With our BMW, MINI, Rolls-Royce and BMW Motorrad brands, we are one of the world's leading premium manufacturers of automobiles and motorcycles and also a provider of premium financial and mobility services.</w:t>
        <w:br/>
        <w:br/>
        <w:br/>
        <w:t>SO MUCH COMPANY IS IN FEW COMPANIES.</w:t>
        <w:br/>
        <w:br/>
        <w:t>SHARE YOUR PASSION.</w:t>
        <w:br/>
        <w:br/>
        <w:t>Success is teamwork. A workflow in which ideas flow can only be created when experts share their specialist knowledge and enthusiasm. That's what we call innovation culture. That's why we not only give students the opportunity to listen, but above all to have a say and think ahead.</w:t>
        <w:br/>
        <w:br/>
        <w:br/>
        <w:t>We, the BMW Group, offer you an exciting and varied internship in the field of quality management supplier quality.</w:t>
        <w:br/>
        <w:br/>
        <w:br/>
        <w:t>What awaits you?</w:t>
        <w:br/>
        <w:br/>
        <w:t>- Supporting the team in the preventive &amp; reactive quality assurance of test parts for vehicles in the development stage.</w:t>
        <w:br/>
        <w:t>- Assistance with the documentation of our prototype tools.</w:t>
        <w:br/>
        <w:t>- Comprehensive support for recording and evaluating tool tracking orders for test parts construction.</w:t>
        <w:br/>
        <w:t>- Support in supplier negotiations.</w:t>
        <w:br/>
        <w:t>- Calculation for test parts and tools.</w:t>
        <w:br/>
        <w:t>- Management and coordination of cross-departmental sub-projects.</w:t>
        <w:br/>
        <w:t>- Design and test runs of digitization projects.</w:t>
        <w:br/>
        <w:br/>
        <w:br/>
        <w:t>What are you bringing?</w:t>
        <w:br/>
        <w:br/>
        <w:t>- Studies in business administration, mechanical engineering or industrial engineering.</w:t>
        <w:br/>
        <w:br/>
        <w:br/>
        <w:t>- Confident use of MS Office.</w:t>
        <w:br/>
        <w:br/>
        <w:br/>
        <w:t>- Proficient in German and English.</w:t>
        <w:br/>
        <w:t>- Basic knowledge of quality and project management, quality methods.</w:t>
        <w:br/>
        <w:t>- Team and communication skills.</w:t>
        <w:br/>
        <w:t>- Analytical thinking.</w:t>
        <w:br/>
        <w:br/>
        <w:br/>
        <w:t>- Confident demeanor.</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Are you enthusiastic about new technologies and an innovative environment?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02.10.2023</w:t>
        <w:br/>
        <w:br/>
        <w:t>Duration: 6 months</w:t>
        <w:br/>
        <w:br/>
        <w:t>Working time: full time</w:t>
        <w:br/>
        <w:br/>
        <w:t>​</w:t>
        <w:br/>
        <w:br/>
        <w:t>Contact:</w:t>
        <w:br/>
        <w:t>BMW Group recruiting team</w:t>
        <w:br/>
        <w:t>+49 89 382-17001</w:t>
        <w:br/>
        <w:br/>
        <w:br/>
        <w:t>Please only apply online via our career portal. Applications via other channels (esp. e-mails) cannot be considered.</w:t>
        <w:br/>
        <w:br/>
        <w:br/>
        <w:t>7</w:t>
        <w:tab/>
        <w:t>industrial engineer</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16:09:05.438000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