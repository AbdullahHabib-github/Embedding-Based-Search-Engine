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1680</w:t>
        <w:tab/>
        <w:t>4285</w:t>
        <w:tab/>
        <w:t>TRAINING MAN/WOMAN IN RETAIL (M/F/D) – Duisburg</w:t>
        <w:tab/>
        <w:t>Job Description</w:t>
        <w:br/>
        <w:br/>
        <w:t>Are you interested and can't wait?!</w:t>
        <w:br/>
        <w:br/>
        <w:t>An apprenticeship at JYSK means: You are a valuable team member right from the start! You will constantly learn something new, take responsibility and have a lot of fun!</w:t>
        <w:br/>
        <w:br/>
        <w:t>Apply now for an apprenticeship starting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training allowance</w:t>
        <w:br/>
        <w:t xml:space="preserve"> - 1st year of training: €960.00</w:t>
        <w:br/>
        <w:t xml:space="preserve"> - 2nd year of training: €1,060.00</w:t>
        <w:br/>
        <w:t xml:space="preserve"> - 3rd year of training: €1,210.00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- 2 free Saturdays per month in the 1st year of training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Support and feedback from an experienced instructor in the store</w:t>
        <w:br/>
        <w:t xml:space="preserve"> - Good chances of being taken on after a successful final exam with advancement and career opportunities</w:t>
        <w:br/>
        <w:br/>
        <w:t>YOUR TRAINING AT JYSK</w:t>
        <w:br/>
        <w:br/>
        <w:t>As a trainee in a JYSK store, you do more than just checkout and store goods. We train you to become a sales professional who inspires our customers and ensures unforgettable shopping experiences. You will get to know all processes and store areas, from ordering to warehouse management.</w:t>
        <w:br/>
        <w:br/>
        <w:t>In monthly, personal meetings, you will receive feedback on your progress, potential and training-related topics. We make sure that you can grow professionally and personally with us. You will be in contact with other trainees, great mentors and qualified trainers.</w:t>
        <w:br/>
        <w:br/>
        <w:t>YOU BRING IT WITH YOU</w:t>
        <w:br/>
        <w:br/>
        <w:t xml:space="preserve"> - Successful completion of school</w:t>
        <w:br/>
        <w:t xml:space="preserve"> - Enthusiasm for lifestyle and decoration</w:t>
        <w:br/>
        <w:t xml:space="preserve"> - Drive, team spirit and enjoy working with people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visit our careers page: https://jobs.jysk.de/.</w:t>
        <w:tab/>
        <w:t>Merchant - retail trade</w:t>
        <w:tab/>
        <w:t>None</w:t>
        <w:tab/>
        <w:t>2023-03-07 15:53:59.659000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