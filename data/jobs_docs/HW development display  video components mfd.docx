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5178</w:t>
        <w:tab/>
        <w:t>7783</w:t>
        <w:tab/>
        <w:t>HW development display &amp; video components (m/f/d)</w:t>
        <w:tab/>
        <w:t>-Our client is a successful company that, in addition to an excellent positioning on the market, can refer to an exciting and dynamic work environment.</w:t>
        <w:br/>
        <w:t>Product manager HW development of display and video components (m/f/d)</w:t>
        <w:br/>
        <w:br/>
        <w:t>Your tasks:</w:t>
        <w:br/>
        <w:br/>
        <w:t>-You support the development in the area of ​​HW components displays, video, video extenders and electronic components</w:t>
        <w:br/>
        <w:t>-You check the specifications and derive requirements for the tests and the automated test environment</w:t>
        <w:br/>
        <w:t>-You support in the subsystem and system integration test</w:t>
        <w:br/>
        <w:br/>
        <w:t>- You will coordinate closely with the development engineers involved in all teams</w:t>
        <w:br/>
        <w:br/>
        <w:t>-You are in contact with developers and sales of our external suppliers</w:t>
        <w:br/>
        <w:br/>
        <w:t>-You create the documentation and are responsible for the archiving</w:t>
        <w:br/>
        <w:br/>
        <w:t>-You make an important contribution to the product release to the customer</w:t>
        <w:br/>
        <w:br/>
        <w:t>Your qualifications:</w:t>
        <w:br/>
        <w:br/>
        <w:t>- Completed studies in electrical engineering, medical technology or comparable courses</w:t>
        <w:br/>
        <w:t>- Experience in electrical HW product development and component testing</w:t>
        <w:br/>
        <w:t>- Desirable is initial experience in the field of medical technology and the resulting requirements for documentation and development processes</w:t>
        <w:br/>
        <w:t>-You have knowledge of development and test tools such as CANalyzer, Polarion, Caliber, SAP Document Management or TFS</w:t>
        <w:br/>
        <w:t>-You have business fluent German and English skills</w:t>
        <w:br/>
        <w:br/>
        <w:t>Your advantages:</w:t>
        <w:br/>
        <w:br/>
        <w:t>- Challenging and varied tasks in a promising and innovative industry</w:t>
        <w:br/>
        <w:t>-A reputable company with an excellent reputation</w:t>
        <w:br/>
        <w:t>-Look forward to working in an international environment</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Engineer - electrical engineering</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16:01:10.902000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