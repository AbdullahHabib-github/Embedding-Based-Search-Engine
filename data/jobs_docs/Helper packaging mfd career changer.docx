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3351</w:t>
        <w:tab/>
        <w:t>5956</w:t>
        <w:tab/>
        <w:t>Helper packaging (m/f/d) career changer</w:t>
        <w:tab/>
        <w:t>Are you looking for a professional reorientation within the framework of temporary employment and are you interested in our vacancy?</w:t>
        <w:br/>
        <w:br/>
        <w:t>We look forward to receiving your application as a packaging helper (m/f/d) in Erzhausen!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Good working atmosphere</w:t>
        <w:br/>
        <w:t>- Access to long-term assignments at regional companies close to where you live</w:t>
        <w:br/>
        <w:t>- Payments on account</w:t>
        <w:br/>
        <w:br/>
        <w:t>As a packaging helper (m/f/d) your daily tasks are:</w:t>
        <w:br/>
        <w:t>- Simple warehouse work</w:t>
        <w:br/>
        <w:t>- Sorting and packaging work</w:t>
        <w:br/>
        <w:t>- General sorting work</w:t>
        <w:br/>
        <w:br/>
        <w:t>These talents set you apart:</w:t>
        <w:br/>
        <w:t>- Warehouse work</w:t>
        <w:br/>
        <w:t>- packaging</w:t>
        <w:br/>
        <w:t>- Production</w:t>
        <w:br/>
        <w:br/>
        <w:t>Your personal strengths:</w:t>
        <w:br/>
        <w:t>- Resilience</w:t>
        <w:br/>
        <w:t>- Independent working</w:t>
        <w:br/>
        <w:t>- Diligence/accuracy</w:t>
        <w:br/>
        <w:t>- Reliability</w:t>
        <w:br/>
        <w:br/>
        <w:t>Your professional experience as a helper packaging (m/f/d), order picker (m/f/d), packer (m/f/d), warehouse worker (m/f/d), sorting and packaging worker (m/f/d) or as a warehouse helper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15:57:25.478000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