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8926</w:t>
        <w:tab/>
        <w:t>11531</w:t>
        <w:tab/>
        <w:t>Waiter for the bistro (m/f/d)</w:t>
        <w:tab/>
        <w:t>The youth hostels in Rhineland-Palatinate and Saarland are among the most successful in Germany. The 42 modern youth hostels register far more than 1 million overnight stays every year. We are constantly developing and investing in modern youth hostels and strong offers.</w:t>
        <w:br/>
        <w:br/>
        <w:t>Become part of the team of this fascinating and unique youth hostel and apply for the Mayen Volcano Park Youth Hostel as a</w:t>
        <w:br/>
        <w:br/>
        <w:t>Waiter for the bistro (m/f/d)</w:t>
        <w:br/>
        <w:br/>
        <w:t>Your area of ​​responsibility:</w:t>
        <w:br/>
        <w:br/>
        <w:t>You are a warm host</w:t>
        <w:br/>
        <w:t>They prepare small dishes and simple cocktails and drinks</w:t>
        <w:br/>
        <w:t>They serve our guests food and drinks from our bistro menu</w:t>
        <w:br/>
        <w:br/>
        <w:t>Your profile::</w:t>
        <w:br/>
        <w:br/>
        <w:t>Ideally, initial service experience or desire to learn it</w:t>
        <w:br/>
        <w:t>You enjoy dealing with people of all ages</w:t>
        <w:br/>
        <w:t>They have a neat appearance and good manners</w:t>
        <w:br/>
        <w:t>You have team spirit and a high level of service orientation</w:t>
        <w:br/>
        <w:t>You have a friendly and warm demeanor</w:t>
        <w:br/>
        <w:t>They are reliable and flexible</w:t>
        <w:br/>
        <w:t>You are of legal age</w:t>
        <w:br/>
        <w:br/>
        <w:t>We offer you::</w:t>
        <w:br/>
        <w:br/>
        <w:t>Responsible work in a modern youth hostel with heart</w:t>
        <w:br/>
        <w:t>Security and stability in an attractive environment</w:t>
        <w:br/>
        <w:t>Participation in our wide range of training courses</w:t>
        <w:br/>
        <w:t>Child and family-friendly atmosphere in which children, young people and people of all ages feel welcome and cared for</w:t>
        <w:br/>
        <w:br/>
        <w:t>Please send your complete application documents (curriculum vitae, copy of certificates) stating your earliest possible starting date to:</w:t>
        <w:br/>
        <w:br/>
        <w:t>Volcano Park Youth Hostel</w:t>
        <w:br/>
        <w:t>Mrs. Tara Battistella</w:t>
        <w:br/>
        <w:t>Volcano Park Youth Hostel</w:t>
        <w:br/>
        <w:t>On Knee 5</w:t>
        <w:br/>
        <w:t>56727 Mayen</w:t>
        <w:br/>
        <w:t>BL-Mayen@DieJugendherbergen.de</w:t>
        <w:br/>
        <w:t>02651 / 2355</w:t>
        <w:tab/>
        <w:t>Service staff - gastronomy and hospitality</w:t>
        <w:tab/>
        <w:t>None</w:t>
        <w:tab/>
        <w:t>2023-03-07 16:08:50.818000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