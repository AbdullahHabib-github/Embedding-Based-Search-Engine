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2064</w:t>
        <w:tab/>
        <w:t>4669</w:t>
        <w:tab/>
        <w:t>Training as a cutting machine operator (m/f/d)</w:t>
        <w:tab/>
        <w:t>Machining mechanic (m/f/d)</w:t>
        <w:br/>
        <w:br/>
        <w:t>Are you highly motivated and want to get involved in a medium-sized metalworking company?</w:t>
        <w:br/>
        <w:br/>
        <w:t>Then YOU are exactly right with us, because we are working on your future!</w:t>
        <w:br/>
        <w:br/>
        <w:t>ESKA Automotive GmbH is a modern and future-oriented company in the metalworking supply industry. With comprehensive technical know-how and a high degree of commitment, 410 employees plan, organize and manufacture fasteners with the highest precision. Our excellent market position is based on the high quality of the products, close customer contacts and first-class knowledge of the requirements and technical feasibility of solid cold forming.</w:t>
        <w:br/>
        <w:br/>
        <w:t>Your benefits:</w:t>
        <w:br/>
        <w:br/>
        <w:t>Our goal is to offer you a permanent job once you have successfully completed your training!</w:t>
        <w:br/>
        <w:br/>
        <w:br/>
        <w:br/>
        <w:br/>
        <w:br/>
        <w:br/>
        <w:br/>
        <w:br/>
        <w:br/>
        <w:br/>
        <w:br/>
        <w:br/>
        <w:br/>
        <w:br/>
        <w:br/>
        <w:br/>
        <w:br/>
        <w:br/>
        <w:br/>
        <w:br/>
        <w:br/>
        <w:br/>
        <w:br/>
        <w:br/>
        <w:br/>
        <w:br/>
        <w:br/>
        <w:br/>
        <w:br/>
        <w:br/>
        <w:br/>
        <w:br/>
        <w:br/>
        <w:br/>
        <w:br/>
        <w:br/>
        <w:br/>
        <w:br/>
        <w:br/>
        <w:br/>
        <w:br/>
        <w:br/>
        <w:br/>
        <w:br/>
        <w:t xml:space="preserve">  - 30 days holiday</w:t>
        <w:br/>
        <w:br/>
        <w:br/>
        <w:t xml:space="preserve">  - Christmas bonus</w:t>
        <w:br/>
        <w:br/>
        <w:br/>
        <w:t xml:space="preserve">  - familiar and</w:t>
        <w:br/>
        <w:br/>
        <w:t xml:space="preserve">     Pleasant environment with the trainers (m/f/d)</w:t>
        <w:br/>
        <w:br/>
        <w:br/>
        <w:t xml:space="preserve">  - regular</w:t>
        <w:br/>
        <w:br/>
        <w:t xml:space="preserve">     feedback talks</w:t>
        <w:br/>
        <w:br/>
        <w:br/>
        <w:t xml:space="preserve">  - Get to know</w:t>
        <w:br/>
        <w:br/>
        <w:t xml:space="preserve">     all adjacent work areas and departments</w:t>
        <w:br/>
        <w:br/>
        <w:br/>
        <w:t xml:space="preserve">  - practice-oriented</w:t>
        <w:br/>
        <w:br/>
        <w:t xml:space="preserve">     Training with affiliated partners</w:t>
        <w:br/>
        <w:br/>
        <w:br/>
        <w:t xml:space="preserve">  - annual</w:t>
        <w:br/>
        <w:br/>
        <w:t xml:space="preserve">     Trainee day and getting to know other trainees</w:t>
        <w:br/>
        <w:br/>
        <w:br/>
        <w:t xml:space="preserve">  - varied</w:t>
        <w:br/>
        <w:br/>
        <w:t xml:space="preserve">     Area of ​​responsibility with plenty of room for your own ideas and concepts</w:t>
        <w:br/>
        <w:br/>
        <w:br/>
        <w:t xml:space="preserve">  - Job bike</w:t>
        <w:br/>
        <w:br/>
        <w:br/>
        <w:t xml:space="preserve">  - Deployment</w:t>
        <w:br/>
        <w:br/>
        <w:t xml:space="preserve">     of workwear</w:t>
        <w:br/>
        <w:br/>
        <w:br/>
        <w:t xml:space="preserve">  - regular</w:t>
        <w:br/>
        <w:br/>
        <w:t xml:space="preserve">     Company events such as our barbecues</w:t>
        <w:br/>
        <w:br/>
        <w:br/>
        <w:t xml:space="preserve">  - Good</w:t>
        <w:br/>
        <w:br/>
        <w:t xml:space="preserve">     Transport connection (public transport)</w:t>
        <w:br/>
        <w:br/>
        <w:br/>
        <w:t xml:space="preserve">  - Proprietary</w:t>
        <w:br/>
        <w:br/>
        <w:t xml:space="preserve">     parking spot</w:t>
        <w:br/>
        <w:br/>
        <w:br/>
        <w:t xml:space="preserve">  - Canteen and</w:t>
        <w:br/>
        <w:br/>
        <w:t xml:space="preserve">     meal allowance</w:t>
        <w:br/>
        <w:br/>
        <w:br/>
        <w:t xml:space="preserve">  - Operational</w:t>
        <w:br/>
        <w:br/>
        <w:t xml:space="preserve">     retirement provision</w:t>
        <w:br/>
        <w:t>Requirements:</w:t>
        <w:br/>
        <w:br/>
        <w:br/>
        <w:br/>
        <w:t xml:space="preserve"> - Good to satisfactory high school diploma, especially in mathematics and physics</w:t>
        <w:br/>
        <w:br/>
        <w:br/>
        <w:br/>
        <w:t xml:space="preserve"> - Interest in the field of work</w:t>
        <w:br/>
        <w:br/>
        <w:br/>
        <w:t xml:space="preserve"> - Ability to work in a team and sense of responsibility</w:t>
        <w:br/>
        <w:br/>
        <w:br/>
        <w:br/>
        <w:br/>
        <w:t>Duration of training:</w:t>
        <w:br/>
        <w:br/>
        <w:t>3.5 years</w:t>
        <w:br/>
        <w:br/>
        <w:t xml:space="preserve"> (Training can be shortened to 3 years with good and very good performance)</w:t>
        <w:br/>
        <w:br/>
        <w:t>Content of the training:</w:t>
        <w:br/>
        <w:br/>
        <w:br/>
        <w:br/>
        <w:t xml:space="preserve">  - Turn,</w:t>
        <w:br/>
        <w:br/>
        <w:t xml:space="preserve">     Milling and grinding of the connecting elements manufactured by ESKA</w:t>
        <w:br/>
        <w:br/>
        <w:br/>
        <w:t xml:space="preserve">  - Learn</w:t>
        <w:br/>
        <w:br/>
        <w:t xml:space="preserve">     and applying the machining technique to machine components through</w:t>
        <w:br/>
        <w:br/>
        <w:t xml:space="preserve">     to produce machining processes</w:t>
        <w:br/>
        <w:br/>
        <w:br/>
        <w:t xml:space="preserve">  - Assessment,</w:t>
        <w:br/>
        <w:br/>
        <w:t xml:space="preserve">     Planning and analysis of the feasibility of manufacturing processes</w:t>
        <w:br/>
        <w:br/>
        <w:br/>
        <w:t>Application at ESKA:</w:t>
        <w:br/>
        <w:br/>
        <w:br/>
        <w:br/>
        <w:t xml:space="preserve"> - tool manufacturing</w:t>
        <w:br/>
        <w:br/>
        <w:br/>
        <w:t xml:space="preserve"> - Machining center</w:t>
        <w:br/>
        <w:br/>
        <w:br/>
        <w:t>Send us your complete application documents (cover letter, curriculum vitae, the last two school reports and, if applicable, internship certificates/evaluations) in a pdf format by email a</w:t>
        <w:tab/>
        <w:t>Cutting machine operator</w:t>
        <w:tab/>
        <w:t>None</w:t>
        <w:tab/>
        <w:t>2023-03-07 15:54:46.962000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