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3280</w:t>
        <w:tab/>
        <w:t>5885</w:t>
        <w:tab/>
        <w:t>Wire EDM (m/f/d)</w:t>
        <w:tab/>
        <w:t>ARWA Personaldienstleistungen GmbH stands for:</w:t>
        <w:br/>
        <w:t>A - Attractive employer.</w:t>
        <w:br/>
        <w:t>R - Respectful treatment.</w:t>
        <w:br/>
        <w:t>W - Valuable employees.</w:t>
        <w:br/>
        <w:t>A - Excellent service.</w:t>
        <w:br/>
        <w:br/>
        <w:t>With ARWA Personaldienstleistungen GmbH you will find a secure job in Schalksmühle with varied tasks and an attractive collective wage.</w:t>
        <w:br/>
        <w:br/>
        <w:t>We are currently looking for a wire EDM operator (m/f/d) full-time, shift/night/weekend as part of temporary employment with the option of being taken on.</w:t>
        <w:br/>
        <w:br/>
        <w:t>Occupation: technology</w:t>
        <w:br/>
        <w:br/>
        <w:t>What do we offer you?</w:t>
        <w:br/>
        <w:t xml:space="preserve"> </w:t>
        <w:br/>
        <w:t>- Very good chances of being taken on</w:t>
        <w:br/>
        <w:t>- Overpay</w:t>
        <w:br/>
        <w:t>- Remuneration according to iGZ-DGB collective agreement with industry surcharges</w:t>
        <w:br/>
        <w:t>- Long-term use in the customer company</w:t>
        <w:br/>
        <w:t>- Bonuses</w:t>
        <w:br/>
        <w:t>- Safe workplace</w:t>
        <w:br/>
        <w:t>- Great and friendly colleagues on site</w:t>
        <w:br/>
        <w:t>- Additional meal expenses</w:t>
        <w:br/>
        <w:t>- A friendly and personable team as contact persons on site</w:t>
        <w:br/>
        <w:t>- Staff discounts</w:t>
        <w:br/>
        <w:t>- Discounts from over 200 well-known providers</w:t>
        <w:br/>
        <w:t>- Assumption of the costs for occupational medical examinations</w:t>
        <w:br/>
        <w:t>- We offer you advance payments</w:t>
        <w:br/>
        <w:br/>
        <w:t>What does a wire EDM (m/f/d) do?</w:t>
        <w:br/>
        <w:t xml:space="preserve"> </w:t>
        <w:br/>
        <w:t>- Operation of wire EDM machines</w:t>
        <w:br/>
        <w:t>- Setting up and setting up the machines</w:t>
        <w:br/>
        <w:t>- Carrying out the quality control of the manufactured parts</w:t>
        <w:br/>
        <w:t>- Reading and working from technical drawings</w:t>
        <w:br/>
        <w:t>- Programming and maintenance of start hole drilling machines and CNC-controlled wire EDM machines</w:t>
        <w:br/>
        <w:t>- Independent measurement of the manufactured components</w:t>
        <w:br/>
        <w:br/>
        <w:t>What are the requirements for getting started at ARWA Personaldienstleistungen GmbH in Schalksmühle?</w:t>
        <w:br/>
        <w:br/>
        <w:t>Ideally, you bring these personal strengths with you:</w:t>
        <w:br/>
        <w:t>- comprehension ability/gift</w:t>
        <w:br/>
        <w:t>- Motivation/willingness to perform</w:t>
        <w:br/>
        <w:t>- Independent working</w:t>
        <w:br/>
        <w:t>- Diligence/accuracy</w:t>
        <w:br/>
        <w:t>- Reliability</w:t>
        <w:br/>
        <w:br/>
        <w:t>Your knowledge and skills:</w:t>
        <w:br/>
        <w:t>- Work from drawing</w:t>
        <w:br/>
        <w:t>- Wire EDM</w:t>
        <w:br/>
        <w:t>- Machine setup, plant setup</w:t>
        <w:br/>
        <w:t>- Quality control (simple control activity)</w:t>
        <w:br/>
        <w:t>- Sinking EDM</w:t>
        <w:br/>
        <w:br/>
        <w:t>Your professional experience as a wire EDM operator (m/f/d), cutting machine operator (m/f/d), tool mechanic (m/f/d), die-sinking EDM operator (m/f/d), wire cutter (m/f/d) or as a tailor's EDM operator (m/f/d) m/f/d) do you excel?</w:t>
        <w:br/>
        <w:t>Then apply online now for this job offer.</w:t>
        <w:br/>
        <w:br/>
        <w:t>Do you have any questions about our vacancies or would you rather speak to us personally?</w:t>
        <w:br/>
        <w:t>You can reach our branch in Dortmund on 02 31 / 91 45 92 - 0 or by e-mail dortmund@arwa.de.</w:t>
        <w:br/>
        <w:br/>
        <w:t>With your application, you agree to ARWA's data protection guidelines (can be found on our homepage under “Privacy Policy”).</w:t>
        <w:tab/>
        <w:t>tool mechanic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15:57:16.718000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