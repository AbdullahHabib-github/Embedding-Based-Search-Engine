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467</w:t>
        <w:tab/>
        <w:t>3072</w:t>
        <w:tab/>
        <w:t>Clerk Controlling (m/f/d) - 426-10991</w:t>
        <w:tab/>
        <w:t>Are you looking for an employer who will make optimal use of your expertise? Do you want to develop and learn? Are you looking for support in the application process and with your career planning? Then we are looking for you! Competent, personal and proactive - that's top itservices AG: As one of the leading personnel service providers for IT and engineering, we bring top experts, managers and specialists to the right company. For permanent positions, temporary or for projects. We offer a holistic expert service. We take the time to get to know you and coach you and, if you wish, navigate you through your professional path.</w:t>
        <w:br/>
        <w:br/>
        <w:t>Accept the challenge and fill a vacant position at a leading company.</w:t>
        <w:br/>
        <w:br/>
        <w:t>Your duties include</w:t>
        <w:br/>
        <w:t xml:space="preserve"> • Track and send performance records and trigger the invoice</w:t>
        <w:br/>
        <w:t xml:space="preserve"> • Controlling and managing the RV calls and tracking programs and sub-projects in the project control center</w:t>
        <w:br/>
        <w:t xml:space="preserve"> • Program controlling as well as the installation and administration of the roles in the collaboration tool</w:t>
        <w:br/>
        <w:t xml:space="preserve"> • Maintaining the program calendar, team rooms and team structures</w:t>
        <w:br/>
        <w:t xml:space="preserve"> • Internal coordination, time recording and the necessary documentation creation</w:t>
        <w:br/>
        <w:br/>
        <w:t>your qualification</w:t>
        <w:br/>
        <w:t xml:space="preserve"> • Completed degree in business administration, economics or business informatics or similar</w:t>
        <w:br/>
        <w:t xml:space="preserve"> • Several years of professional experience in controlling</w:t>
        <w:br/>
        <w:t xml:space="preserve"> • Experienced handling of SAP, BSCW, SharePoint and MS Office</w:t>
        <w:br/>
        <w:t xml:space="preserve"> • Know-how in the structures of an administration as well as in domiciliary rights</w:t>
        <w:br/>
        <w:t xml:space="preserve"> • High team and communication skills as well as an independent way of working</w:t>
        <w:br/>
        <w:br/>
        <w:t>what we offer you</w:t>
        <w:br/>
        <w:t xml:space="preserve"> • Networking with interesting and renowned companies</w:t>
        <w:br/>
        <w:t xml:space="preserve"> • Trustworthy &amp; personal support at all times - partnership is the basis of our cooperation</w:t>
        <w:br/>
        <w:t xml:space="preserve"> • Transparent and fast application process with binding feedback within 14 days</w:t>
        <w:br/>
        <w:br/>
        <w:t>Apply</w:t>
        <w:br/>
        <w:t>Do you recognize yourself? Then send your documents to job-64@top-itservices.com, quoting the reference number 426-10991. Markus Uhde will be happy to answer your first requests for information and questions by telephone on +49 30 2014497-25. Looking forward to hearing from you soon!</w:t>
        <w:br/>
        <w:br/>
        <w:t>Apply directly at https://www.top-itservices.com/10o5s8a</w:t>
        <w:br/>
        <w:br/>
        <w:t>You can also find other interesting job offers on our homepage: https://www.top-itservices.com/announcements</w:t>
        <w:br/>
        <w:br/>
        <w:t>*If there is no explicit differentiation between female, male and other forms in the text in order to improve readability, all are always meant.</w:t>
        <w:tab/>
        <w:t>Controller/in</w:t>
        <w:tab/>
        <w:t>We are top itservices AG: competent. personal. initiative. The partner for digital transformation. We find the right candidate for every position and the right company for every expert. We act quickly, transparently and with a high degree of quality. In the past 40 years we have continuously developed and currently employ over 850 permanent and freelance project employees and 200 internal employees.</w:t>
        <w:tab/>
        <w:t>2023-03-07 15:51:30.042000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