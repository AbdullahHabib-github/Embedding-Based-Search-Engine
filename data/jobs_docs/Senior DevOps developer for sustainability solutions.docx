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5256</w:t>
        <w:tab/>
        <w:t>7861</w:t>
        <w:tab/>
        <w:t>Senior DevOps developer for sustainability solutions</w:t>
        <w:tab/>
        <w:t>Senior DevOps developer for sustainability solutions (m/f/d)</w:t>
        <w:br/>
        <w:br/>
        <w:t>Your tasks:</w:t>
        <w:br/>
        <w:br/>
        <w:t>-Development and implementation of customer-centric hybrid cloud solutions to create a link between building portfolio management and software solutions</w:t>
        <w:br/>
        <w:t>-Conception and development of new solutions of IoT-CIoud Services for a sustainable real estate operation including support of the life cycle within an interdisciplinary team</w:t>
        <w:br/>
        <w:t>- Leading the implementation of customer-oriented hybrid cloud solutions based on MS Azure, Azure IoT and Azure DevOps using modern programming languages</w:t>
        <w:br/>
        <w:t>- Development of innovative cloud infrastructures and applications, e.g. B. in the area of ​​IoT, analytics, BI, portals and apps</w:t>
        <w:br/>
        <w:t>-Use of DevOps principles</w:t>
        <w:br/>
        <w:t>-Ensuring the quality of the software created by automating tests</w:t>
        <w:br/>
        <w:t>-Close cooperation with internal project teams as well as with other DevOps teams in the company</w:t>
        <w:br/>
        <w:br/>
        <w:t>Your qualifications:</w:t>
        <w:br/>
        <w:br/>
        <w:t>-Completed studies in computer science, information technology, business informatics or a comparable qualification</w:t>
        <w:br/>
        <w:t>-Profound professional experience in the design, creation and management of complex IoT solutions in MS Azure environments paired with existing skills to support automation and CI/CD pipelines (esp. Azure DevOps, Jenkins)</w:t>
        <w:br/>
        <w:t>-Excellent understanding of IoT and cloud-native concepts and technologies, as well as a systems view of the entire technology platform of complex IoT solutions from device to cloud backend to front-end</w:t>
        <w:br/>
        <w:t>-Experience with IoT and cloud native technologies, solid experience with MS Azure and Azure IoT, certification is a plus</w:t>
        <w:br/>
        <w:t>-Hands-on development experience in Java/Springboot</w:t>
        <w:br/>
        <w:t>-Strong communication skills for conveying ideas and concepts, influencing and passing on knowledge</w:t>
        <w:br/>
        <w:t>-Enthusiasm for developing complex IoT solutions for the connected building ecosystem in a start-up environment</w:t>
        <w:br/>
        <w:t>- Excellent knowledge of spoken and written English</w:t>
        <w:br/>
        <w:br/>
        <w:t>Your advantages:</w:t>
        <w:br/>
        <w:br/>
        <w:t>-Interesting project</w:t>
        <w:br/>
        <w:t>-Exciting tasks in a renowned company</w:t>
        <w:br/>
        <w:t>-30 days holiday</w:t>
        <w:br/>
        <w:t>-Option to extend the project and take over</w:t>
        <w:br/>
        <w:t>-Remote possibility</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Engineer - information and communication technology</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16:01:20.551000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