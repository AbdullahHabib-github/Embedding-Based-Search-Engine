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1148</w:t>
        <w:tab/>
        <w:t>3753</w:t>
        <w:tab/>
        <w:t>Project Engineer Electronics &amp; Automation Technology (m</w:t>
        <w:tab/>
        <w:t>Do you appreciate new challenges, want to achieve your goals and also face unusual tasks? Very good! We are looking for experts like you: with ideas, competence and commitment.</w:t>
        <w:br/>
        <w:br/>
        <w:t>Your tasks:</w:t>
        <w:br/>
        <w:br/>
        <w:t>- As a project manager, you are responsible for coordinating and supervising project implementation, taking into account all technical aspects of the project#</w:t>
        <w:br/>
        <w:t>- You will also accompany the implementation of the planning work for the electrical equipment and the control system for machines and systems based on customer requirements and their specifications.</w:t>
        <w:br/>
        <w:t>- Creation of automation concepts for the system and/or machine control, definition of interfaces to other system parts and to higher-level control systems</w:t>
        <w:br/>
        <w:t>- Execution of planning work in the context of basic electrical engineering such as the creation of project-specific PLC overview drawings, motor, instrument and cable lists, motor control center (MCC) single line diagrams and principle circuit diagrams</w:t>
        <w:br/>
        <w:t>- Prepare schedules for all electrical and automation services while respecting the project requirements</w:t>
        <w:br/>
        <w:t>- Creation of request specifications for sub- and external suppliers</w:t>
        <w:br/>
        <w:t>- Constant and close cooperation with colleagues from development and production</w:t>
        <w:br/>
        <w:t>- Evaluation of offers from local suppliers, supervision of assembly work, coordination of work from local suppliers.</w:t>
        <w:br/>
        <w:br/>
        <w:br/>
        <w:t>Your profile:</w:t>
        <w:br/>
        <w:br/>
        <w:t>- You have successfully completed your degree in electrical engineering or comparable. Alternatively, you are an electrical engineering technician, or equivalent, with relevant skills and knowledge acquired in practice</w:t>
        <w:br/>
        <w:t>- Sound PC knowledge and handling of common standard software (in particular MS Office, MS Project), Eplan &amp;amp; AutoCAD knowledge</w:t>
        <w:br/>
        <w:t>- You enjoy working in a team, are structured and approach your tasks with commitment</w:t>
        <w:br/>
        <w:t>- Good written and spoken English knowledge</w:t>
        <w:br/>
        <w:t>- Willingness to travel for occasional work stays in Germany and abroad</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15:52:53.993000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