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2605</w:t>
        <w:tab/>
        <w:t>5210</w:t>
        <w:tab/>
        <w:t>Customer Service Specialist Supply Chain (m/w/d)</w:t>
        <w:tab/>
        <w:t>Kelly offers you interesting job and career opportunities as a Customer Service Specialist Supply Chain (m/f/d) at our customer, the pharmaceutical company Sanofi Aventis, in Frankfurt/Höchst.</w:t>
        <w:br/>
        <w:br/>
        <w:t>These are your tasks:</w:t>
        <w:br/>
        <w:br/>
        <w:t xml:space="preserve"> * Creation of needs analyzes with various supply planning tools</w:t>
        <w:br/>
        <w:t xml:space="preserve"> * Transportation planning and management</w:t>
        <w:br/>
        <w:t xml:space="preserve"> * Creation of KPI reports</w:t>
        <w:br/>
        <w:t xml:space="preserve"> * Processing of complaints and returns as well as creation of credit and debit notes</w:t>
        <w:br/>
        <w:t xml:space="preserve"> * Processing customer orders in SAP</w:t>
        <w:br/>
        <w:t xml:space="preserve"> * Master data maintenance in the material and customer master</w:t>
        <w:br/>
        <w:br/>
        <w:t>What do you bring with you:</w:t>
        <w:br/>
        <w:br/>
        <w:t xml:space="preserve"> * Completed studies or training with a focus on supply chain / logistics</w:t>
        <w:br/>
        <w:t xml:space="preserve"> * Several years of professional experience in the supply chain</w:t>
        <w:br/>
        <w:t xml:space="preserve"> * Very good knowledge of SAP (SD &amp; MM) and MS Office</w:t>
        <w:br/>
        <w:t xml:space="preserve"> * Fluent written and spoken German and English</w:t>
        <w:br/>
        <w:t xml:space="preserve"> * Ability to work in a team, flexibility and strong customer orientation</w:t>
        <w:br/>
        <w:br/>
        <w:t>+ We look forward to receiving your application even if you don't meet the above criteria 100% +</w:t>
        <w:br/>
        <w:br/>
        <w:t>We offer you:</w:t>
        <w:br/>
        <w:br/>
        <w:t xml:space="preserve"> * Attractive non-tariff remuneration</w:t>
        <w:br/>
        <w:t xml:space="preserve"> * An exciting assignment in one of our top customer companies</w:t>
        <w:br/>
        <w:t xml:space="preserve"> * Discounted canteen use</w:t>
        <w:br/>
        <w:t xml:space="preserve"> * Employee parking spaces outside of the industrial park (footpath required)</w:t>
        <w:br/>
        <w:t xml:space="preserve"> * Numerous Kelly employee benefits in the form of corporate benefits</w:t>
        <w:br/>
        <w:t xml:space="preserve"> * Good accessibility by car and public transport</w:t>
        <w:br/>
        <w:br/>
        <w:t>Curious? Then apply as a Customer Service Specialist Supply Chain (m/f/d) directly online or by e-mail to projecthub@kellyservices.de, stating your salary expectations and your earliest possible starting date</w:t>
        <w:br/>
        <w:t>We are looking forward to your application!</w:t>
        <w:br/>
        <w:br/>
        <w:t>Your Kelly contact for this position:</w:t>
        <w:br/>
        <w:br/>
        <w:t>Melanie Roya - Talent Acquisition Specialist</w:t>
        <w:br/>
        <w:t>Tel. 0151/ 2533 6386 / team number 040 808 13 15 5</w:t>
        <w:br/>
        <w:br/>
        <w:t>About Kelly:</w:t>
        <w:br/>
        <w:t xml:space="preserve"> #WHATSNEXT - Kelly Services is your partner and specialist for the placement of specialists and executives. We match you with exactly the company that suits you. It is important to us to connect you with a job that fits your life and your expectations. Mediation through us is personal, confidential and uncomplicated.</w:t>
        <w:br/>
        <w:t xml:space="preserve"> </w:t>
        <w:br/>
        <w:t xml:space="preserve"> Do you want to know more about Kelly? Then visit our social media channels or the Kelly Blog:</w:t>
        <w:br/>
        <w:br/>
        <w:t>Instagram | LinkedIn | XING | Facebook | Twitter | blog</w:t>
        <w:br/>
        <w:br/>
        <w:t>Our promise:</w:t>
        <w:br/>
        <w:br/>
        <w:t>As an equal opportunity employer, we welcome applications from all suitably qualified individuals, regardless of gender, sexual orientation, origin, religion/belief or age. Information on how we handle your data can be found in our privacy policy.</w:t>
        <w:tab/>
        <w:t>Supply-Chain-Manager/in</w:t>
        <w:tab/>
        <w:t>None</w:t>
        <w:tab/>
        <w:t>2023-03-07 15:55:53.401000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