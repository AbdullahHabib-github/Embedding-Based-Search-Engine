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2770</w:t>
        <w:tab/>
        <w:t>5375</w:t>
        <w:tab/>
        <w:t>Westhouse Job: Human Resources Admissions Service (m/f/d)</w:t>
        <w:tab/>
        <w:t>Westhouse is one of the leading international recruitment companies for the placement of highly qualified experts in areas such as IT life cycle, SAP, engineering, commercial and specialist consulting.</w:t>
        <w:br/>
        <w:br/>
        <w:t>Westhouse Job: Human Resources Admissions Service (m/f/d)</w:t>
        <w:br/>
        <w:br/>
        <w:t>Your tasks:</w:t>
        <w:br/>
        <w:t xml:space="preserve"> • Creation of employment contracts for new hires</w:t>
        <w:br/>
        <w:t xml:space="preserve"> • Creation of employment contracts for new hires</w:t>
        <w:br/>
        <w:t xml:space="preserve"> • Compilation of all necessary recruitment documents and contracts</w:t>
        <w:br/>
        <w:t xml:space="preserve"> • Monitoring of the return</w:t>
        <w:br/>
        <w:t xml:space="preserve"> • Scheduling appointments and creating the forms for the medical check-ups</w:t>
        <w:br/>
        <w:t xml:space="preserve"> • Ask applicants if documents are missing</w:t>
        <w:br/>
        <w:t xml:space="preserve"> • Meetings with applicants to complete the hiring formalities in the case of short-term appointments</w:t>
        <w:br/>
        <w:br/>
        <w:t>Your qualifications:</w:t>
        <w:br/>
        <w:t xml:space="preserve"> • Commercial training and professional experience</w:t>
        <w:br/>
        <w:t xml:space="preserve"> • Familiar with programs in MS Office 365</w:t>
        <w:br/>
        <w:t xml:space="preserve"> • Friendly, reliable, team player, customer-oriented, great commitment</w:t>
        <w:br/>
        <w:br/>
        <w:t>What she expects:</w:t>
        <w:br/>
        <w:br/>
        <w:t>General conditions will be discussed personally.</w:t>
        <w:br/>
        <w:br/>
        <w:t>We look forward to receiving your detailed application documents in electronic form.</w:t>
        <w:tab/>
        <w:t>Personnel Administrator</w:t>
        <w:tab/>
        <w:t>Westhouse is one of the leading international recruitment companies for the placement of highly qualified experts in areas such as IT life cycle, SAP, engineering, commercial and specialist consulting.</w:t>
        <w:tab/>
        <w:t>2023-03-07 15:56:13.849000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