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3137</w:t>
        <w:tab/>
        <w:t>5742</w:t>
        <w:tab/>
        <w:t>Technical support employee (m/f/d) immediately</w:t>
        <w:tab/>
        <w:t>For our customer, we are looking for the following committed employees as part of temporary employment with the option of being taken on in Diez: Technical Support Employee (m/f/d).</w:t>
        <w:br/>
        <w:br/>
        <w:t>A secure and agreed income with good social benefits is just as important to you as a varied job and a long-term perspective?</w:t>
        <w:br/>
        <w:t>Then become a part of our company in Diez!</w:t>
        <w:br/>
        <w:br/>
        <w:t>Occupation: Information technology (IT)</w:t>
        <w:br/>
        <w:br/>
        <w:t>Your working time will be full time.</w:t>
        <w:br/>
        <w:t xml:space="preserve"> With many years of experience in personnel services, our branch in Limburg offers you a new challenge in Diez and a secure job.</w:t>
        <w:br/>
        <w:br/>
        <w:t>What you can expect:</w:t>
        <w:br/>
        <w:t>- Very good chances of being taken on</w:t>
        <w:br/>
        <w:t>- Overpay</w:t>
        <w:br/>
        <w:t>- Payments on account</w:t>
        <w:br/>
        <w:t>- On-site support</w:t>
        <w:br/>
        <w:t>- A friendly and personable team as contact persons on site</w:t>
        <w:br/>
        <w:t>- Discounts from over 200 well-known providers</w:t>
        <w:br/>
        <w:br/>
        <w:t>Your tasks as a technical support employee (m/f/d) include the following areas:</w:t>
        <w:br/>
        <w:t>- Support in "after sales" of dealers and end customers</w:t>
        <w:br/>
        <w:t>- Acceptance of returns (defective devices) and their error analysis</w:t>
        <w:br/>
        <w:t>- Telephone support and guidance of repairs by telephone</w:t>
        <w:br/>
        <w:t>- Documenting requests in CRM or ticket system</w:t>
        <w:br/>
        <w:t>- Record support requests via phone and email</w:t>
        <w:br/>
        <w:br/>
        <w:t>As a technical support employee (m/f/d), our requirements for you are:</w:t>
        <w:br/>
        <w:t>- Computers, data processing products</w:t>
        <w:br/>
        <w:t>- Electronic Components</w:t>
        <w:br/>
        <w:t>- switchgear</w:t>
        <w:br/>
        <w:br/>
        <w:t>You are characterized by the following personal strengths:</w:t>
        <w:br/>
        <w:t>- Analysis and problem solving skills</w:t>
        <w:br/>
        <w:t>- Holistic thinking</w:t>
        <w:br/>
        <w:t>- communication skills</w:t>
        <w:br/>
        <w:br/>
        <w:t>Your professional experience as a technical support employee (m/f/d), 1st level supporter(m/f/d), second level supporter(m/f/d), customer advisor(m/f/d), call center agent(m/ f/d) or as a telephone operator (m/f/d) do you excel?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For more than 40 years, ARWA Personaldienstleistungen GmbH in Germany has been a competent partner for career starters and career changers as well as for experienced specialists.</w:t>
        <w:br/>
        <w:t>At ARWA Personaldienstleistungen GmbH we promise to offer you the best possible service.</w:t>
        <w:br/>
        <w:br/>
        <w:t>With your application, you agree to ARWA's data protection guidelines (can be found on our homepage under “Privacy Policy”).</w:t>
        <w:tab/>
        <w:t>Technician - precision engineering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15:56:58.997000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