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9419</w:t>
        <w:tab/>
        <w:t>12024</w:t>
        <w:tab/>
        <w:t>ZfP (w/m/d)</w:t>
        <w:tab/>
        <w:t>You are a materials tester with passion and like to work outdoors - Then apply to Brunel and support our team in non-destructive testing in large industrial plants as a NDT inspector.</w:t>
        <w:br/>
        <w:br/>
        <w:t>Job description:</w:t>
        <w:br/>
        <w:br/>
        <w:t>- You will carry out various non-destructive tests in large industrial plants, both at a standstill and during operation.</w:t>
        <w:br/>
        <w:t>- Occasionally you also evaluate test results.</w:t>
        <w:br/>
        <w:t>- The work of the team is a core aspect for the safe operation of chemical plants and the safety of human life.</w:t>
        <w:br/>
        <w:t>- The team acts as a whole and supports each other; for example in various testing techniques such as X-ray or ultrasonic testing.</w:t>
        <w:br/>
        <w:br/>
        <w:t>Your profile:</w:t>
        <w:br/>
        <w:br/>
        <w:t>- You are in possession of a valid level 2 certification of the DGZfP (or comparable): UT, MT, PT or RT-</w:t>
        <w:br/>
        <w:t>- Ideally, you have completed training as a materials or material tester or similar training with appropriate professional experience.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Materials tester (with specializations)</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16:09:51.356000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