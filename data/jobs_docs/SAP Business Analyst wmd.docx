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1200</w:t>
        <w:tab/>
        <w:t>3805</w:t>
        <w:tab/>
        <w:t>SAP Business Analyst (w/m/d)</w:t>
        <w:tab/>
        <w:t>Are you enthusiastic about IT, have strong ideas and want to contribute your skills to projects that are as varied as they are demanding? Then join the matching team and move forward. With us you have the opportunity to put your technical understanding into practice.</w:t>
        <w:br/>
        <w:br/>
        <w:t>Your tasks:</w:t>
        <w:br/>
        <w:br/>
        <w:t>- You are responsible for conception, design customizing, testing, maintenance and optimization of solutions in SAP</w:t>
        <w:br/>
        <w:t>- You are the communicative interface to the companies and their departments, as well as the development of requirement analyses</w:t>
        <w:br/>
        <w:t>- You advise the departments with SAP solutions and are responsible for training and introductions</w:t>
        <w:br/>
        <w:t>- You design and establish sustainable best-practice processes and solutions</w:t>
        <w:br/>
        <w:t>- You bring your own ideas in development and new processes and technologies</w:t>
        <w:br/>
        <w:br/>
        <w:br/>
        <w:t>Your profile:</w:t>
        <w:br/>
        <w:br/>
        <w:t>- You have a university degree in business administration, industrial engineering, business informatics or mathematics</w:t>
        <w:br/>
        <w:t>- You have several years of professional experience as an SAP consultant in the retail environment (SAP Retail).</w:t>
        <w:br/>
        <w:t>- You already have experience with master data (vendors, customers, articles), focus on article master and in purchasing, as well as in processes with the associated modules (ECC 6.0, SD, MM FI/CO)</w:t>
        <w:br/>
        <w:t>- Initial experience in dealing with IDOCs or AIF and in test management is an advantage</w:t>
        <w:br/>
        <w:t>- You have good tool and process knowledge in the area of ​​development processes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15:53:00.521000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