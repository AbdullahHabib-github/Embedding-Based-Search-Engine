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846</w:t>
        <w:tab/>
        <w:t>3451</w:t>
        <w:tab/>
        <w:t>Cleaning staff (m/f/d) in Bingen</w:t>
        <w:tab/>
        <w:t>TKW is one of the leading providers of building services in the Rhine-Main area</w:t>
        <w:br/>
        <w:t>To strengthen our team, we are looking for motivated cleaners (m/f/d) in Bingen - mini job</w:t>
        <w:br/>
        <w:t>Working hours: Mon-Fri from 4 p.m</w:t>
        <w:br/>
        <w:br/>
        <w:t>Your tasks</w:t>
        <w:br/>
        <w:t>- Implementation of cleaning &amp; hygiene services</w:t>
        <w:br/>
        <w:br/>
        <w:t>your profile</w:t>
        <w:br/>
        <w:t>- You work diligently and thoroughly</w:t>
        <w:br/>
        <w:t>- You are fluent in the German language</w:t>
        <w:br/>
        <w:t>- You have a neat appearance</w:t>
        <w:br/>
        <w:t>- You are flexible, reliable and a team player</w:t>
        <w:br/>
        <w:br/>
        <w:t>What added value does TKW offer you</w:t>
        <w:br/>
        <w:t>- Fair payment</w:t>
        <w:br/>
        <w:t>- Employer-funded pension</w:t>
        <w:br/>
        <w:t>- Good working atmosphere and nice colleagues</w:t>
        <w:br/>
        <w:t>- Fun at work</w:t>
        <w:br/>
        <w:br/>
        <w:t>Interested?</w:t>
        <w:br/>
        <w:t>Then we look forward to receiving your application. Your contact person is Mr. Uwe Größl.</w:t>
        <w:tab/>
        <w:t>Helper - cleaning</w:t>
        <w:tab/>
        <w:t>None</w:t>
        <w:tab/>
        <w:t>2023-03-07 15:52:16.652000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