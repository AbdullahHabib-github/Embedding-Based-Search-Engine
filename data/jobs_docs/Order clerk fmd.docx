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9463</w:t>
        <w:tab/>
        <w:t>12068</w:t>
        <w:tab/>
        <w:t>Order clerk (f/m/d)</w:t>
        <w:tab/>
        <w:t>Are you looking for a change in your professional career and can imagine supporting our customers as a project employee at Brunel in a professional and competent manner? Then we look forward to receiving your application, because we are looking for you as an order clerk (m/f/d).</w:t>
        <w:br/>
        <w:br/>
        <w:t>Job description:</w:t>
        <w:br/>
        <w:br/>
        <w:t>- Your main task is to correspond with customers on the subject of customer service inquiries, repair orders and service.</w:t>
        <w:br/>
        <w:t>- You also ensure the material supply by triggering the provision of spare parts in the warehouse through material requirements.</w:t>
        <w:br/>
        <w:t>- You will also record and maintain configuration data.</w:t>
        <w:br/>
        <w:t>- Last but not least, you will create cost estimates for customer service orders.</w:t>
        <w:br/>
        <w:br/>
        <w:t>Your profile:</w:t>
        <w:br/>
        <w:br/>
        <w:t>- Completed vocational training in the commercial sector</w:t>
        <w:br/>
        <w:t>- Several years of professional experience in order processing</w:t>
        <w:br/>
        <w:t>- Knowledge of the SAP ERP system</w:t>
        <w:br/>
        <w:t>- Fluent knowledge of German, both spoken and written</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sales clerk</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16:09:56.745000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