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6113</w:t>
        <w:tab/>
        <w:t>8718</w:t>
        <w:tab/>
        <w:t>Office assistant (m/f/d) 500 € welcome bonus</w:t>
        <w:tab/>
        <w:t>Unique brings people and work together.</w:t>
        <w:br/>
        <w:t xml:space="preserve"> We are looking for an office assistant exclusively for our customer in Cham</w:t>
        <w:br/>
        <w:t>(m/f/d)!</w:t>
        <w:br/>
        <w:br/>
        <w:t>Your advantages at Unique as an office assistant (m/f/d) on site</w:t>
        <w:br/>
        <w:t>Cham:</w:t>
        <w:br/>
        <w:br/>
        <w:t xml:space="preserve"> - Extra payments: €500 welcome bonus, Christmas and</w:t>
        <w:br/>
        <w:t>vacation pay</w:t>
        <w:br/>
        <w:t xml:space="preserve"> - Permanent employment contract with a top service provider</w:t>
        <w:br/>
        <w:t xml:space="preserve"> - Long-term assignments</w:t>
        <w:br/>
        <w:t xml:space="preserve"> - Very good chance of a subsequent permanent position</w:t>
        <w:br/>
        <w:t xml:space="preserve"> - Accurate and timely payroll processing</w:t>
        <w:br/>
        <w:t xml:space="preserve"> - Friendly working environment with a motivated and experienced</w:t>
        <w:br/>
        <w:t>team</w:t>
        <w:br/>
        <w:br/>
        <w:t>Your tasks as an office assistant (m/f/d) at the Cham location:</w:t>
        <w:br/>
        <w:br/>
        <w:t xml:space="preserve"> - Procurement and management of office supplies</w:t>
        <w:br/>
        <w:t xml:space="preserve"> - Work preparation and follow-up</w:t>
        <w:br/>
        <w:t xml:space="preserve"> - File management and filing</w:t>
        <w:br/>
        <w:br/>
        <w:t>Your profile:</w:t>
        <w:br/>
        <w:br/>
        <w:t xml:space="preserve"> - Knowledge of MS Office</w:t>
        <w:br/>
        <w:t xml:space="preserve"> - Work experience an advantage</w:t>
        <w:br/>
        <w:t xml:space="preserve"> - ability to work in a team</w:t>
        <w:br/>
        <w:br/>
        <w:t>Inspire us with your talent!</w:t>
        <w:br/>
        <w:br/>
        <w:t>Apply now and collect €500 extra cash!</w:t>
        <w:br/>
        <w:br/>
        <w:t>The "apply now" button will take you straight to us! Or whole</w:t>
        <w:br/>
        <w:t>simply via Whatsapp</w:t>
        <w:br/>
        <w:t>apply! https://unique-personal.pitchyou.de/AXV87</w:t>
        <w:br/>
        <w:br/>
        <w:t>We look forward to receiving your application as an office assistant (m/f/d) on</w:t>
        <w:br/>
        <w:t>Location Cham, stating your salary expectations and the</w:t>
        <w:br/>
        <w:t>earliest possible entry date.</w:t>
        <w:tab/>
        <w:t>Office assistant</w:t>
        <w:tab/>
        <w:t>None</w:t>
        <w:tab/>
        <w:t>2023-03-07 16:03:06.215000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