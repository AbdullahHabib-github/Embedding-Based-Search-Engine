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4132</w:t>
        <w:tab/>
        <w:t>6737</w:t>
        <w:tab/>
        <w:t>Softwareentwickler Microsoft Dynamics 365 (mwd)</w:t>
        <w:tab/>
        <w:t>Our client is a successful technology company specializing in Microsoft Dynamics for medium-sized companies. The optimization of processes in wholesale companies, goods rental and credit risk management are in the foreground.</w:t>
        <w:br/>
        <w:br/>
        <w:t>Software developer Microsoft Dynamics 365 | merchandise management | 100% home office possible</w:t>
        <w:br/>
        <w:t>Accompany the development process in customer projects in a responsible task. You can operate from the home office.</w:t>
        <w:br/>
        <w:br/>
        <w:t>Your tasks:</w:t>
        <w:br/>
        <w:br/>
        <w:t>- As a software developer Microsoft Dynamics 365 you are responsible for the adaptation and further development in the standardized ERP system MS Dynamics 365 in customer projects</w:t>
        <w:br/>
        <w:t>- You accompany the entire development process and are in contact with the relevant stakeholders at the customer</w:t>
        <w:br/>
        <w:t>- You optimize interfaces and take care of the reporting</w:t>
        <w:br/>
        <w:t>- For internal sales, you create cost estimates and advise on possible implementation</w:t>
        <w:br/>
        <w:br/>
        <w:t>Your profile:</w:t>
        <w:br/>
        <w:br/>
        <w:t>- Degree in a suitable subject or relevant professional training</w:t>
        <w:br/>
        <w:t>- At least 2 years of experience in software development with MS Dynamics 365 or Dynamics NAV</w:t>
        <w:br/>
        <w:t>- Good knowledge of the programming language AL or C/AL</w:t>
        <w:br/>
        <w:t>- Knowledge of C#.NET or SQL Server</w:t>
        <w:br/>
        <w:t>- Experience in the development and adaptation of merchandise management systems would be an advantage</w:t>
        <w:br/>
        <w:t>- Good knowledge of German</w:t>
        <w:br/>
        <w:br/>
        <w:t>Have we piqued your interest?</w:t>
        <w:br/>
        <w:br/>
        <w:t>...then apply here right away or send us your complete application documents by e-mail, stating the reference number 17779,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software developer</w:t>
        <w:tab/>
        <w:t>None</w:t>
        <w:tab/>
        <w:t>2023-03-07 15:59:01.626000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