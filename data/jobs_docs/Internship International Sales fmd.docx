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9796</w:t>
        <w:tab/>
        <w:t>12401</w:t>
        <w:tab/>
        <w:t>Internship International Sales (f/m/d)</w:t>
        <w:tab/>
        <w:t>At the earliest possible date we are looking for you for an internship of 6</w:t>
        <w:br/>
        <w:t>months for our dynamic and international DB team</w:t>
        <w:br/>
        <w:t>Engineering &amp; Consulting GmbH in Berlin.</w:t>
        <w:br/>
        <w:br/>
        <w:br/>
        <w:t>*Your tasks:*</w:t>
        <w:br/>
        <w:br/>
        <w:br/>
        <w:br/>
        <w:t>· You support the development of growth, sales and</w:t>
        <w:br/>
        <w:t>marketing strategies</w:t>
        <w:br/>
        <w:t>· You create the basis for decision-making through market and competition analyses</w:t>
        <w:br/>
        <w:t>· You will also develop opportunity-related presentations and</w:t>
        <w:br/>
        <w:t>supports in the preparation of offers for projects in Germany and</w:t>
        <w:br/>
        <w:t>Abroad</w:t>
        <w:br/>
        <w:t>· You will work on conceptual tasks and the further development of our</w:t>
        <w:br/>
        <w:t>global sales strategy</w:t>
        <w:br/>
        <w:t>· Together with us you organize the visits of high-ranking</w:t>
        <w:br/>
        <w:t>foreign delegations in Germany</w:t>
        <w:br/>
        <w:br/>
        <w:br/>
        <w:br/>
        <w:t>*Your profile:*</w:t>
        <w:br/>
        <w:br/>
        <w:br/>
        <w:br/>
        <w:t>· You are studying industrial or transport engineering,</w:t>
        <w:br/>
        <w:t>Business Administration, International Business, Sustainable Mobility</w:t>
        <w:br/>
        <w:t>Management or a comparable course, preferably with at least</w:t>
        <w:br/>
        <w:t>3 semesters of study experience</w:t>
        <w:br/>
        <w:t>· You have an affinity for language and numbers</w:t>
        <w:br/>
        <w:t>· You are fluent in English and German, more</w:t>
        <w:br/>
        <w:t>Languages ​​are an advantage</w:t>
        <w:br/>
        <w:t>· Sociability, structure and perseverance are from our experience</w:t>
        <w:br/>
        <w:t>helpful for success</w:t>
        <w:br/>
        <w:br/>
        <w:br/>
        <w:br/>
        <w:t>We do not need a cover letter for your application.</w:t>
        <w:tab/>
        <w:t>Sales Assistant</w:t>
        <w:tab/>
        <w:t>None</w:t>
        <w:tab/>
        <w:t>2023-03-07 16:10:37.485000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