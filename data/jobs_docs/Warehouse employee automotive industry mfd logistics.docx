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3019</w:t>
        <w:tab/>
        <w:t>5624</w:t>
        <w:tab/>
        <w:t>Warehouse employee automotive industry (m/f/d) logistics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As part of temporary employment, we are currently looking for a full-time warehouse employee in the automotive industry (m/f/d).</w:t>
        <w:br/>
        <w:br/>
        <w:t>Occupation: trade</w:t>
        <w:br/>
        <w:br/>
        <w:t>What do we offer you?</w:t>
        <w:br/>
        <w:t xml:space="preserve"> </w:t>
        <w:br/>
        <w:t>- Good working atmosphere</w:t>
        <w:br/>
        <w:t>- Access to long-term assignments at regional companies close to where you live</w:t>
        <w:br/>
        <w:t>- Payments on account</w:t>
        <w:br/>
        <w:br/>
        <w:t>With ARWA Personaldienstleistungen GmbH you will find a secure job in Gelsenkirchen with varied tasks and attractive collective wages.</w:t>
        <w:br/>
        <w:br/>
        <w:t>What does a warehouse employee in the automotive industry (m/f/d) do?</w:t>
        <w:br/>
        <w:t xml:space="preserve"> </w:t>
        <w:br/>
        <w:t>- General warehouse activities</w:t>
        <w:br/>
        <w:t>- Wrap cars and prepare them for shipping</w:t>
        <w:br/>
        <w:t>- Main task: professional packaging of cars for shipment</w:t>
        <w:br/>
        <w:t>- Support in goods receipt / - issue</w:t>
        <w:br/>
        <w:t>- Order picking of goods</w:t>
        <w:br/>
        <w:t>- Data maintenance in the merchandise management system</w:t>
        <w:br/>
        <w:t>- Loading and unloading of trucks, as well as the storage and retrieval of goods</w:t>
        <w:br/>
        <w:br/>
        <w:t>What are the requirements for getting started at ARWA Personaldienstleistungen GmbH in Gelsenkirchen?</w:t>
        <w:br/>
        <w:br/>
        <w:t>Ideally, you bring these personal strengths with you:</w:t>
        <w:br/>
        <w:t>- Analysis and problem solving skills</w:t>
        <w:br/>
        <w:t>- Willingness to learn</w:t>
        <w:br/>
        <w:t>- Independent working</w:t>
        <w:br/>
        <w:t>- Reliability</w:t>
        <w:br/>
        <w:br/>
        <w:t>Your knowledge and skills:</w:t>
        <w:br/>
        <w:t>- Automatic transmission</w:t>
        <w:br/>
        <w:t>- Motor vehicle parts and accessories</w:t>
        <w:br/>
        <w:t>- Internal combustion engines</w:t>
        <w:br/>
        <w:t>- Driving license class B (cars/minibuses) (desirable)</w:t>
        <w:br/>
        <w:t>- German-Advanced Knowledge)</w:t>
        <w:br/>
        <w:br/>
        <w:t>Your professional experience as a warehouse employee in the automotive industry (m/f/d), forwarding worker (m/f/d), order picker (m/f/d), forklift driver (m/f/d), sorter (m/f/d) or as Packers (m/f/d) distinguish you?</w:t>
        <w:br/>
        <w:t>Then apply online now for this job offer.</w:t>
        <w:br/>
        <w:t>Continue your career path together with ARWA Personaldienstleistungen GmbH.</w:t>
        <w:br/>
        <w:br/>
        <w:t>Do you have any questions about our job offer or would you rather speak to us personally?</w:t>
        <w:br/>
        <w:t>You can reach our branch in Recklinghausen on 0 23 61 / 9 37 29 - 0 or by e-mail recklinghausen@arwa.de.</w:t>
        <w:br/>
        <w:br/>
        <w:t xml:space="preserve"> With your application, you agree to ARWA's data protection guidelines (can be found on our homepage under “Privacy Policy”).</w:t>
        <w:tab/>
        <w:t>Dispatcher - Warehouse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15:56:44.463000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