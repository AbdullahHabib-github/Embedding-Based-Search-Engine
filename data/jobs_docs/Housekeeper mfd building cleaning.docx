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3232</w:t>
        <w:tab/>
        <w:t>5837</w:t>
        <w:tab/>
        <w:t>Housekeeper (m/f/d) building cleaning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With ARWA Personaldienstleistungen GmbH you will find a secure job in Jena with varied tasks and attractive collective wages.</w:t>
        <w:br/>
        <w:br/>
        <w:t>As part of temporary employment with the option of taking over, we are currently looking for a housekeeper (m/f/d) part-time - morning, part-time - afternoon.</w:t>
        <w:br/>
        <w:br/>
        <w:t>Occupation: trade</w:t>
        <w:br/>
        <w:br/>
        <w:t>What do we offer you?</w:t>
        <w:br/>
        <w:t xml:space="preserve"> </w:t>
        <w:br/>
        <w:t>- Attractive social benefits, such as vacation and Christmas bonuses</w:t>
        <w:br/>
        <w:t>- Up to 30 days vacation per year</w:t>
        <w:br/>
        <w:t>- An interesting and varied field of activity in a growing company</w:t>
        <w:br/>
        <w:t>- Do you know someone who knows someone? You get €250.00 gross for each successful referral.</w:t>
        <w:br/>
        <w:t>- We offer you advance payments</w:t>
        <w:br/>
        <w:br/>
        <w:t>What does a housekeeper (m/f/d) do?</w:t>
        <w:br/>
        <w:t xml:space="preserve"> </w:t>
        <w:br/>
        <w:t>- Participation in the kitchen and catering</w:t>
        <w:br/>
        <w:t>- Participation in laundry cleaning and supply</w:t>
        <w:br/>
        <w:t>- Household activities</w:t>
        <w:br/>
        <w:br/>
        <w:t>What are the requirements for getting started at ARWA Personaldienstleistungen GmbH in Jena?</w:t>
        <w:br/>
        <w:br/>
        <w:t>Ideally, you bring these personal strengths with you:</w:t>
        <w:br/>
        <w:t>- Empathy</w:t>
        <w:br/>
        <w:t>- Independent working</w:t>
        <w:br/>
        <w:t>- Reliability</w:t>
        <w:br/>
        <w:br/>
        <w:t>Your knowledge and skills:</w:t>
        <w:br/>
        <w:t>- Vegetable, salad preparation</w:t>
        <w:br/>
        <w:t>- Housekeeping</w:t>
        <w:br/>
        <w:t>- Cold kitchen</w:t>
        <w:br/>
        <w:t>- kitchen duty</w:t>
        <w:br/>
        <w:t>- Laundry and clothing care</w:t>
        <w:br/>
        <w:br/>
        <w:t>Your professional experience as a housekeeper (m/f/d), housekeeping help (m/f/d), cleaning staff (m/f/d), kitchen help (m/f/d), assistant cook (m/f/d) or as a cleaner ( m/f/d) distinguish you?</w:t>
        <w:br/>
        <w:t>Then apply online now for this job offer.</w:t>
        <w:br/>
        <w:br/>
        <w:t>Do you have any questions about our job offer or would you rather speak to us personally?</w:t>
        <w:br/>
        <w:t>You can reach our branch in Jena on 0 36 41 / 42 79 - 0 or by e-mail jena@arwa.de.</w:t>
        <w:br/>
        <w:br/>
        <w:t xml:space="preserve"> With your application, you agree to ARWA's data protection guidelines (can be found on our homepage under “Privacy Policy”).</w:t>
        <w:tab/>
        <w:t>Housekeeper - personal care services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15:57:10.786000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