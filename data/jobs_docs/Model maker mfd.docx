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7382</w:t>
        <w:tab/>
        <w:t>9987</w:t>
        <w:tab/>
        <w:t>Model maker m/f/d</w:t>
        <w:tab/>
        <w:t>For more than 40 years, hkw has been providing temporary employment and direct placement of workers with locations in Munich and Ulm.</w:t>
        <w:br/>
        <w:br/>
        <w:t>Model maker m/f/d</w:t>
        <w:br/>
        <w:br/>
        <w:t>Job ID: 1345</w:t>
        <w:br/>
        <w:t>Location: Munich</w:t>
        <w:br/>
        <w:t>Employment type(s): full-time</w:t>
        <w:br/>
        <w:br/>
        <w:t>For a rapidly expanding family business, with permanent growth in the automotive industry, as well as aerospace and armaments industry, we are now looking for a model maker m/f/d for Munich</w:t>
        <w:br/>
        <w:br/>
        <w:t>Your tasks</w:t>
        <w:br/>
        <w:br/>
        <w:br/>
        <w:t>- Production of models and tools according to plans and drawings</w:t>
        <w:br/>
        <w:t>- Laminating individual parts using the GRP and CFRP process</w:t>
        <w:br/>
        <w:t>- Assembly of assemblies and complete vehicles</w:t>
        <w:br/>
        <w:t>- Operation of measuring machines</w:t>
        <w:br/>
        <w:br/>
        <w:t>your profile</w:t>
        <w:br/>
        <w:br/>
        <w:br/>
        <w:t>- Completed training as a precision mechanic or comparable training</w:t>
        <w:br/>
        <w:t>- Gladly also hobby model builders with many years of experience</w:t>
        <w:br/>
        <w:t>- Studies, technician or similar training desired</w:t>
        <w:br/>
        <w:t>- Understanding of mathematical and geometric relationships required</w:t>
        <w:br/>
        <w:t>- Knowledge of German required</w:t>
        <w:br/>
        <w:br/>
        <w:t>employer benefits</w:t>
        <w:br/>
        <w:br/>
        <w:br/>
        <w:t>- High hourly wage</w:t>
        <w:br/>
        <w:t>- High quality work clothes will be provided</w:t>
        <w:br/>
        <w:t>- Permanent employment</w:t>
        <w:br/>
        <w:t>- Fare and overtime account</w:t>
        <w:br/>
        <w:t>- Leave of up to 30 days and special leave</w:t>
        <w:br/>
        <w:t>- Holiday and Christmas bonuses</w:t>
        <w:br/>
        <w:t>- Takeover possibility</w:t>
        <w:br/>
        <w:br/>
        <w:br/>
        <w:t>https://www.hkw.jobs/your-hkw-special-services/</w:t>
        <w:br/>
        <w:br/>
        <w:t>Your direct contact</w:t>
        <w:br/>
        <w:br/>
        <w:t>hkw GmbH</w:t>
        <w:br/>
        <w:t>Mrs. Jennifer Baumgartner</w:t>
        <w:br/>
        <w:t>Elisenstr. 3</w:t>
        <w:br/>
        <w:t>80335 Munich</w:t>
        <w:br/>
        <w:br/>
        <w:t>+49 89 2423500</w:t>
        <w:br/>
        <w:br/>
        <w:t>muc@hkw.jobs</w:t>
        <w:br/>
        <w:t>http://www.hkw.jobs/</w:t>
        <w:br/>
        <w:br/>
        <w:t>Department(s): Mechanics</w:t>
        <w:br/>
        <w:t>Type(s) of staffing needs: Reassignment</w:t>
        <w:br/>
        <w:t>Collective agreement: iGZ</w:t>
        <w:tab/>
        <w:t>precision mechanic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16:05:41.425000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