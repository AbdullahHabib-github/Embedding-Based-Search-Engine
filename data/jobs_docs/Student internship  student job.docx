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8404</w:t>
        <w:tab/>
        <w:t>11009</w:t>
        <w:tab/>
        <w:t>Student internship / student job</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Do you want to earn something extra alongside school, gain initial experience in the professional world during the holidays, or are you looking for an exciting place for your student internship? If you are motivated and sincere, come to us at A-ROSA Sylt. Your tasks: With our student internships, you will quickly gain a good insight into everyday hotel life and get to know most areas. For a student job, we are primarily looking for support in serving our guests in the restaurant or at the bar and in the kitchen. Your profile A sincere guest and service orientation Ability to communicate and work in a team For student jobs: Can be used flexibly during the week in the evenings and at weekends Our offer You work in a team that makes you feel good We don’t throw you in at the deep end, we train you For your daily well-being provided in our staff canteen Contact A-ROSA Sylt Listlandstraße 11 25992 List/Sylt Ms. Julia Puck HR Administrator +49 4651 967 50 782 bildung.sylt@a-rosa.de</w:t>
        <w:tab/>
        <w:t>Restaurant specialist</w:t>
        <w:tab/>
        <w:t>None</w:t>
        <w:tab/>
        <w:t>2023-03-07 16:07:46.874000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