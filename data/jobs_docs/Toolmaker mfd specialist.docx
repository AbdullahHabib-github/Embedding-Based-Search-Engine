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2979</w:t>
        <w:tab/>
        <w:t>5584</w:t>
        <w:tab/>
        <w:t>Toolmaker (m/f/d) specialist</w:t>
        <w:tab/>
        <w:t>We are looking for the following committed employees for our customer as part of temporary employment in Ohrdruf: Toolmaker (m/f/d).</w:t>
        <w:br/>
        <w:br/>
        <w:t>A secure and agreed income with good social benefits is just as important to you as a varied job and a long-term perspective?</w:t>
        <w:br/>
        <w:t>Then become a part of our company in Ohrdruf!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Gotha offers you a new challenge in Ohrdruf as well as a secure job.</w:t>
        <w:br/>
        <w:br/>
        <w:t>What you can expect:</w:t>
        <w:br/>
        <w:t>- Permanent full-time employment contract</w:t>
        <w:br/>
        <w:t>- Good working atmosphere</w:t>
        <w:br/>
        <w:t>- Safe workplace</w:t>
        <w:br/>
        <w:t>- Access to long-term assignments at regional companies close to where you live</w:t>
        <w:br/>
        <w:t>- A friendly and personable team as contact persons on site</w:t>
        <w:br/>
        <w:t>- An interesting and varied field of activity in a growing company</w:t>
        <w:br/>
        <w:t>- Discounts from over 200 well-known providers</w:t>
        <w:br/>
        <w:t>- Benefits from our many years of experience in the market</w:t>
        <w:br/>
        <w:br/>
        <w:t>Your tasks as a toolmaker (m/f/d) include the following areas:</w:t>
        <w:br/>
        <w:t>- Assembly, repair and maintenance of the injection molds</w:t>
        <w:br/>
        <w:br/>
        <w:t>As a toolmaker (m/f/d) our requirements for you are:</w:t>
        <w:br/>
        <w:t>- mold making</w:t>
        <w:br/>
        <w:t>- Injection molding technique</w:t>
        <w:br/>
        <w:t>- Toolmaking</w:t>
        <w:br/>
        <w:br/>
        <w:t>You are characterized by the following personal strengths:</w:t>
        <w:br/>
        <w:t>- Holistic thinking</w:t>
        <w:br/>
        <w:t>- Diligence/accuracy</w:t>
        <w:br/>
        <w:t>- Reliability</w:t>
        <w:br/>
        <w:br/>
        <w:t>Your professional experience as a toolmaker (m/f/d), tool maker (m/f/d), fitter (m/f/d), cutting machine operator (m/f/d), works fitter (m/f/d) or as an industrial mechanic ( 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toolmaker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15:56:39.522000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