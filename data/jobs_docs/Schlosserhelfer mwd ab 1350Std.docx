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5119</w:t>
        <w:tab/>
        <w:t>7724</w:t>
        <w:tab/>
        <w:t>Schlosserhelfer (m/w/d) ab 13,50€/Std.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Our customer is in the field of manufacturing complex metal structures</w:t>
        <w:br/>
        <w:t>active and has a very good order situation.</w:t>
        <w:br/>
        <w:br/>
        <w:t>We are therefore looking for YOU in the Hoya area as soon as possible:</w:t>
        <w:br/>
        <w:br/>
        <w:t>Locksmith assistant (m/f/d) from €13.50/hour Metal worker (m/f/d)</w:t>
        <w:br/>
        <w:br/>
        <w:t>Your professional future:</w:t>
        <w:br/>
        <w:br/>
        <w:t>* A long-term assignment awaits you</w:t>
        <w:br/>
        <w:t>* Takeover by the customer company, if suitable, is desired</w:t>
        <w:br/>
        <w:t>* very good professional perspective, further development through internal</w:t>
        <w:br/>
        <w:t>further education</w:t>
        <w:br/>
        <w:t>* comprehensive training</w:t>
        <w:br/>
        <w:t>* above-average wages</w:t>
        <w:br/>
        <w:t>* Regulated working hours (NO shift work)</w:t>
        <w:br/>
        <w:t>* an employer who always has "an open ear" for your concerns</w:t>
        <w:br/>
        <w:br/>
        <w:t>Your future area of ​​responsibility:</w:t>
        <w:br/>
        <w:br/>
        <w:t>* About your tasks as a metal worker (m/f/d), locksmith assistant (m/f/d),</w:t>
        <w:br/>
        <w:t>It will belong to a locksmith (m/f/d) or with comparable professional experience</w:t>
        <w:br/>
        <w:t>Place and sort parts into a CNC press brake.</w:t>
        <w:br/>
        <w:t>* In addition, you press the metal components and deburr them in the</w:t>
        <w:br/>
        <w:t>Connection.</w:t>
        <w:br/>
        <w:t>* General locksmith auxiliary activities round off your area of ​​responsibility.</w:t>
        <w:br/>
        <w:br/>
        <w:t>What sets you apart:</w:t>
        <w:br/>
        <w:br/>
        <w:t>* In order to be able to carry out this activity well, first professional experience as a</w:t>
        <w:br/>
        <w:t>Metal worker (m/f/d), locksmith assistant (m/f/d), locksmith (m/f/d) or with</w:t>
        <w:br/>
        <w:t>Comparable professional experience is an advantage and desirable.</w:t>
        <w:br/>
        <w:t>* Manual dexterity and the ability to work in a team</w:t>
        <w:br/>
        <w:t>be given.</w:t>
        <w:br/>
        <w:t>* In order to be able to reach this great job and TOP employer</w:t>
        <w:br/>
        <w:t>A driver's license or car, scooter, moped or similar is an advantage, as there are no</w:t>
        <w:br/>
        <w:t>There is a connection to public transport.</w:t>
        <w:br/>
        <w:t>* Looking for a new job? Then we look forward to receiving your CV</w:t>
        <w:br/>
        <w:t>also via WhatsApp to 0 179- 42 06 183.</w:t>
        <w:tab/>
        <w:t>Specialist - metal processing by laser beam</w:t>
        <w:tab/>
        <w:t>None</w:t>
        <w:tab/>
        <w:t>2023-03-07 16:01:03.629000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