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2933</w:t>
        <w:tab/>
        <w:t>5538</w:t>
        <w:tab/>
        <w:t>Metallfachhelfer (m/f/d) cross-entry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Taucha with varied tasks and an attractive collective wage.</w:t>
        <w:br/>
        <w:br/>
        <w:t>As part of temporary employment, we are currently looking for a full-time metal assistant (m/f/d).</w:t>
        <w:br/>
        <w:br/>
        <w:t>Occupation: trade</w:t>
        <w:br/>
        <w:br/>
        <w:t>What do we offer you?</w:t>
        <w:br/>
        <w:t xml:space="preserve"> </w:t>
        <w:br/>
        <w:t>- Overpay</w:t>
        <w:br/>
        <w:t>- Good working atmosphere</w:t>
        <w:br/>
        <w:t>- Safe workplace</w:t>
        <w:br/>
        <w:t>- Access to long-term assignments at regional companies close to where you live</w:t>
        <w:br/>
        <w:br/>
        <w:t>What does a metal worker (m/f/d) do?</w:t>
        <w:br/>
        <w:t xml:space="preserve"> </w:t>
        <w:br/>
        <w:t>- Safe handling of load handling equipment, such as textile lifting straps, ropes, chains, load magnets)</w:t>
        <w:br/>
        <w:t>- Assisting in metalworking</w:t>
        <w:br/>
        <w:br/>
        <w:t>What are the requirements for getting started at ARWA Personaldienstleistungen GmbH in Taucha?</w:t>
        <w:br/>
        <w:br/>
        <w:t>Ideally, you bring these personal strengths with you:</w:t>
        <w:br/>
        <w:t>- organizational skills</w:t>
        <w:br/>
        <w:t>- ability to work in a team</w:t>
        <w:br/>
        <w:t>- Reliability</w:t>
        <w:br/>
        <w:br/>
        <w:t>Your knowledge and skills:</w:t>
        <w:br/>
        <w:t>- metal construction</w:t>
        <w:br/>
        <w:t>- Metal working, metal processing</w:t>
        <w:br/>
        <w:br/>
        <w:t>Your professional experience as a metal worker (m/f/d), mold maker (m/f/d), milling cutter (m/f/d), precision mechanic (m/f/d), locksmith (m/f/d) or as a CNC lathe operator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Leipzig on 03 41 / 5 80 11 - 33 or by e-mail leipzig-nord@arwa.de.</w:t>
        <w:br/>
        <w:br/>
        <w:t xml:space="preserve"> With your application, you agree to ARWA's data protection guidelines (can be found on our homepage under “Privacy Policy”).</w:t>
        <w:tab/>
        <w:t>Helper - metal construction</w:t>
        <w:tab/>
        <w:t>ARWA Personaldienstleistungen GmbH supports companies from almost all areas and</w:t>
        <w:br/>
        <w:t>Industries with individual solutions in temporary employment, on-site and in-house</w:t>
        <w:br/>
        <w:t>management, in outsourcing projects and in recruitment when looking for</w:t>
        <w:br/>
        <w:t>qualified employees.</w:t>
        <w:br/>
        <w:br/>
        <w:t>Find career starters with and without training, experienced specialists or returnees</w:t>
        <w:br/>
        <w:t>Attractive and collectively paid jobs with good career prospects in commercial,</w:t>
        <w:br/>
        <w:t>commercial, medical and educational areas.</w:t>
        <w:tab/>
        <w:t>2023-03-07 15:56:33.876000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