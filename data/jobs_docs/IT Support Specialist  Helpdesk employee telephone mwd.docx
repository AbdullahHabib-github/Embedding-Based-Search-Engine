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4129</w:t>
        <w:tab/>
        <w:t>6734</w:t>
        <w:tab/>
        <w:t>IT Support Specialist | Helpdesk employee, telephone (mwd)</w:t>
        <w:tab/>
        <w:t>Our client is an owner-managed family business that has been successful in the market for over 20 years. Especially in the last 8 years it can show continuous growth. There is an open corporate culture, the individual employee has a high priority. In addition to good further training opportunities, there is the possibility of working partially from the home office and also membership in a fitness club.</w:t>
        <w:br/>
        <w:br/>
        <w:t>IT Support Specialist | Helpdesk staff, telephone &amp; email support, remote maintenance | in-house</w:t>
        <w:br/>
        <w:t>Varied task in customer support and in supporting internal IT tasks</w:t>
        <w:br/>
        <w:br/>
        <w:t>Your tasks:</w:t>
        <w:br/>
        <w:br/>
        <w:t>- As an IT support specialist / helpdesk employee, you analyze, document and process customer inquiries and customer problems</w:t>
        <w:br/>
        <w:t>- You plan installations and updates of software solutions and carry them out via remote maintenance</w:t>
        <w:br/>
        <w:t>- You will support project managers in customer projects and work on internal IT projects</w:t>
        <w:br/>
        <w:t>- You test new releases or bug fixes and contribute to the creation of the documentation</w:t>
        <w:br/>
        <w:br/>
        <w:t>Your profile:</w:t>
        <w:br/>
        <w:br/>
        <w:t>- Successfully completed IT training (e.g. as an IT specialist)</w:t>
        <w:br/>
        <w:t>- First experience in user support for a software product</w:t>
        <w:br/>
        <w:t>- Good knowledge of databases, especially in the connection and maintenance of relational database systems (e.g. MS SQL Server, Oracle)</w:t>
        <w:br/>
        <w:t>- Good analytical and problem solving skills</w:t>
        <w:br/>
        <w:t>- Good knowledge of German in speaking and writing</w:t>
        <w:br/>
        <w:br/>
        <w:t>Have we piqued your interest?</w:t>
        <w:br/>
        <w:br/>
        <w:t>...then apply here right away or send us your complete application documents by e-mail, stating the reference number 17201,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Service technician - IT</w:t>
        <w:tab/>
        <w:t>None</w:t>
        <w:tab/>
        <w:t>2023-03-07 15:59:01.260000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