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2611</w:t>
        <w:tab/>
        <w:t>5216</w:t>
        <w:tab/>
        <w:t>Quality Assurance Manager (m/f/d) partly working from home</w:t>
        <w:tab/>
        <w:t>Kelly offers you interesting job and career opportunities as a Quality Assurance Manager (m/f/d), partly working from home at our customer Sanofi, a large pharmaceutical company, in Frankfurt/Höchst.</w:t>
        <w:br/>
        <w:br/>
        <w:t>These are your tasks:</w:t>
        <w:br/>
        <w:br/>
        <w:t xml:space="preserve"> * Ensuring GMP compliance in the production environment of active ingredient production</w:t>
        <w:br/>
        <w:t xml:space="preserve"> * Assistance in identifying, evaluating and creating measures related to data integrity risks</w:t>
        <w:br/>
        <w:t xml:space="preserve"> * Coordination and follow-up of events, change controls and CAPAs</w:t>
        <w:br/>
        <w:t xml:space="preserve"> * Technical advice for GMP documents as well as the review and approval of these documents</w:t>
        <w:br/>
        <w:t xml:space="preserve"> * Ensuring inspection capability and occasional participation in inspections</w:t>
        <w:br/>
        <w:t xml:space="preserve"> * Support in evaluating the robustness of the manufacturing processes and in determining quality-related process parameters</w:t>
        <w:br/>
        <w:br/>
        <w:t>What do you bring with you:</w:t>
        <w:br/>
        <w:br/>
        <w:t xml:space="preserve"> * Degree in pharmacy, engineering or natural sciences or completed training in the pharmaceutical field</w:t>
        <w:br/>
        <w:t xml:space="preserve"> * Several years of professional experience in the area of ​​Quality Assurance for the production of active ingredients</w:t>
        <w:br/>
        <w:t xml:space="preserve"> * Experience in the pharmaceutical industry as well as in a GMP regulated environment</w:t>
        <w:br/>
        <w:t xml:space="preserve"> * Knowledge of the basic GxP rules and regulations</w:t>
        <w:br/>
        <w:t xml:space="preserve"> * Knowledge of Data Integrity</w:t>
        <w:br/>
        <w:t xml:space="preserve"> * Very good knowledge of spoken and written German and English</w:t>
        <w:br/>
        <w:br/>
        <w:t>We offer you:</w:t>
        <w:br/>
        <w:br/>
        <w:t xml:space="preserve"> * Attractive non-tariff remuneration</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a Quality Assurance Manager (m/f/d) partly working from home, stating your salary expectations and your earliest possible starting date, directly online or by e-mail at projecthub@kellyservices.de</w:t>
        <w:br/>
        <w:t>We are looking forward to your application!</w:t>
        <w:br/>
        <w:br/>
        <w:t>Your Kelly contact for this position:</w:t>
        <w:br/>
        <w:br/>
        <w:t>Ramona Owczarek - Talent Acquisition Specialist</w:t>
        <w:br/>
        <w:t>Tel. 0157 8500 2096</w:t>
        <w:br/>
        <w:t>Team number 040 808 12 69 6</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quality manager</w:t>
        <w:tab/>
        <w:t>None</w:t>
        <w:tab/>
        <w:t>2023-03-07 15:55:54.141000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