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w:t>
        <w:tab/>
        <w:t>3195</w:t>
        <w:tab/>
        <w:t>Civil engineer/construction technician (m/f/d) with a focus on construction supervision in civil engineering</w:t>
        <w:tab/>
        <w:t>Civil engineer/construction technician (m/f/d) with a focus on construction supervision in civil engineering</w:t>
        <w:br/>
        <w:br/>
        <w:t>Job ID: M-ND-10022023</w:t>
        <w:br/>
        <w:t>Location: Haar near Munich</w:t>
        <w:br/>
        <w:t>Employment type(s): full-time</w:t>
        <w:br/>
        <w:br/>
        <w:t>INTRODUCTION</w:t>
        <w:br/>
        <w:t xml:space="preserve"> MUNICH</w:t>
        <w:br/>
        <w:br/>
        <w:t>Are you a qualified construction technician or civil engineer (m/f/d) and do you have a passion for civil engineering? Then we have exactly the right job for you and we should get to know each other as soon as possible!</w:t>
        <w:br/>
        <w:br/>
        <w:t>YOUR ESSENTIAL TASKS ARE</w:t>
        <w:br/>
        <w:t>- Supervision of the execution of construction projects in civil engineering, pipeline and line construction</w:t>
        <w:br/>
        <w:t>- Control of compliance and follow-up of construction schedules</w:t>
        <w:br/>
        <w:t>- Coordination of those involved in the construction supervision</w:t>
        <w:br/>
        <w:t>- Verification of measurements and invoices</w:t>
        <w:br/>
        <w:t>- Tracking of defects, as well as monitoring the elimination of defects</w:t>
        <w:br/>
        <w:t>- Review of technical and economic supplements</w:t>
        <w:br/>
        <w:t>- Compilation and control of construction site documentation</w:t>
        <w:br/>
        <w:t>- Cooperation and participation in the acceptance of construction work</w:t>
        <w:br/>
        <w:t>- Organization of official approvals</w:t>
        <w:br/>
        <w:br/>
        <w:t>YOUR SKILLS</w:t>
        <w:br/>
        <w:t>- Completed studies (FH or university) in the field of civil engineering, environmental engineering, or equivalent training</w:t>
        <w:br/>
        <w:t>- Professional experience in civil engineering, pipeline or line construction, as well as FttX is an advantage</w:t>
        <w:br/>
        <w:t>- Knowledge of construction and public procurement law (VOB) and the fee schedule (HOAI)</w:t>
        <w:br/>
        <w:t>- Assertiveness</w:t>
        <w:br/>
        <w:t>- Structured and independent way of working</w:t>
        <w:br/>
        <w:t>- Fluent written and spoken German</w:t>
        <w:br/>
        <w:br/>
        <w:t>YOUR BENEFITS</w:t>
        <w:br/>
        <w:t>- Our customer is looking for a long-term job, which is why the employment contract is of course open-ended. You have the opportunity to take on exciting long-term tasks.</w:t>
        <w:br/>
        <w:t>- A comprehensive training and a position-based remuneration are a matter of course and a pleasant working environment in a dynamic and interdisciplinary team is already waiting for you. There is also the opportunity to take part in ongoing further training and to successfully complete it.</w:t>
        <w:br/>
        <w:t>- 30 days of vacation are standard and flexible working hours and the possibility to work from home make it easier to combine work and family.</w:t>
        <w:br/>
        <w:t>- You can expect a modern workplace, beautiful offices with lots of light and short distances within the office.</w:t>
        <w:br/>
        <w:t>- The subject of health plays an increasingly important role these days. Only healthy employees are efficient employees and prevention protects. Therefore, additional payments to the gym are possible and you can still work out and sort your thoughts after a day at work. There are also other attractive social benefits.</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in German for the position as a civil engineer/construction technician (m/f/d) as a construction supervisor with a focus on pipeline construction, stating the reference number M-ND-10022023, please send an email to karriere. muc@serviceline-online.de and we guarantee you a response within 10 working days!</w:t>
        <w:br/>
        <w:br/>
        <w:t>Our branch manager, Ms. Nicole Dietrich, will be happy to answer any questions you may have personally on the following telephone number: 089/54324940. We look forward to seeing you!</w:t>
        <w:br/>
        <w:br/>
        <w:t>under the telephone number 089/54 32 49 40 personally available.</w:t>
        <w:br/>
        <w:br/>
        <w:t>We look forward to seeing you!</w:t>
        <w:tab/>
        <w:t>civil engineer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15:51:45.218000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