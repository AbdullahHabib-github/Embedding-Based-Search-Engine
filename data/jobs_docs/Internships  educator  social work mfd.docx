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8527</w:t>
        <w:tab/>
        <w:t>11132</w:t>
        <w:tab/>
        <w:t>Internships – educator / social work (m/f/d)</w:t>
        <w:tab/>
        <w:t>We help families!</w:t>
        <w:br/>
        <w:br/>
        <w:t>As an inpatient youth welfare facility in the heart of Krefeld, we are on duty around the clock for needy children and young people who cannot live at home permanently or temporarily. We give them a safe space to process the experiences they have made and to come to rest.</w:t>
        <w:br/>
        <w:br/>
        <w:t>At 84 stationary youth welfare places in 10 residential groups, we offer children, young people and their parents differentiated help on the basis of §§ 34 and 41 of SGB VIII. More than 90 employees work on our campus-like premises.</w:t>
        <w:br/>
        <w:br/>
        <w:t>We at the Marianum stand for practiced charity. We help children, young people and families in difficult situations. Unbureaucratic, professional and fast.</w:t>
        <w:br/>
        <w:br/>
        <w:t>sponsorship</w:t>
        <w:br/>
        <w:br/>
        <w:t>The institution responsible for the facilities is the Catholic Poor Administration, a church foundation under private law. It was founded in 1755, has been running a children's home since 1857 and acts independently of the influence of the Catholic Church.</w:t>
        <w:br/>
        <w:br/>
        <w:t>In addition, we run our own day care center with 45 places, where children from the neighborhood and from the Marianum are cared for.</w:t>
        <w:br/>
        <w:br/>
        <w:t>INTERNSHIPS – EDUCATOR / EDUCATOR / SOCIAL WORK (M/F/D)</w:t>
        <w:br/>
        <w:br/>
        <w:t>(STATIONARY YOUTH HELP OR DAYCARE CENTER)</w:t>
        <w:br/>
        <w:br/>
        <w:t>As part of the professional training, we always provide internships in our residential groups. You will be gradually introduced to the practical activities of inpatient youth welfare.</w:t>
        <w:br/>
        <w:br/>
        <w:t>YOUR MAIN TASKS:</w:t>
        <w:br/>
        <w:br/>
        <w:t>* Care and support for children within the framework of stationary youth welfare.</w:t>
        <w:br/>
        <w:t>* If children cannot be looked after appropriately at home temporarily or permanently, they live in the Marianum.</w:t>
        <w:br/>
        <w:t>* The reasons for being cared for in the Marianum can be very diverse (e.g. neglect, traumatic experiences, abuse, etc.).</w:t>
        <w:br/>
        <w:t>* The support and support of the children in everyday life is a focus of the daily work in the Marianum. - External: hobbies, therapy, visits to the doctor, shopping, etc. - Internal: maintaining loving contact, organizing everyday life, creating structure, communicating values ​​and rules, helping with homework, eating together, leisure activities, etc.</w:t>
        <w:br/>
        <w:t>* Varied activities in a motivated and well-qualified team.</w:t>
        <w:br/>
        <w:t>* The assignment takes place in a residential group on our campus-like site within the framework of 24-hour services and additional intermediate services.</w:t>
        <w:br/>
        <w:t>* Intensive work with parents promotes the relationship between the child and the family of origin. It thus forms a possible basis for a possible later return of the children to the family.</w:t>
        <w:br/>
        <w:br/>
        <w:t>YOUR QUALIFICATION:</w:t>
        <w:br/>
        <w:br/>
        <w:t>* Enjoy working actively with and for children and young people.</w:t>
        <w:br/>
        <w:t>* Willingness to work flexibly in a team.</w:t>
        <w:br/>
        <w:t>* Reliability and independent action.</w:t>
        <w:br/>
        <w:br/>
        <w:t>WE OFFER:</w:t>
        <w:br/>
        <w:br/>
        <w:t>In the Marianum you will meet many committed and motivated employees who are fully committed to their task and lovingly and intensively take care of the needs of the children and young people. Children and young people are waiting for you, who will certainly challenge you again and again, but will also often make you smile and laugh. Every day is different here. Our employees love and appreciate this variety and the opportunity to take care of the individual needs and requirements of the children and young people more intensively than anywhere else.</w:t>
        <w:br/>
        <w:t>Have we piqued your interest? Then please send your application to:</w:t>
        <w:br/>
        <w:t>Marianum, e.g. H. Mr. Dahlke, Hubertusstraße 226, 47798 Krefeld or to bewerbungen@marianum-krefeld.de</w:t>
        <w:br/>
        <w:br/>
        <w:t>If you have any questions, Mr. Dahlke will be happy to answer them on 02151/8078-37.</w:t>
        <w:br/>
        <w:br/>
        <w:t>Your application will of course be treated confidentially.</w:t>
        <w:br/>
        <w:t>Marianum Krefeld</w:t>
        <w:br/>
        <w:t>Telephone +49(0)2151 - 807837</w:t>
        <w:br/>
        <w:t>Fax +49(0)2151 - 69653</w:t>
        <w:br/>
        <w:t>http://www.marianum-krefeld.de</w:t>
        <w:br/>
        <w:t>Apply now &gt; [https://werbung.maxime-media.de/unternehmen/marianum-krefeld-2275/job/7011]</w:t>
        <w:tab/>
        <w:t>Educator</w:t>
        <w:tab/>
        <w:t>None</w:t>
        <w:tab/>
        <w:t>2023-03-07 16:08:02.043000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