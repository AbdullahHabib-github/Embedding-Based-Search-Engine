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159</w:t>
        <w:tab/>
        <w:t>2764</w:t>
        <w:tab/>
        <w:t>Ice cream salesman (m/f/d)</w:t>
        <w:tab/>
        <w:t>These could soon be your tasks:</w:t>
        <w:br/>
        <w:t>Do you love ice cream, and do you enjoy working when others are at the lake? Do you like taking responsibility? Then we fit together well.</w:t>
        <w:br/>
        <w:t>We make all our ice cream flavors ourselves from natural ingredients and are looking for full-time, part-time or temporary workers for our ice cream parlour.</w:t>
        <w:br/>
        <w:t>Your tasks include:</w:t>
        <w:br/>
        <w:t>- Sale of ice cream at the counter</w:t>
        <w:br/>
        <w:t>- Service for our guests at the table</w:t>
        <w:br/>
        <w:t>- Preparation and follow-up in the ice cream parlor</w:t>
        <w:br/>
        <w:t>- Compliance with hygiene regulations</w:t>
        <w:br/>
        <w:t>This is what we want from you:</w:t>
        <w:br/>
        <w:t>you love working with food, especially ice cream</w:t>
        <w:br/>
        <w:t>ideally you already have experience in gastronomy or even in ice cream parlors. But that is not a must.</w:t>
        <w:br/>
        <w:t>It is important to us that you are cheerful, reliable and a team player, act responsibly and are resilient.</w:t>
        <w:br/>
        <w:t>What awaits you:</w:t>
        <w:br/>
        <w:t>- Fair and punctual remuneration</w:t>
        <w:br/>
        <w:t>- long-term employment if you want</w:t>
        <w:br/>
        <w:t>- Pleasant and cordial working atmosphere</w:t>
        <w:br/>
        <w:t>- Responsible and independent work</w:t>
        <w:br/>
        <w:t>- lots of ice cream, coffee, shakes and fun</w:t>
        <w:br/>
        <w:t>Did you get an appetite?</w:t>
        <w:br/>
        <w:t>Then send us your short application with your telephone number.</w:t>
        <w:tab/>
        <w:t>Service staff - gastronomy and hospitality</w:t>
        <w:tab/>
        <w:t>None</w:t>
        <w:tab/>
        <w:t>2023-03-07 15:50:51.969000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