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5097</w:t>
        <w:tab/>
        <w:t>7702</w:t>
        <w:tab/>
        <w:t>Warehouse worker (f/m/d) future industry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Employment relationships, thanks to our more than 20 years of industry experience, we can</w:t>
        <w:br/>
        <w:t>an average of around 50 takeovers per year. Experience the</w:t>
        <w:br/>
        <w:t>Personal service and start your next one with us</w:t>
        <w:br/>
        <w:t>professional steps.</w:t>
        <w:br/>
        <w:br/>
        <w:t>Your future employer is a leading and future-oriented one</w:t>
        <w:br/>
        <w:t>Wholesale suppliers in the electrical, heating and plumbing sectors. Over 100</w:t>
        <w:br/>
        <w:t>Employees in the Wunstorf logistics center ensure that customers receive their</w:t>
        <w:br/>
        <w:t>Products received quickly and reliably. New thinking and committed action</w:t>
        <w:br/>
        <w:t>makes our customer the leading company in the German e-bulk trade. Through</w:t>
        <w:br/>
        <w:t>constant investment is our client to one of the most desirable employers</w:t>
        <w:br/>
        <w:t>in the Hanover region. Become a part of this too</w:t>
        <w:br/>
        <w:t>success story as</w:t>
        <w:br/>
        <w:br/>
        <w:t>Warehouse worker (f/m/d) in a crisis-proof industry</w:t>
        <w:br/>
        <w:br/>
        <w:t>Your future area of ​​responsibility:</w:t>
        <w:br/>
        <w:br/>
        <w:t>* The focus of your work will be the processing of major customer orders</w:t>
        <w:br/>
        <w:t>be from the electrical trade.</w:t>
        <w:br/>
        <w:t>* After your briefing, you are responsible for the goods and</w:t>
        <w:br/>
        <w:t>responsible for outsourcing.</w:t>
        <w:br/>
        <w:t>* You book the goods with the ERP system.</w:t>
        <w:br/>
        <w:t>* Pack ready-to-ship goods securely for transport according to customer requirements.</w:t>
        <w:br/>
        <w:t>* You can find your daily orders on the corresponding delivery notes.</w:t>
        <w:br/>
        <w:br/>
        <w:t>What sets you apart:</w:t>
        <w:br/>
        <w:br/>
        <w:t>* For this job you can have work experience in</w:t>
        <w:br/>
        <w:t>Evidence of storage/logistics area.</w:t>
        <w:br/>
        <w:t>* A 2-layer system is not a problem for you.</w:t>
        <w:br/>
        <w:t>* Your reliability, your resilience and your team spirit complete your</w:t>
        <w:br/>
        <w:t>optimal profile.</w:t>
        <w:br/>
        <w:br/>
        <w:t>This makes the company interesting for you:</w:t>
        <w:br/>
        <w:br/>
        <w:t>* You can, with the appropriate commitment, sign up for a permanent</w:t>
        <w:br/>
        <w:t>secure job and in a solid, growing company.</w:t>
        <w:br/>
        <w:t>* Here you will meet a progressive employer who has a modern</w:t>
        <w:br/>
        <w:t>Working environment and economic stability provides.</w:t>
        <w:br/>
        <w:t>* The flat hierarchies and the friendly togetherness ensure</w:t>
        <w:br/>
        <w:t>for a TOP working atmosphere.</w:t>
        <w:br/>
        <w:t>* A takeover is of course intended by the customer</w:t>
        <w:tab/>
        <w:t>picker</w:t>
        <w:tab/>
        <w:t>None</w:t>
        <w:tab/>
        <w:t>2023-03-07 16:01:00.912000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