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4682</w:t>
        <w:tab/>
        <w:t>7287</w:t>
        <w:tab/>
        <w:t>Industrial electronics technician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Module assembly using circuit diagram and specified parts lists</w:t>
        <w:br/>
        <w:t>• Functional tests and fine adjustment of the manufactured assemblies</w:t>
        <w:br/>
        <w:t>• Electrotechnical connection and wiring of the assemblies</w:t>
        <w:br/>
        <w:t>• Troubleshooting and troubleshooting</w:t>
        <w:br/>
        <w:t>• Documentation of order processing</w:t>
        <w:br/>
        <w:br/>
        <w:br/>
        <w:t>Your profile:</w:t>
        <w:br/>
        <w:t>• Completed vocational training in the field of work or comparable qualifications</w:t>
        <w:br/>
        <w:t>• If possible, several years of professional experience</w:t>
        <w:br/>
        <w:t>• Quick comprehension, resilience and ability to work in a team</w:t>
        <w:br/>
        <w:t>• An independent and reliable way of working - A friendly demeanor and commitment</w:t>
        <w:br/>
        <w:br/>
        <w:br/>
        <w:t>Interest?</w:t>
        <w:br/>
        <w:t>We look forward to receiving your complete application documents, stating your earliest possible starting date.</w:t>
        <w:tab/>
        <w:t>Industrial electrician - industrial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16:00:09.828000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