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3423</w:t>
        <w:tab/>
        <w:t>6028</w:t>
        <w:tab/>
        <w:t>Shift supervisor (m/f/d)</w:t>
        <w:tab/>
        <w:t>REMONDIS Recycling GmbH &amp; Co. KG offers municipal and commercial partners efficient and sustainable solutions for the three material flows of glass, plastic and textiles from a single source. It has 26 locations in three countries and more than 1000 employees. In addition to a large network of recycling plants for these three material flows, REMONDIS Recycling is also the market leader in various services in the German one-way deposit system for beverage packaging.</w:t>
        <w:br/>
        <w:br/>
        <w:t>Shift supervisor (m/f/d)</w:t>
        <w:br/>
        <w:br/>
        <w:t>- Wahlstedt branch</w:t>
        <w:br/>
        <w:t>- Job No.: 105378</w:t>
        <w:br/>
        <w:br/>
        <w:t>This is what your day looks like with us</w:t>
        <w:br/>
        <w:br/>
        <w:t>- As a shift supervisor, you are responsible for managing day-to-day business in our glass processing plant and reporting directly to the operations manager</w:t>
        <w:br/>
        <w:t>- You coordinate the areas of sorting, processing, maintenance and outgoing goods</w:t>
        <w:br/>
        <w:t>- This includes the organization of trouble-free processes, the visual inspection of all devices, product and waste streams and the independent implementation of minor repairs</w:t>
        <w:br/>
        <w:t>- In day-to-day business, you prioritize the volume of work and, if necessary, adjust the deployment of personnel and resources</w:t>
        <w:br/>
        <w:t>- You will also confidently take over the technical management and motivation of our commercial employees</w:t>
        <w:br/>
        <w:t>- In addition, you will implement all operational specifications and always ensure compliance with the applicable quality regulations in all processes</w:t>
        <w:br/>
        <w:t>- Last but not least, you will monitor compliance with occupational health and safety and fire protection regulations</w:t>
        <w:br/>
        <w:br/>
        <w:t>Your qualifications at a glance</w:t>
        <w:br/>
        <w:br/>
        <w:t>- Your basis is a successfully completed technical or manual training, alternatively you have relevant professional experience in a comparable position</w:t>
        <w:br/>
        <w:t>- You also have organizational skills and ideally experience in the described area of ​​responsibility</w:t>
        <w:br/>
        <w:t>- A reliable and flexible way of working in shifts is just as natural for you as commitment and team spirit</w:t>
        <w:br/>
        <w:t>- A high degree of reliability, team spirit and hands-on mentality complete your profile</w:t>
        <w:br/>
        <w:br/>
        <w:t>Our offer for your use</w:t>
        <w:br/>
        <w:br/>
        <w:t>Join us and benefit from the strengths that REMONDIS brings with it as a group of companies. Our focus is on the future. That is why we promote your skills and offer you, among other things, secure prospects and attractive benefits:</w:t>
        <w:br/>
        <w:br/>
        <w:t>- Punctual payment of salary and 30 days vacation per year</w:t>
        <w:br/>
        <w:t>- A job in a crisis-proof industry</w:t>
        <w:br/>
        <w:t>- An exciting work environment in a committed and helpful team</w:t>
        <w:br/>
        <w:br/>
        <w:t>The future is yours: Apply now at remondis-karriere.de.</w:t>
        <w:br/>
        <w:br/>
        <w:t>REMONDIS Recycling GmbH &amp; Co. KG // Stefan Neubauer</w:t>
        <w:tab/>
        <w:t>shift foreman</w:t>
        <w:tab/>
        <w:t>None</w:t>
        <w:tab/>
        <w:t>2023-03-07 15:57:34.327000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