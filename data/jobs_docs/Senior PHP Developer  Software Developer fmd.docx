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9477</w:t>
        <w:tab/>
        <w:t>12082</w:t>
        <w:tab/>
        <w:t>Senior PHP Developer / Software Developer (f/m/d)</w:t>
        <w:tab/>
        <w:t>If you want to implement interesting and challenging IT projects with us and an attractive and varied one</w:t>
        <w:br/>
        <w:t>are looking for a job, you've come to the right place at Brunel. You build with us</w:t>
        <w:br/>
        <w:t>Cross-industry expertise and thus qualify on one</w:t>
        <w:br/>
        <w:t>broad basis, industry-independent and flexible for further career paths.</w:t>
        <w:br/>
        <w:t>Apply today to become a Senior PHP Developer and join Brunel to discover the</w:t>
        <w:br/>
        <w:t>Diversity of engineering.</w:t>
        <w:br/>
        <w:br/>
        <w:t>Job description:</w:t>
        <w:br/>
        <w:br/>
        <w:t>- As a PHP developer you are responsible for the further development, design and implementation of complex data models and software for web portals and PHP backend applications in an agile environment.</w:t>
        <w:br/>
        <w:t>- In cooperation with the project management, you will implement projects with personal responsibility and in compliance with the high quality requirements.</w:t>
        <w:br/>
        <w:t>- You implement the software with sufficiently good (unit) test coverage and pay attention to high performance.</w:t>
        <w:br/>
        <w:t>- You will also create and maintain the documentation.</w:t>
        <w:br/>
        <w:t>- You also bring innovative and creative ideas with you and like to try them out with new technologies.</w:t>
        <w:br/>
        <w:br/>
        <w:t>Your profile:</w:t>
        <w:br/>
        <w:br/>
        <w:t>- You have successfully completed your studies in (business) computer science or a comparable education.</w:t>
        <w:br/>
        <w:t>- You already have several years of experience with object-oriented programming in PHP and ideally also knowledge of PHP frameworks (Zend Framework 2) as well as messaging systems and test-driven development.</w:t>
        <w:br/>
        <w:t>- Furthermore, you have very good knowledge of database management systems such as Oracle and are confident in dealing with SQL (PL / SQL), (X)HTML and Unix/Linux.</w:t>
        <w:br/>
        <w:t>- The standard repertoire includes not only knowledge of version control systems such as Git, but also experience in quality assurance using PHP Unit, Symphony 2, OOP, SOA and Continuous Integration.</w:t>
        <w:br/>
        <w:t>- You also have an analytical, conceptual and solution-oriented way of thinking.</w:t>
        <w:br/>
        <w:t>- You are characterized by a high level of commitment and team spirit and have very good knowledge of German and English.</w:t>
        <w:br/>
        <w:br/>
        <w:t>We offer:</w:t>
        <w:br/>
        <w:t>We offer you a corporate culture that is shaped by</w:t>
        <w:br/>
        <w:t>Diversity of our employees and mutual respect –</w:t>
        <w:br/>
        <w:t>between employees and at all levels of the company. This includes next to</w:t>
        <w:br/>
        <w:t>varied get-togethers with the local Brunel teams, also regular ones</w:t>
        <w:br/>
        <w:t>Feedback conversations about your challenges and perspectives with your</w:t>
        <w:br/>
        <w:t>Account Manager. With individual further education and training you will</w:t>
        <w:br/>
        <w:t>optimally supported and prepared for future projects. perpetual</w:t>
        <w:br/>
        <w:t>Employment contracts, 30 days vacation, work account regulations as well as company,</w:t>
        <w:br/>
        <w:t>employer-financed pension schemes are with us</w:t>
        <w:br/>
        <w:t>of course.</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Business IT specialist (university)</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16:09:58.459000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