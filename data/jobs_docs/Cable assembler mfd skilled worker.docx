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2850</w:t>
        <w:tab/>
        <w:t>5469</w:t>
        <w:tab/>
        <w:t>Cable assembler (m/f/d) skilled worker</w:t>
        <w:tab/>
        <w:t>Our company is looking for you as a cable assembly worker (m/f/d) for as soon as possible as part of temporary employment:</w:t>
        <w:br/>
        <w:t>- Assembly of lines and raw cables according to specifications</w:t>
        <w:br/>
        <w:t>- Remove casing and filling materials</w:t>
        <w:br/>
        <w:t>- Shorten and insulate wire lines according to work instructions</w:t>
        <w:br/>
        <w:t>- Preparing and carrying out assembly work according to work instructions</w:t>
        <w:br/>
        <w:t>- Assemble and close the housing</w:t>
        <w:br/>
        <w:t>- Execution of small parts assembly</w:t>
        <w:br/>
        <w:t>- cable assembly</w:t>
        <w:br/>
        <w:br/>
        <w:t>Your working hours will be full time, shift/night/weekend.</w:t>
        <w:br/>
        <w:br/>
        <w:t>Occupation: trade</w:t>
        <w:br/>
        <w:br/>
        <w:t>Our services in the form of benefits for you as a cable assembly worker (m/f/d):</w:t>
        <w:br/>
        <w:t>- Remuneration according to iGZ-DGB collective agreement with industry surcharges</w:t>
        <w:br/>
        <w:t>- Long-term use in the customer company</w:t>
        <w:br/>
        <w:t>- Bonuses</w:t>
        <w:br/>
        <w:t>- Payments on account</w:t>
        <w:br/>
        <w:t>- Staff discounts</w:t>
        <w:br/>
        <w:t>- Benefits from our many years of experience in the market</w:t>
        <w:br/>
        <w:br/>
        <w:t>Your personal strengths set you apart:</w:t>
        <w:br/>
        <w:t>- Holistic thinking</w:t>
        <w:br/>
        <w:t>- Independent working</w:t>
        <w:br/>
        <w:t>- Diligence/accuracy</w:t>
        <w:br/>
        <w:t>- ability to work in a team</w:t>
        <w:br/>
        <w:br/>
        <w:t>Your knowledge and skills:</w:t>
        <w:br/>
        <w:t>- cable assembly</w:t>
        <w:br/>
        <w:t>- Production</w:t>
        <w:br/>
        <w:t>- IT user training</w:t>
        <w:br/>
        <w:br/>
        <w:t>Your professional experience as a cable assembler (m/f/d), electrician (m/f/d), electronics technician (m/f/d), control cabinet wirer (m/f/d), control cabinet fitter (m/f/d) or as a cable worker ( m/f/d) do you excel?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Helper - Electric</w:t>
        <w:tab/>
        <w:t>None</w:t>
        <w:tab/>
        <w:t>2023-03-07 15:56:23.678000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