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2325</w:t>
        <w:tab/>
        <w:t>4930</w:t>
        <w:tab/>
        <w:t>Electronics technician (m/f/d) day shift</w:t>
        <w:tab/>
        <w:t>TIMEPARTNER - the way it works!</w:t>
        <w:br/>
        <w:t>We are looking for electronics technicians (m/f/d) in day shift at the Aurich location!</w:t>
        <w:br/>
        <w:t>Are you looking for a new professional challenge and have completed vocational training as an electronics technician (m/f/d)? Do you want to work day shift, are you reliable and conscientious?</w:t>
        <w:br/>
        <w:t>Then, we have the right job for you.</w:t>
        <w:br/>
        <w:t>For a customer from Aurich we are looking for electronics technicians (m/f/d) who are responsible for various assembly and installation work on electrical components in production. In addition, there may be the repair/replacement of defective components.</w:t>
        <w:br/>
        <w:t>Do you think you are the right electronics technician (m/f/d) for this job? Then don't hesitate and apply now!</w:t>
        <w:br/>
        <w:br/>
        <w:t>your area of ​​responsibility</w:t>
        <w:br/>
        <w:br/>
        <w:t>- Assembly and installation of various electrical components</w:t>
        <w:br/>
        <w:t>- Replacement of defective components</w:t>
        <w:br/>
        <w:t>- If necessary, troubleshooting and rectification</w:t>
        <w:br/>
        <w:br/>
        <w:br/>
        <w:t>your qualifications</w:t>
        <w:br/>
        <w:br/>
        <w:t>- Completed vocational training as an electronics technician (m/f/d)</w:t>
        <w:br/>
        <w:t>- Reliability</w:t>
        <w:br/>
        <w:t>- Conscientious way of working</w:t>
        <w:br/>
        <w:br/>
        <w:br/>
        <w:t>Contact</w:t>
        <w:br/>
        <w:t>Have we aroused your interest? Then apply in a few simple steps using the online form. Or give us a call – we will clarify everything else for you. You can reach us from Monday to Friday between 8:00 a.m. and 5:00 p.m.</w:t>
        <w:br/>
        <w:t>Take charge of your future as soon as possible - we look forward to getting to know you.</w:t>
        <w:tab/>
        <w:t>Electronics technician - industrial engineering</w:t>
        <w:tab/>
        <w:t>None</w:t>
        <w:tab/>
        <w:t>2023-03-07 15:55:19.010000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