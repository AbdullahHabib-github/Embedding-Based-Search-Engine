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9730</w:t>
        <w:tab/>
        <w:t>12335</w:t>
        <w:tab/>
        <w:t>Internship Technical Project Management Construction (f/m/d)</w:t>
        <w:tab/>
        <w:t>For the start of our internship program Student Tracks on April 1st, 2023</w:t>
        <w:br/>
        <w:t>we are looking for you for an internship of 6 months at the Stuttgart location.</w:t>
        <w:br/>
        <w:t>If you want to proactively prepare for your professional future,</w:t>
        <w:br/>
        <w:t>offers you our student track program with practical experience and the</w:t>
        <w:br/>
        <w:t>Opportunity for personal development is the perfect complement to</w:t>
        <w:br/>
        <w:t>your studies.</w:t>
        <w:br/>
        <w:br/>
        <w:br/>
        <w:t>After the end of the program, many doors are open to you and you can e.g. B.</w:t>
        <w:br/>
        <w:t>as a working student: continue to work with us until the end of your studies or yours</w:t>
        <w:br/>
        <w:t>write the thesis. With this you can set the course for your</w:t>
        <w:br/>
        <w:t>Direct entry or your trainee program with us and yours</w:t>
        <w:br/>
        <w:t>Actively advance your DB career. You can find more information about the program here:</w:t>
        <w:br/>
        <w:t>https://karriere.deutschebahn.com/karriere-de/jobs/studenten-und-absolventen/einstieg-als-student/einstieg-als-student-student-track-programm-5722090</w:t>
        <w:br/>
        <w:br/>
        <w:br/>
        <w:t>A 6-month internship program with several is waiting for you</w:t>
        <w:br/>
        <w:t>Building blocks: Joint kickoff event with the others</w:t>
        <w:br/>
        <w:t>Program participants, workshop on personal and professional</w:t>
        <w:br/>
        <w:t>Further development, practical experience in several areas to build up</w:t>
        <w:br/>
        <w:t>of your personal network, individual support by a:n</w:t>
        <w:br/>
        <w:t>competent mentor during the program as well as a perspective discussion</w:t>
        <w:br/>
        <w:t>at the end of your internship.</w:t>
        <w:br/>
        <w:br/>
        <w:br/>
        <w:t>*Your tasks:*</w:t>
        <w:br/>
        <w:br/>
        <w:br/>
        <w:br/>
        <w:t>· You support the project engineers in the technical implementation</w:t>
        <w:br/>
        <w:t>of projects</w:t>
        <w:br/>
        <w:t>· In the reports on project progress, project results and</w:t>
        <w:br/>
        <w:t>deviations as well as in the monitoring of deadlines, costs and quality</w:t>
        <w:br/>
        <w:t>are you actively involved?</w:t>
        <w:br/>
        <w:t>· By assisting with plausibility checks, research,</w:t>
        <w:br/>
        <w:t>You support the project engineers with organization and documentation</w:t>
        <w:br/>
        <w:t>in daily business</w:t>
        <w:br/>
        <w:t>· After a short induction phase, you will have the opportunity to</w:t>
        <w:br/>
        <w:t>to take on own projects</w:t>
        <w:br/>
        <w:br/>
        <w:br/>
        <w:br/>
        <w:t>*Your profile:*</w:t>
        <w:br/>
        <w:br/>
        <w:br/>
        <w:br/>
        <w:t>· You are at least in the 3rd bachelor semester or</w:t>
        <w:br/>
        <w:t>Master's degree in civil engineering, industrial engineering,</w:t>
        <w:br/>
        <w:t>Traffic engineering, architecture or a comparable course</w:t>
        <w:br/>
        <w:t>with a focus on construction</w:t>
        <w:br/>
        <w:t>· Initial experience in construction or project management is desirable</w:t>
        <w:br/>
        <w:t>· Strong analytical skills and an independent</w:t>
        <w:br/>
        <w:t>You bring your way of working with you</w:t>
        <w:br/>
        <w:t>· Communication skills, teamwork, motivation and</w:t>
        <w:br/>
        <w:t>Willingness to perform round off your profile</w:t>
        <w:br/>
        <w:t>· You are interested in a long-term perspective</w:t>
        <w:br/>
        <w:br/>
        <w:br/>
        <w:br/>
        <w:t>We do not need a cover letter for your application.</w:t>
        <w:tab/>
        <w:t>Engineer - Construction</w:t>
        <w:tab/>
        <w:t>None</w:t>
        <w:tab/>
        <w:t>2023-03-07 16:10:29.459000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