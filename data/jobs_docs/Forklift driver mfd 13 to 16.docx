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2176</w:t>
        <w:tab/>
        <w:t>4781</w:t>
        <w:tab/>
        <w:t>Forklift driver (m/f/d) 13€ to 16€</w:t>
        <w:tab/>
        <w:t>Description</w:t>
        <w:br/>
        <w:t>Do you like to stack high? Then come to US!</w:t>
        <w:br/>
        <w:br/>
        <w:t>Then we have exactly your job:</w:t>
        <w:br/>
        <w:t>As a forklift driver (m/f/d) you will be responsible for the following activities:</w:t>
        <w:br/>
        <w:t>- You ensure that shipping runs smoothly.</w:t>
        <w:br/>
        <w:t>- Loading and unloading of trucks.</w:t>
        <w:br/>
        <w:t>- Transport of goods between production and warehouse.</w:t>
        <w:br/>
        <w:t>- general warehouse activities.</w:t>
        <w:br/>
        <w:t>- Order picking.</w:t>
        <w:br/>
        <w:br/>
        <w:br/>
        <w:br/>
        <w:t>This is why this position is so exciting for you:</w:t>
        <w:br/>
        <w:br/>
        <w:t>- As a forklift driver (m/f/d) you are part of a highly committed team where work is great fun.</w:t>
        <w:br/>
        <w:t>- Up to 16€ per hour</w:t>
        <w:br/>
        <w:t>- Layer freely selectable</w:t>
        <w:br/>
        <w:t>- Permanent day shift possible</w:t>
        <w:br/>
        <w:br/>
        <w:br/>
        <w:t>Your skills:</w:t>
        <w:br/>
        <w:t>Good mood at work and a valid forklift license!</w:t>
        <w:br/>
        <w:br/>
        <w:t>Just some of the reasons why our employees feel so comfortable with us:</w:t>
        <w:br/>
        <w:br/>
        <w:t>- Flexible working through flextime so that you have time for yourself and your loved ones.</w:t>
        <w:br/>
        <w:t>- FREE stays FREE!</w:t>
        <w:br/>
        <w:t>- up to 30 days vacation.</w:t>
        <w:br/>
        <w:t>- Capital accumulation benefits! (economics)</w:t>
        <w:br/>
        <w:t>- daily fare.</w:t>
        <w:br/>
        <w:t>- Holiday and Christmas bonuses and other benefits.</w:t>
        <w:br/>
        <w:t>- Benefits &amp;amp; Discounts through corporate benefit program OR exclusive discounts &amp;amp; Benefits in more than 500 shops and online shops e.g. Amazon, REWE, WMF, New Balance.</w:t>
        <w:br/>
        <w:br/>
        <w:br/>
        <w:br/>
        <w:t>Excellent prospects - we look forward to seeing you!</w:t>
        <w:br/>
        <w:t>Apply now!</w:t>
        <w:br/>
        <w:t>Potsdam@iperdi.de0331 950 500 00</w:t>
        <w:tab/>
        <w:t>forklift driver</w:t>
        <w:tab/>
        <w:t>None</w:t>
        <w:tab/>
        <w:t>2023-03-07 15:55:00.675000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