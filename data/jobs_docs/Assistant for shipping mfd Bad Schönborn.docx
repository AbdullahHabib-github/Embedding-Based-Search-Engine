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2868</w:t>
        <w:tab/>
        <w:t>5467</w:t>
        <w:tab/>
        <w:t>Assistant for shipping (m/f/d) Bad Schönborn</w:t>
        <w:tab/>
        <w:t>Are you ready for a job change? Watch out, then our job of the week is just right for you!</w:t>
        <w:br/>
        <w:br/>
        <w:t>Shipping assistant (m/f/d) is a varied full-time job. We offer you your new start to promotion as part of temporary employment!</w:t>
        <w:br/>
        <w:br/>
        <w:t>The job is not everything, so there are also these benefits for you:</w:t>
        <w:br/>
        <w:t>- Very good chances of being taken on</w:t>
        <w:br/>
        <w:t>- Overpay</w:t>
        <w:br/>
        <w:t>- Good working atmosphere</w:t>
        <w:br/>
        <w:t>- Safe workplace</w:t>
        <w:br/>
        <w:t>- Benefits from our many years of experience in the market</w:t>
        <w:br/>
        <w:br/>
        <w:t>Are you wondering what does a shipping assistant (m/f/d) do?</w:t>
        <w:br/>
        <w:t>- Order picking of goods</w:t>
        <w:br/>
        <w:t>- Transport packaging of goods and goods</w:t>
        <w:br/>
        <w:br/>
        <w:t>What are the requirements for getting started at ARWA Personaldienstleistungen GmbH in Bad Schönborn?</w:t>
        <w:br/>
        <w:br/>
        <w:t>Show us your strengths:</w:t>
        <w:br/>
        <w:t>- Resilience</w:t>
        <w:br/>
        <w:t>- Motivation/willingness to perform</w:t>
        <w:br/>
        <w:t>- organizational skills</w:t>
        <w:br/>
        <w:t>- Diligence/accuracy</w:t>
        <w:br/>
        <w:t>- ability to work in a team</w:t>
        <w:br/>
        <w:br/>
        <w:t>Your talents are:</w:t>
        <w:br/>
        <w:t>- picking</w:t>
        <w:br/>
        <w:t>- packaging</w:t>
        <w:br/>
        <w:t>- Shipment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Bruchsal on 07251 / 302460 or by e-mail bruchsal@arwa.de.</w:t>
        <w:br/>
        <w:br/>
        <w:t>With your application, you agree to ARWA's data protection guidelines (can be found on our homepage under “Privacy Policy”).</w:t>
        <w:tab/>
        <w:t>picker</w:t>
        <w:tab/>
        <w:t>None</w:t>
        <w:tab/>
        <w:t>2023-03-07 15:56:25.891000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