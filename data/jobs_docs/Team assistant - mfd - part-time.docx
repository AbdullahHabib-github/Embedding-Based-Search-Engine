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4576</w:t>
        <w:tab/>
        <w:t>7181</w:t>
        <w:tab/>
        <w:t>Team assistant - m/f/d - part-time</w:t>
        <w:tab/>
        <w:t>Looking for a part-time team assistant</w:t>
        <w:br/>
        <w:t>For our Berlin location we are now looking for a committed person</w:t>
        <w:br/>
        <w:t>Team assistant - m/f/d - part-time.</w:t>
        <w:br/>
        <w:t>avocado Rechtsanwälte is an ambitious law firm with over 50 lawyers. Our range of activities covers all areas of commercial law.</w:t>
        <w:br/>
        <w:t>We offer you:</w:t>
        <w:br/>
        <w:t>collegial cooperation at eye level and appreciation of your work,</w:t>
        <w:br/>
        <w:t>a monthly travel allowance,</w:t>
        <w:br/>
        <w:t>the compatibility of work, family and leisure time, thanks to flexible working hours and home office,</w:t>
        <w:br/>
        <w:t>training opportunities,</w:t>
        <w:br/>
        <w:t>a performance-related remuneration,</w:t>
        <w:br/>
        <w:t>a centrally located, modern office at Potsdamer Platz.</w:t>
        <w:br/>
        <w:t>Your tasks:</w:t>
        <w:br/>
        <w:t>You are responsible for supervising a team of lawyers.</w:t>
        <w:br/>
        <w:t>You will take care of the correspondence (expert opinions, contracts, correspondence) in German as well as the maintenance of the electronic files.</w:t>
        <w:br/>
        <w:t>You will handle demanding administrative tasks, such as mandate management, invoicing, travel expense accounting and travel and appointment planning.</w:t>
        <w:br/>
        <w:t>In addition, you organize the office processes in your area, act competently on the phone and prepare meetings.</w:t>
        <w:br/>
        <w:t>You are responsible for monitoring deadlines/deadlines/resubmissions.</w:t>
        <w:br/>
        <w:t>You actively contribute your creative personality and shape the internal processes of the future.</w:t>
        <w:br/>
        <w:t>You'll fit in well with us if you:</w:t>
        <w:br/>
        <w:t>have completed training and professional experience in a comparable position,</w:t>
        <w:br/>
        <w:t>be able to handle the common MS Office programs very confidently,</w:t>
        <w:br/>
        <w:t>like to work independently</w:t>
        <w:br/>
        <w:t>are committed, reliable and resilient,</w:t>
        <w:br/>
        <w:t>have diplomatic flair.</w:t>
        <w:br/>
        <w:t>We look forward to receiving your application (preferably by email) to:</w:t>
        <w:br/>
        <w:t>avocado Rechtsanwälte Berlin</w:t>
        <w:br/>
        <w:t>Wenke Opitz</w:t>
        <w:br/>
        <w:t>Email: w.opitz@avocado.de</w:t>
        <w:br/>
        <w:t>Vossstrasse 20</w:t>
        <w:br/>
        <w:t>10117 Berlin</w:t>
        <w:br/>
        <w:t>Phone: 030 884808-0</w:t>
        <w:tab/>
        <w:t>Office assistant</w:t>
        <w:tab/>
        <w:t>None</w:t>
        <w:tab/>
        <w:t>2023-03-07 15:59:56.178000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