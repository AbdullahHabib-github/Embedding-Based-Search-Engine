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2739</w:t>
        <w:tab/>
        <w:t>5344</w:t>
        <w:tab/>
        <w:t>Office assistant m/f/x part-time or full-time</w:t>
        <w:tab/>
        <w:t>About the job</w:t>
        <w:br/>
        <w:br/>
        <w:t>We are looking for you as an office assistant (m/f/x) part-time or full-time for a public Berlin provider as soon as possible! You can expect a pleasant working atmosphere and exciting tasks.</w:t>
        <w:br/>
        <w:br/>
        <w:t>Apply today!</w:t>
        <w:br/>
        <w:br/>
        <w:t>requirement profile</w:t>
        <w:br/>
        <w:br/>
        <w:t>- Commercial training with initial experience as an office assistant (m/f/d) part-time or full-time</w:t>
        <w:br/>
        <w:t>- Very good knowledge of MS Office (Word, Excel, Outlook)</w:t>
        <w:br/>
        <w:t>- Fluent written and spoken German</w:t>
        <w:br/>
        <w:br/>
        <w:t>area of ​​responsibility</w:t>
        <w:br/>
        <w:br/>
        <w:t>- Independent completion of secretarial tasks,</w:t>
        <w:br/>
        <w:t>- Processing and digitization of correspondence</w:t>
        <w:br/>
        <w:t>- Reception and support of the members during the consultation times</w:t>
        <w:br/>
        <w:br/>
        <w:t>We offer</w:t>
        <w:br/>
        <w:br/>
        <w:t>- Thanks to individual advice, the area, the working environment and the offers that suit you</w:t>
        <w:br/>
        <w:t>- Entry into your or advancement or change in your (dream) job as an office assistant (m/f/x) part-time or full-time</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We are looking for you as an office assistant (m/f/x) part-time or full-time for a public Berlin provider as soon as possible! You can expect a pleasant working atmosphere and exciting tasks.</w:t>
        <w:br/>
        <w:br/>
        <w:t>Apply today!</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aventa is a personnel and employment agency recognized by the Federal Employment Agency. Every year we take an exam before the Dekra and are certified on the basis of it.</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an office assistant (m/f/x) part-time or full-time suits you if you are also interested in a specialist office (m/f/x),</w:t>
        <w:br/>
        <w:br/>
        <w:t>Commercial specialist (m/f/x) or clerk for office management (m/f/x) interested.</w:t>
        <w:br/>
        <w:br/>
        <w:t>In your application, please be sure to include the reference number 5794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Helper - office, administration</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15:56:10.024000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