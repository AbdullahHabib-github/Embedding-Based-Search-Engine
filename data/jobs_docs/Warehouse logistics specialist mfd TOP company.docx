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5057</w:t>
        <w:tab/>
        <w:t>7662</w:t>
        <w:tab/>
        <w:t>Warehouse logistics specialist (m/f/d) TOP company</w:t>
        <w:tab/>
        <w:t>BS Gottschall GmbH, your personnel expert in the region of Franconia and Hohenlohe.</w:t>
        <w:br/>
        <w:t>As an owner-managed company, it is our aim to provide the workplace for</w:t>
        <w:br/>
        <w:t>To find you who really suits you! We refrain from complicated</w:t>
        <w:br/>
        <w:t>application processes and will be happy to advise you! Design your professional one too</w:t>
        <w:br/>
        <w:t>future with us!</w:t>
        <w:br/>
        <w:br/>
        <w:t>We are extensively networked and can offer you a job that is tailored to your</w:t>
        <w:br/>
        <w:t>needs is tailored.</w:t>
        <w:br/>
        <w:br/>
        <w:t>We are looking for our client and his logistics team in the Swabian region</w:t>
        <w:br/>
        <w:t>Hall:</w:t>
        <w:br/>
        <w:br/>
        <w:t>Warehouse logistics specialist (m/f/d) TOP company</w:t>
        <w:br/>
        <w:br/>
        <w:t>Your tasks:</w:t>
        <w:br/>
        <w:br/>
        <w:t>* Operate a forklift</w:t>
        <w:br/>
        <w:t>* Acceptance, control and storage of incoming goods</w:t>
        <w:br/>
        <w:t>* Picking of shipping orders</w:t>
        <w:br/>
        <w:t>* Loading of special transports including load securing</w:t>
        <w:br/>
        <w:t>* Recording of the general cargo in the merchandise management system</w:t>
        <w:br/>
        <w:br/>
        <w:t>Your profile:</w:t>
        <w:br/>
        <w:br/>
        <w:t>* Practical experience as a warehouse logistics specialist (m/f/d), forklift driver</w:t>
        <w:br/>
        <w:t>(m/f/d), warehouse clerk (m/f/d), shipping clerk (m/f/d)</w:t>
        <w:br/>
        <w:t>* PC knowledge of MS Office</w:t>
        <w:br/>
        <w:t>* Driving license for forklifts</w:t>
        <w:br/>
        <w:t>* Structured and independent way of working</w:t>
        <w:br/>
        <w:t>* Ability to work in a team, physical resilience and motivation</w:t>
        <w:br/>
        <w:br/>
        <w:t>Your advantages:</w:t>
        <w:br/>
        <w:br/>
        <w:t>* Thanks to the stable company environment, your workplace is future-proof</w:t>
        <w:br/>
        <w:t>and you are of course entitled to attractive remuneration</w:t>
        <w:br/>
        <w:t>* Wage advance payment via real-time transfer possible!</w:t>
        <w:br/>
        <w:t>* Responsible and varied task in a very modern</w:t>
        <w:br/>
        <w:t>logistics will motivate you</w:t>
        <w:br/>
        <w:t>* Flexible working hours</w:t>
        <w:tab/>
        <w:t>forklift driver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16:00:55.996000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