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2306</w:t>
        <w:tab/>
        <w:t>4911</w:t>
        <w:tab/>
        <w:t>Sales assistant (m/f/d) career changers welcome - up to €2,400 gross per month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Nuremberg? We are now looking for an internal sales employee (m/f/d) for our customer in Nuremberg.</w:t>
        <w:br/>
        <w:br/>
        <w:t>Benefits we offer</w:t>
        <w:br/>
        <w:br/>
        <w:t>- Takeover in a permanent employment relationship after 4 months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Acquisition of new customers by telephone acquisition</w:t>
        <w:br/>
        <w:t>- Preparation and follow-up of appointments for the field service team and the sales manager</w:t>
        <w:br/>
        <w:t>- Maintenance and support of the entire acquisition process from the appointment to the order</w:t>
        <w:br/>
        <w:t>- General secretarial duties</w:t>
        <w:br/>
        <w:br/>
        <w:br/>
        <w:t>your qualifications</w:t>
        <w:br/>
        <w:br/>
        <w:t>- Pleasure on the phone</w:t>
        <w:br/>
        <w:t>- Willingness to learn new things</w:t>
        <w:br/>
        <w:t>- communicative way</w:t>
        <w:br/>
        <w:t>- MS Office knowledge available</w:t>
        <w:br/>
        <w:br/>
        <w:t>Can't show any industry-relevant professional experience? No problem, career changers are very welcome!</w:t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TIME PARTNER | OFFICE is the specialist for the commercial area within the TIMEPARTNER Group. We focus exclusively on personnel placement and temporary employment of specialists and managers in the areas of finance/accounting, financial services/banking, office, sales/marketing and human resources. We work on behalf of renowned, well-known companies from various sectors, from medium-sized companies to large corporations.</w:t>
        <w:tab/>
        <w:t>Call center agent/in</w:t>
        <w:tab/>
        <w:t>None</w:t>
        <w:tab/>
        <w:t>2023-03-07 15:55:16.677000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