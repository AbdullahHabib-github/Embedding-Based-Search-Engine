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2769</w:t>
        <w:tab/>
        <w:t>5374</w:t>
        <w:tab/>
        <w:t>Westhouse Job: Technical project management "Rollout and special locations" (m/f/d)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Technical project management "Rollout and special locations" (m/f/d)</w:t>
        <w:br/>
        <w:br/>
        <w:t>Your tasks:</w:t>
        <w:br/>
        <w:t xml:space="preserve"> • Identify technical decision needs, prepare decision &amp; make recommendations</w:t>
        <w:br/>
        <w:t xml:space="preserve"> • Demanding the creation and bringing about of acceptance of the technical concept / operating concept</w:t>
        <w:br/>
        <w:t xml:space="preserve"> • Operation of change or release &amp; deployment process</w:t>
        <w:br/>
        <w:t xml:space="preserve"> • Determine &amp; coordinate technical resource requirements</w:t>
        <w:br/>
        <w:t xml:space="preserve"> • Support for technical project management, also with the result</w:t>
        <w:br/>
        <w:t xml:space="preserve"> • Professional guidance of the technical experts within the framework of the project</w:t>
        <w:br/>
        <w:t xml:space="preserve"> • Creation of a rollout concept / rollout procedure</w:t>
        <w:br/>
        <w:br/>
        <w:t>Your qualifications:</w:t>
        <w:br/>
        <w:t xml:space="preserve"> • Methodological competence in the creation / conception of IT solutions</w:t>
        <w:br/>
        <w:t xml:space="preserve"> • Knowledge of ITSM processes and their technical mapping</w:t>
        <w:br/>
        <w:t xml:space="preserve"> • Experience in rollout planning and coordination</w:t>
        <w:br/>
        <w:t xml:space="preserve"> • Experience in an urban or school environment is an advantage</w:t>
        <w:br/>
        <w:t xml:space="preserve"> • Knowledge of complex IT infrastructures (e.g. VMware, SCCM, M365, etc.) is an advantage</w:t>
        <w:br/>
        <w:t xml:space="preserve"> • Several years of relevant professional experience in the area mentioned</w:t>
        <w:br/>
        <w:t xml:space="preserve"> • Project management skills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IT project manager (further education/training)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15:56:13.727000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