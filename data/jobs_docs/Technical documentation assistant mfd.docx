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540</w:t>
        <w:tab/>
        <w:t>3145</w:t>
        <w:tab/>
        <w:t>Technical documentation assistant (m/f/d)</w:t>
        <w:tab/>
        <w:t>Technical documentation assistant (m/f/d) in Klipphausen</w:t>
        <w:br/>
        <w:br/>
        <w:t>☑️Our offer for you:</w:t>
        <w:br/>
        <w:br/>
        <w:t>• A permanent employment relationship</w:t>
        <w:br/>
        <w:t>• Appropriate remuneration corresponding to the area of ​​responsibility, starting at €14.00/h</w:t>
        <w:br/>
        <w:t>• A versatile and responsible position with interesting tasks and varied activities</w:t>
        <w:br/>
        <w:t>• Work in a renowned and future-oriented international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Preparation of the documents for the technical documentation</w:t>
        <w:br/>
        <w:t>• Support for the project manager in compiling the documents</w:t>
        <w:br/>
        <w:t>• Communication and coordination with the individual departments</w:t>
        <w:br/>
        <w:t>• Plausibility check of the documents for the technical documentation</w:t>
        <w:br/>
        <w:t>• Review of the technical documentation based on our quality requirements</w:t>
        <w:br/>
        <w:t>• Compile material certificates, technical drawings, test reports, etc</w:t>
        <w:br/>
        <w:t>• Creation and duplication of technical documentation in paper and digital form</w:t>
        <w:br/>
        <w:br/>
        <w:t>☑️Your profile for the position Technical Documentation Assistant (m/f/d):</w:t>
        <w:br/>
        <w:br/>
        <w:t>• Ideally, training with a technical background or experience, e.g. as a technical assistant - building technology, technician - process engineering, technical-commercial assistant - building service or a comparable qualification</w:t>
        <w:br/>
        <w:t>• Very good knowledge of MS Office applications</w:t>
        <w:br/>
        <w:t>• Good knowledge of English</w:t>
        <w:br/>
        <w:t>• Knowledge of plant construction would be an advantage</w:t>
        <w:br/>
        <w:t>• Material knowledge in the field of stainless steel desirable</w:t>
        <w:br/>
        <w:t>• Willingness to work, communication skills and a high sense of responsibility</w:t>
        <w:br/>
        <w:t>• Experience in technical documentation desirable</w:t>
        <w:br/>
        <w:t>• Technical understanding</w:t>
        <w:br/>
        <w:t>• Driving license + car an advantage</w:t>
        <w:br/>
        <w:br/>
        <w:t>☑️Interested in the position of technical documentation assistant (m/f/d)? This is how it goes!</w:t>
        <w:br/>
        <w:br/>
        <w:t>You can use the button below to send your application for the position of Technical Documentation Assistant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Technical assistant - building technology</w:t>
        <w:tab/>
        <w:t>None</w:t>
        <w:tab/>
        <w:t>2023-03-07 15:51:39.036000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