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8657</w:t>
        <w:tab/>
        <w:t>11262</w:t>
        <w:tab/>
        <w:t>Flexible office management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Flexible office management (m/f/d)</w:t>
        <w:br/>
        <w:br/>
        <w:t>Tasks:</w:t>
        <w:br/>
        <w:br/>
        <w:t>- You are responsible for the entire checkout and information area, support your team in every respect and are happy to help collect cash when there is a need</w:t>
        <w:br/>
        <w:t>- You are available to the customer at all times and maintain daily communication with our suppliers</w:t>
        <w:br/>
        <w:br/>
        <w:t>- You are an important control body, which ensures that everything runs smoothly, ensures the flow of money with change and manages the safe</w:t>
        <w:br/>
        <w:t>- You support the branch manager with both organizational and administrative tasks such as holiday planning or time recording</w:t>
        <w:br/>
        <w:t>Qualifications:</w:t>
        <w:br/>
        <w:br/>
        <w:t>- You like to take things into your own hands and love a structured and orderly way of working</w:t>
        <w:br/>
        <w:t>- You are good with numbers and have a certain IT affinity</w:t>
        <w:br/>
        <w:t>- You keep a cool head in stressful situations and transfer this to your employees</w:t>
        <w:br/>
        <w:t>- Your personality is characterized by your flexibility, service orientation and great patience</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Discounted food in our own Mömax restaurants</w:t>
        <w:br/>
        <w:t>- A permanent position</w:t>
        <w:br/>
        <w:br/>
        <w:t>momax Germany GmbH</w:t>
        <w:br/>
        <w:t>- - Mömax Rosenheim</w:t>
        <w:br/>
        <w:t>Momax Rosenheim</w:t>
        <w:br/>
        <w:t>Happinger Strasse 87</w:t>
        <w:br/>
        <w:t>83026 Rosenheim</w:t>
        <w:br/>
        <w:t>jobs@moemax.de</w:t>
        <w:br/>
        <w:t>-</w:t>
        <w:br/>
        <w:t>-</w:t>
        <w:tab/>
        <w:t>Office manager - craft</w:t>
        <w:tab/>
        <w:t>None</w:t>
        <w:tab/>
        <w:t>2023-03-07 16:08:17.956000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