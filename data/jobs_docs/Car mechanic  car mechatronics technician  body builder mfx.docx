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3705</w:t>
        <w:tab/>
        <w:t>6310</w:t>
        <w:tab/>
        <w:t>Car mechanic / car mechatronics technician / body builder (m/f/x)</w:t>
        <w:tab/>
        <w:t>Car mechanic / car mechatronics technician / body builder (m/f/x)</w:t>
        <w:br/>
        <w:br/>
        <w:t>Location: Bremen</w:t>
        <w:br/>
        <w:t>Employment type(s): full-time</w:t>
        <w:br/>
        <w:br/>
        <w:t>Our customer is a globally expanding logistics and service company that specializes in the automotive industry, among other things. In addition to the traditional warehousing, logistics and transport services, further technical value-added services are an integral part of your logistics concept.</w:t>
        <w:br/>
        <w:br/>
        <w:t>We are looking for one for the Bremen location at the earliest possible date</w:t>
        <w:br/>
        <w:br/>
        <w:t>Car mechanic / car mechatronics technician / body builder (m/f/d) - full-time</w:t>
        <w:br/>
        <w:br/>
        <w:t>Your tasks:</w:t>
        <w:br/>
        <w:br/>
        <w:br/>
        <w:t>- Vehicle conversions</w:t>
        <w:br/>
        <w:t>- Installation of special equipment such as air conditioning, leather interior, navigation devices and multimedia</w:t>
        <w:br/>
        <w:t>- Conversion to gas drive</w:t>
        <w:br/>
        <w:t>- Vehicle wash (manual or machine)</w:t>
        <w:br/>
        <w:t>- Optical finishing</w:t>
        <w:br/>
        <w:t>- Preparation and transport by truck, train or ship</w:t>
        <w:br/>
        <w:br/>
        <w:t>Your profile:</w:t>
        <w:br/>
        <w:br/>
        <w:br/>
        <w:t>- Completed vocational training</w:t>
        <w:br/>
        <w:t>- Class B driver's license</w:t>
        <w:br/>
        <w:t>- Independent &amp; efficient way of working</w:t>
        <w:br/>
        <w:br/>
        <w:t>We offer you:</w:t>
        <w:br/>
        <w:br/>
        <w:br/>
        <w:t>- A permanent employment contract.</w:t>
        <w:br/>
        <w:t>- Guaranteed vacation and Christmas bonuses.</w:t>
        <w:br/>
        <w:t>- Access to the top companies in the region and possibly your dream employer and much more.</w:t>
        <w:br/>
        <w:br/>
        <w:t>Your contact person:</w:t>
        <w:br/>
        <w:t>M&amp;B Industrietechnik GmbH</w:t>
        <w:br/>
        <w:t>Mr Kai Janz</w:t>
        <w:br/>
        <w:t>Heidlerchenstr. 6a</w:t>
        <w:br/>
        <w:t>28777 Bremen</w:t>
        <w:br/>
        <w:t>hb@mbpersonal.de</w:t>
        <w:br/>
        <w:t>+49 (421) 669170</w:t>
        <w:br/>
        <w:t>Type(s) of personnel requirements: temporary employment, temporary employment with the possibility of being taken on</w:t>
        <w:tab/>
        <w:t>motor vehicle mechanic</w:t>
        <w:tab/>
        <w:t>None</w:t>
        <w:tab/>
        <w:t>2023-03-07 15:58:09.041000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