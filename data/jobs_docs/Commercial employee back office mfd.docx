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7347</w:t>
        <w:tab/>
        <w:t>9952</w:t>
        <w:tab/>
        <w:t>Commercial employee back office (m/f/d)</w:t>
        <w:tab/>
        <w:t>For more than 40 years, hkw has been providing temporary employment and direct placement of workers with locations in Munich and Ulm.</w:t>
        <w:br/>
        <w:br/>
        <w:t>Commercial employee back office (m/f/d)</w:t>
        <w:br/>
        <w:br/>
        <w:t>Job ID: 3124</w:t>
        <w:br/>
        <w:t>Location: Ulm (Danube)</w:t>
        <w:br/>
        <w:t>Employment type(s): full-time</w:t>
        <w:br/>
        <w:t>Working time: 35 - 40 hours per week</w:t>
        <w:br/>
        <w:br/>
        <w:t>We offer</w:t>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we are now looking for commercial employees in the office (m/f/d). At the beginning in employee leasing with option to take over.</w:t>
        <w:br/>
        <w:br/>
        <w:br/>
        <w:t>Your tasks</w:t>
        <w:br/>
        <w:br/>
        <w:t>- Comprehensive customer advice for an existing customer base</w:t>
        <w:br/>
        <w:t>- Processing of sales orders and solution-oriented processing of complaints</w:t>
        <w:br/>
        <w:t>- Preparation of invoices, credit notes and cost estimates</w:t>
        <w:br/>
        <w:t>- General office activities</w:t>
        <w:br/>
        <w:br/>
        <w:t>your profile</w:t>
        <w:br/>
        <w:br/>
        <w:t>- Completed commercial vocational training (office clerks, clerks for office management)</w:t>
        <w:br/>
        <w:t>- You have already gained sales experience here and are confident in dealing with customers</w:t>
        <w:br/>
        <w:t>- You can demonstrate good knowledge of MS Office programs and preferably of SAP R/3</w:t>
        <w:br/>
        <w:t>- Independent and responsible way of working</w:t>
        <w:br/>
        <w:t>- Driving license class B &amp; car an advantage</w:t>
        <w:br/>
        <w:br/>
        <w:t>Your direct contact</w:t>
        <w:br/>
        <w:br/>
        <w:t>hkw GmbH</w:t>
        <w:br/>
        <w:t>Mrs. Gordana Feist</w:t>
        <w:br/>
        <w:t>Frauenstrasse 28</w:t>
        <w:br/>
        <w:t>89073 Ulm</w:t>
        <w:br/>
        <w:br/>
        <w:t>+49 731 8803080</w:t>
        <w:br/>
        <w:br/>
        <w:t>WhatsApp +49 171 7122187</w:t>
        <w:br/>
        <w:t>ulm@hkw.group</w:t>
        <w:br/>
        <w:t>http://www.hkw.group</w:t>
        <w:br/>
        <w:br/>
        <w:t>Department(s): Office + Communication, Sales</w:t>
        <w:br/>
        <w:t>Type(s) of staffing needs: Reassignment</w:t>
        <w:br/>
        <w:t>Collective agreement: iGZ</w:t>
        <w:br/>
        <w:t>Salary group: from EG 4 depending on qualification and professional experience</w:t>
        <w:tab/>
        <w:t>office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16:05:37.182000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