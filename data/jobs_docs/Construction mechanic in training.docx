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8724</w:t>
        <w:tab/>
        <w:t>11329</w:t>
        <w:tab/>
        <w:t>Construction mechanic in training</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Construction mechanic in training</w:t>
        <w:br/>
        <w:br/>
        <w:t>We offer::</w:t>
        <w:br/>
        <w:t>construction mechanic</w:t>
        <w:br/>
        <w:br/>
        <w:t>During your 3.5 year apprenticeship as a construction mechanic* (m/f/d)</w:t>
        <w:br/>
        <w:br/>
        <w:t xml:space="preserve">  </w:t>
        <w:br/>
        <w:t>- you will learn the basics of metalworking, e.g. turning, drilling, milling and grinding</w:t>
        <w:br/>
        <w:t xml:space="preserve">  </w:t>
        <w:br/>
        <w:t>- you will learn how to make workpieces and components according to technical documents</w:t>
        <w:br/>
        <w:t xml:space="preserve">  </w:t>
        <w:br/>
        <w:t>- you will familiarize yourself with the properties as well as the assessment and selection of materials</w:t>
        <w:br/>
        <w:t xml:space="preserve"> </w:t>
        <w:br/>
        <w:t>Your profile::</w:t>
        <w:br/>
        <w:br/>
        <w:t>- Good secondary school leaving certificate</w:t>
        <w:br/>
        <w:t>- Craftsmanship &amp; pleasure in precise work</w:t>
        <w:br/>
        <w:t>- good mathematical understanding</w:t>
        <w:br/>
        <w:t>- Interest in metals, machines and technical processes</w:t>
        <w:br/>
        <w:t>- Logical thinking &amp; spatial imagination</w:t>
        <w:br/>
        <w:t>- ability to work in a team</w:t>
        <w:br/>
        <w:t>- Commitment and responsibility</w:t>
        <w:br/>
        <w:t>We offer::</w:t>
        <w:br/>
        <w:br/>
        <w:t>- Sound training with practical experience</w:t>
        <w:br/>
        <w:t>- External training opportunities</w:t>
        <w:br/>
        <w:t>- an interesting and varied job</w:t>
        <w:br/>
        <w:t>- Takeover upon successful completion of training</w:t>
        <w:br/>
        <w:t>- a family working atmosphere and</w:t>
        <w:br/>
        <w:t>- Social benefits including having your own cook</w:t>
        <w:br/>
        <w:t>Have we sparked your interest?</w:t>
        <w:br/>
        <w:br/>
        <w:t>Then apply in writing to: Interspare Textilmaschinen GmbH z.H. Mr. André Rademacher Röntgenstraße 31-33 21465 Reinbek or by email: arademacher@interspare.com</w:t>
        <w:br/>
        <w:br/>
        <w:t>Interspare Textile Machinery GmbH</w:t>
        <w:br/>
        <w:t>Mr André Rademacher</w:t>
        <w:br/>
        <w:t>Interspare Textile Machinery GmbH</w:t>
        <w:br/>
        <w:t>X-RAY STR. 31-33</w:t>
        <w:br/>
        <w:t>Reinbek</w:t>
        <w:br/>
        <w:t>arademacher@interspare.com</w:t>
        <w:br/>
        <w:t>+494072776750</w:t>
        <w:tab/>
        <w:t>construction mechanic</w:t>
        <w:tab/>
        <w:t>None</w:t>
        <w:tab/>
        <w:t>2023-03-07 16:08:26.168000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