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5812</w:t>
        <w:tab/>
        <w:t>8417</w:t>
        <w:tab/>
        <w:t>Telephone customer advisor (m/f/d) - Inbound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New customer acquisition</w:t>
        <w:br/>
        <w:t>- Telephone acquisition</w:t>
        <w:br/>
        <w:t>- Distribution</w:t>
        <w:br/>
        <w:t>- Capture and maintain customer data</w:t>
        <w:br/>
        <w:br/>
        <w:br/>
        <w:t>Your profile:</w:t>
        <w:br/>
        <w:t>- Completed commercial training</w:t>
        <w:br/>
        <w:t>- Work experience in a comparable position</w:t>
        <w:br/>
        <w:t>- Very good MS Office skills</w:t>
        <w:br/>
        <w:t>- Communicative personality</w:t>
        <w:tab/>
        <w:t>Call center agent/in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16:02:29.058000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