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8069</w:t>
        <w:tab/>
        <w:t>10674</w:t>
        <w:tab/>
        <w:t>kitchen staff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For our new excellent business restaurant with fresh cuisine in the Werksviertel in Munich, we are looking for flexible and committed support from July 2023. That's why we're looking for you as a.. kitchen employee (*) Office: Munich full-time (Monday - Friday: between 6:00 a.m. and 4:00 p.m.) Job number: 6800-23-5704 Appetizer ... and what you bring with you First experience in gastronomy, ideally in community catering desirable Good knowledge of German Enjoying working with fresh food Reliability, independence and hospitality Main course ... and what to expect A friendly team Support in preparing the main course and snacks Preparation of various dishes, such as B. salads, snacks or desserts We are a team ? We support each other in serving food, in service and in the scullery Cleaning the workplace Dessert ... and what we have to offer you Professional and private security through a permanent employment contract Fair and appropriate remuneration with surcharges, free employee catering, provision and free cleaning of work clothes, allowance for company pension schemes, employee discounts on products and services from well-known providers.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partner, Marie-Louise Hortenbach, will be happy to answer your first questions on Tel. 0621-30600-693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Helper - kitchen</w:t>
        <w:tab/>
        <w:t>None</w:t>
        <w:tab/>
        <w:t>2023-03-07 16:07:05.872000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