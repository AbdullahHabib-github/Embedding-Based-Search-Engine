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2908</w:t>
        <w:tab/>
        <w:t>5513</w:t>
        <w:tab/>
        <w:t>Glazier assistant (m/f/d) Helper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glass worker (m/f/d) full-time, shift/night/weekend for a well-known customer company in Hildesheim.</w:t>
        <w:br/>
        <w:br/>
        <w:t>Occupation: trade</w:t>
        <w:br/>
        <w:br/>
        <w:t xml:space="preserve"> With many years of experience in personnel services, our branch in Hildesheim offers you a new challenge in Hildesheim as well as a secure job.</w:t>
        <w:br/>
        <w:br/>
        <w:t>Individual support and advice in the application process and in customer assignments is certainly a benefit, but we offer even more, such as e.g.:</w:t>
        <w:br/>
        <w:t>- Very good chances of being taken on</w:t>
        <w:br/>
        <w:t>- Long-term use in the customer company</w:t>
        <w:br/>
        <w:t>- Availability beyond working hours</w:t>
        <w:br/>
        <w:br/>
        <w:t>Your tasks as a glazier assistant (m/f/d) include the following areas:</w:t>
        <w:br/>
        <w:t>- Assisting the glaziers</w:t>
        <w:br/>
        <w:t>- General helper activities</w:t>
        <w:br/>
        <w:t>- Glass grinding</w:t>
        <w:br/>
        <w:br/>
        <w:t>Your personal strengths set you apart:</w:t>
        <w:br/>
        <w:t>- Resilience</w:t>
        <w:br/>
        <w:t>- Diligence/accuracy</w:t>
        <w:br/>
        <w:t>- Reliability</w:t>
        <w:br/>
        <w:br/>
        <w:t>Your qualification as a glazier assistant (m/f/d):</w:t>
        <w:br/>
        <w:t>- Flat glass grinding</w:t>
        <w:br/>
        <w:t>- Glass polishing</w:t>
        <w:br/>
        <w:t>- Glass grinding</w:t>
        <w:br/>
        <w:t>- German-Mandatory Required)</w:t>
        <w:br/>
        <w:br/>
        <w:t>Your professional experience as a glazier's assistant (m/f/d), specialist glass mechanic (m/f/d), window builder (m/f/d), glass cleaner (m/f/d), production employee (m/f/d) or as a window fitter ( m/f/d) distinguish you?</w:t>
        <w:br/>
        <w:t>Then apply online now for this job offer.</w:t>
        <w:br/>
        <w:br/>
        <w:t>Do you have any questions about our job offer or would you rather speak to us personally?</w:t>
        <w:br/>
        <w:t>Then you will find your contact to our team here:</w:t>
        <w:br/>
        <w:t>0 51 21 / 1 02 30 - 0</w:t>
        <w:br/>
        <w:t>hildesheim@arwa.de</w:t>
        <w:br/>
        <w:br/>
        <w:t>Expand your know-how with us - we will accompany you to success!</w:t>
        <w:br/>
        <w:br/>
        <w:t>We look forward to seeing you!</w:t>
        <w:br/>
        <w:br/>
        <w:t xml:space="preserve"> With your application, you agree to ARWA's data protection guidelines (can be found on our homepage under “Privacy Policy”).</w:t>
        <w:tab/>
        <w:t>Helper - glass production and processing</w:t>
        <w:tab/>
        <w:t>ARWA Personaldienstleistungen GmbH supports companies from almost all areas and industries with individual solutions in temporary employment,</w:t>
        <w:br/>
        <w:t>in on-site and in-house management, in outsourcing projects and in recruitment when looking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15:56:30.801000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