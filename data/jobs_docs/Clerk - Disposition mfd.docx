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2239</w:t>
        <w:tab/>
        <w:t>4844</w:t>
        <w:tab/>
        <w:t>Clerk - Disposition (m/f/d)</w:t>
        <w:tab/>
        <w:t>For our customer from the construction industry, we are looking for employees as clerks (m/f/d) in the disposition for direct placement as soon as possible.</w:t>
        <w:br/>
        <w:br/>
        <w:t>We offer you:</w:t>
        <w:br/>
        <w:t>- a permanent employment relationship with direct placement to the customer (no temporary work)</w:t>
        <w:br/>
        <w:t>- good training in a pleasant working atmosphere</w:t>
        <w:br/>
        <w:t>- up to €500 if recommended by an employee</w:t>
        <w:br/>
        <w:t>- an extensive training at our customer</w:t>
        <w:br/>
        <w:t>- an exciting and varied work environment</w:t>
        <w:br/>
        <w:t>- Quick entry without long waiting times</w:t>
        <w:br/>
        <w:t>- Personal support from your Walter Fach Kraft team throughout the entire application process, as well as beyond that as a "personnel consultant"</w:t>
        <w:br/>
        <w:br/>
        <w:br/>
        <w:t>Your tasks as clerk (m/f/d):</w:t>
        <w:br/>
        <w:t>- Support for ongoing job monitoring</w:t>
        <w:br/>
        <w:t>- Planning and organization of process control</w:t>
        <w:br/>
        <w:t>- Assistance with order processing</w:t>
        <w:br/>
        <w:t>- Preparation of accounting documents</w:t>
        <w:br/>
        <w:t>- Communication with customers and driver staff</w:t>
        <w:br/>
        <w:t>- Preparation of shipping documents</w:t>
        <w:br/>
        <w:br/>
        <w:br/>
        <w:br/>
        <w:t>Our requirements for our clerks (m/f/d):</w:t>
        <w:br/>
        <w:t>- Commercial training in trade, industry or forwarding</w:t>
        <w:br/>
        <w:t>- Secure user knowledge in MS Office</w:t>
        <w:br/>
        <w:t>- Good verbal and written communication</w:t>
        <w:br/>
        <w:t>- Independent, conscientious way of working, initiative and flexibility</w:t>
        <w:br/>
        <w:t>- Enjoy varied work</w:t>
        <w:br/>
        <w:t>- Disposition experience desirable</w:t>
        <w:br/>
        <w:br/>
        <w:br/>
        <w:t>We would like to make it as easy as possible for you and therefore do not require your complete application documents in the first step. Apply here by simply entering your contact details, directly on our homepage or simply by WhatsApp message to 0151-14971097. We look forward to it to you and promise you a response within a few hours. Let's go!</w:t>
        <w:tab/>
        <w:t>Clerk - Logistics</w:t>
        <w:tab/>
        <w:t>None</w:t>
        <w:tab/>
        <w:t>2023-03-07 15:55:08.460000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