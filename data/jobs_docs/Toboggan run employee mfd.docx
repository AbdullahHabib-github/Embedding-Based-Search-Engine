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8759</w:t>
        <w:tab/>
        <w:t>11364</w:t>
        <w:tab/>
        <w:t>Toboggan run employee (m/f/d)</w:t>
        <w:tab/>
        <w:t>Toboggan run employee (m/f/d)</w:t>
        <w:br/>
        <w:br/>
        <w:t>Your duties and responsibilities:</w:t>
        <w:br/>
        <w:t>- Facility maintenance - Checking and repairing the toboggan runs - Ticket sales - Instruction of the guests</w:t>
        <w:br/>
        <w:t>Your qualifications:</w:t>
        <w:br/>
        <w:t>- Newcomers welcome</w:t>
        <w:br/>
        <w:t>- Friendly treatment of our guests</w:t>
        <w:br/>
        <w:t>The job:</w:t>
        <w:br/>
        <w:t>Enjoy dealing with people? Flexible working hours and weekend work in rotating shifts? We guarantee a job that brings fresh air and that in a beautiful and natural place of work.</w:t>
        <w:br/>
        <w:t>Call us or send us a message!:</w:t>
        <w:br/>
        <w:br/>
        <w:t>Adventure Rock Pottenstein</w:t>
        <w:br/>
        <w:t>On the Long Mountain 50 | 91278 Pottenstein</w:t>
        <w:br/>
        <w:t>Phone: 09243 / 7016800 | bewerbung@wiegandslide.de</w:t>
        <w:br/>
        <w:br/>
        <w:t>www.erlebnisfelsen-pottenstein...</w:t>
        <w:br/>
        <w:br/>
        <w:t>Wiegand Erlebnisberge GmbH</w:t>
        <w:br/>
        <w:t>Mr. Uwe Heinlein</w:t>
        <w:br/>
        <w:t>Adventure Rock Pottenstein</w:t>
        <w:br/>
        <w:t>At Long Mountain 50</w:t>
        <w:br/>
        <w:t>91278 Pottenstein</w:t>
        <w:br/>
        <w:t>bewerbung@wiegandslide.de</w:t>
        <w:br/>
        <w:t>09243 7016800</w:t>
        <w:tab/>
        <w:t>caretaker/technician</w:t>
        <w:tab/>
        <w:t>None</w:t>
        <w:tab/>
        <w:t>2023-03-07 16:08:30.425000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