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7035</w:t>
        <w:tab/>
        <w:t>9640</w:t>
        <w:tab/>
        <w:t>everyday helper</w:t>
        <w:tab/>
        <w:t>As a recognized provider of independent welfare, the AWO Kreisverband Kleve e. V. with voluntary commitment and professional services for a socially just society. The AWO district association Kleve consists of 10 local associations with more than 1100 members and is active in the district of Kleve with around 500 employees in social fields of practice from the advice center for pregnancy and family planning to the women's shelter, all-day school care facilities, foster children service, refugee advice, Unemployed counseling, integration assistance, open and outreach youth work, school social work and day-care centers through to support services for seniors. The AWO Kreisverband Kleve e.V. is looking for a day-to-day helper (m/f/d) (EG 2) for the "Kita" daycare center in Goch, for a limited period of 25 hours/week. Your tasks: Support with the increased hygienic care of the children cared for due to the Sars-CoV-2 pandemic Support with compliance with the requirements for infection protection in the groups Support in the household area, in particular food supply, covering and covering, cleaning, kitchen service, Disinfection and support on the outdoor area We expect: Flexibility and reliability Independent and responsible work Well secured Additional pension plan Works council &amp; complaint management Social and care advice All-round life-friendly 30 days annual vacation plus free traditional days (e.g. Rose Monday) Individual working models Employee events Work with heart From us for you Free checking account Corporate benefits (employee discounts) Individual further training opportunities Annual special payment</w:t>
        <w:tab/>
        <w:t>Helper - Housekeeping</w:t>
        <w:tab/>
        <w:t>None</w:t>
        <w:tab/>
        <w:t>2023-03-07 16:04:59.026000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