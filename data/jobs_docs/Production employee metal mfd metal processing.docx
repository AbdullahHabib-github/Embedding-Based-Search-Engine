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3048</w:t>
        <w:tab/>
        <w:t>5653</w:t>
        <w:tab/>
        <w:t>Production employee metal (m/f/d) metal processing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Homburg with varied tasks and an attractive collective wage.</w:t>
        <w:br/>
        <w:br/>
        <w:t>As part of temporary employment, we are currently looking for a metal production employee (m/f/d) full-time, shift/night/weekend.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Payments on account</w:t>
        <w:br/>
        <w:t>- As an employer, you can reach us outside of working hours</w:t>
        <w:br/>
        <w:t>- A friendly and personable team as contact persons on site</w:t>
        <w:br/>
        <w:t>- Benefits from our many years of experience in the market</w:t>
        <w:br/>
        <w:br/>
        <w:t>What does a metal production worker (m/f/d) do?</w:t>
        <w:br/>
        <w:t xml:space="preserve"> </w:t>
        <w:br/>
        <w:t>- Insert parts or material into easy-to-use devices according to specifications in the set-up machine, if necessary clamp with simple movements</w:t>
        <w:br/>
        <w:t>- Trigger automatic processing</w:t>
        <w:br/>
        <w:t>- Remove and store parts after processing</w:t>
        <w:br/>
        <w:t>- If there are any faults, stop the machine running and report it to the shift manager</w:t>
        <w:br/>
        <w:t>- Participation in the operation and monitoring of the systems according to specified work instructions and specified procedural instructions</w:t>
        <w:br/>
        <w:br/>
        <w:t>What are the requirements for getting started at ARWA Personaldienstleistungen GmbH in Homburg?</w:t>
        <w:br/>
        <w:br/>
        <w:t>Ideally, you bring these personal strengths with you:</w:t>
        <w:br/>
        <w:t>- Resilience</w:t>
        <w:br/>
        <w:t>- Independent working</w:t>
        <w:br/>
        <w:t>- Diligence/accuracy</w:t>
        <w:br/>
        <w:t>- ability to work in a team</w:t>
        <w:br/>
        <w:t>- Reliability</w:t>
        <w:br/>
        <w:br/>
        <w:t>Your knowledge and skills:</w:t>
        <w:br/>
        <w:t>- edging</w:t>
        <w:br/>
        <w:t>- metal construction</w:t>
        <w:br/>
        <w:t>- Metal working, metal processing</w:t>
        <w:br/>
        <w:t>- Metal spinning</w:t>
        <w:br/>
        <w:t>- German-Advanced Knowledge)</w:t>
        <w:br/>
        <w:br/>
        <w:t>Your professional experience as a metal production worker (m/f/d), machine operator (m/f/d), plant operator (m/f/d), forklift driver (m/f/d), production worker (m/f/d) or as an employee Visual inspection and packaging (m/f/d) characterize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Neunkirchen on 0 68 21 / 9 04 61 - 0 or by e-mail ninekirchen@arwa.de.</w:t>
        <w:br/>
        <w:br/>
        <w:t xml:space="preserve"> With your application, you agree to ARWA's data protection guidelines (can be found on our homepage under “Privacy Policy”).</w:t>
        <w:tab/>
        <w:t>metal worker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15:56:48.028000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