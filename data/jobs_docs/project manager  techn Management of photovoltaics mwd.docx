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9533</w:t>
        <w:tab/>
        <w:t>12138</w:t>
        <w:tab/>
        <w:t>project manager / techn. Management of photovoltaics (m|w|d)</w:t>
        <w:tab/>
        <w:t>-Your tasks-</w:t>
        <w:br/>
        <w:br/>
        <w:t>· After an extensive induction phase, you will take over</w:t>
        <w:br/>
        <w:t>Remote monitoring and control of the operational readiness of solar systems</w:t>
        <w:br/>
        <w:t>· You accept service calls and record the respective ones</w:t>
        <w:br/>
        <w:t>Problems, ask the compliance of</w:t>
        <w:br/>
        <w:t>Occupational safety requirements, check them for compliance and</w:t>
        <w:br/>
        <w:t>find suitable solutions based on our work processes</w:t>
        <w:br/>
        <w:t>· You ensure, in cooperation with our technicians, a</w:t>
        <w:br/>
        <w:t>optimum operational readiness of the systems</w:t>
        <w:br/>
        <w:t>· You analyze faults and keep error statistics</w:t>
        <w:br/>
        <w:t>· You are in contact with customers and take care of their needs</w:t>
        <w:br/>
        <w:t>and ask</w:t>
        <w:br/>
        <w:t>· You document the system history in detail and maintain ours</w:t>
        <w:br/>
        <w:t>ticket system</w:t>
        <w:br/>
        <w:br/>
        <w:t>-Your profile-</w:t>
        <w:br/>
        <w:br/>
        <w:t>· You are an electrician, master electrician / technician with a large</w:t>
        <w:br/>
        <w:t>technical interest</w:t>
        <w:br/>
        <w:t>· You are enthusiastic about renewable energies</w:t>
        <w:br/>
        <w:t>· You have several years of professional experience in similar positions,</w:t>
        <w:br/>
        <w:t>preferably in the field of photovoltaics.</w:t>
        <w:br/>
        <w:t>· You have a high customer and service orientation</w:t>
        <w:br/>
        <w:t>· You have an affinity for IT and technology</w:t>
        <w:br/>
        <w:t>· You solve problems systematically, are communicative on the phone and in person</w:t>
        <w:br/>
        <w:t>team</w:t>
        <w:br/>
        <w:t>· You have good knowledge of spoken and written German,</w:t>
        <w:br/>
        <w:t>Knowledge of English is an advantage</w:t>
        <w:br/>
        <w:t>· You are characterized by a high level of commitment and flexibility</w:t>
        <w:br/>
        <w:br/>
        <w:t>-Your Benefits-</w:t>
        <w:br/>
        <w:br/>
        <w:t>· You get an intensive onboarding from us and we guarantee one</w:t>
        <w:br/>
        <w:t>continuous exchange of knowledge with experienced colleagues</w:t>
        <w:br/>
        <w:t>· A practical and holistic induction into the topic of photovoltaics</w:t>
        <w:br/>
        <w:t>including on-site assignments is part of onboarding for us</w:t>
        <w:br/>
        <w:t>· We offer a flexible working time model, a pleasant one</w:t>
        <w:br/>
        <w:t>Working atmosphere with flat hierarchies</w:t>
        <w:br/>
        <w:t>· Mobile working, you are part of our on-site team, but you have the</w:t>
        <w:br/>
        <w:t>Opportunity to work outside of the office</w:t>
        <w:br/>
        <w:t>· Outstanding opportunities for further development and training and the</w:t>
        <w:br/>
        <w:t>chance to take responsibility</w:t>
        <w:br/>
        <w:t>· Bicycle leasing offer via JobRad</w:t>
        <w:br/>
        <w:t>· Subsidy for company pension scheme</w:t>
        <w:br/>
        <w:t>· Favorable conditions for fitness offers through our partners from</w:t>
        <w:br/>
        <w:t>Gym pass and free training offers (yoga, back fitness and mental</w:t>
        <w:br/>
        <w:t>health)</w:t>
        <w:br/>
        <w:t>· Access to the Corporate Benefits Portal with many discounts on purchases</w:t>
        <w:br/>
        <w:br/>
        <w:t>Andrea Bieber</w:t>
        <w:br/>
        <w:t>· HR Managers</w:t>
        <w:br/>
        <w:t>· +49 531 12177 439</w:t>
        <w:tab/>
        <w:t>Plant manager - technical</w:t>
        <w:tab/>
        <w:t>None</w:t>
        <w:tab/>
        <w:t>2023-03-07 16:10:05.369000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