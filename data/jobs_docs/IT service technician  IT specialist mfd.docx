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1476</w:t>
        <w:tab/>
        <w:t>4081</w:t>
        <w:tab/>
        <w:t>IT service technician / IT specialist (m/f/d)</w:t>
        <w:tab/>
        <w:t>We are now looking for:</w:t>
        <w:br/>
        <w:t>IT service technician / IT specialist (m/f/d) at Retis in 76137 Karlsruhe!</w:t>
        <w:br/>
        <w:br/>
        <w:t>We are building the IT system house of the future and are repositioning ourselves in almost all areas. This also includes the professionalization of recruiting. As our partner, NEYC Consulting is the central point of contact for our applicants - no matter what is burning on their souls. As RETIS IT system house, we have been looking after companies, associations and municipalities for all aspects of IT and communication for over 15 years and we are developing more and more into a digitization service provider. We have to go other ways and we are looking for people who are interested in discovering new things with us, developing smart solutions and thinking ahead with IT.</w:t>
        <w:br/>
        <w:br/>
        <w:t>What type are you? Build your job!</w:t>
        <w:br/>
        <w:br/>
        <w:t>• Do you prefer working from home or do you like working in a team?</w:t>
        <w:br/>
        <w:t>• Would you rather have more holidays or a higher salary?</w:t>
        <w:br/>
        <w:t>• Do you like a fixed salary? Or does performance-related pay spur you on?</w:t>
        <w:br/>
        <w:t>• Are you interested in a company car or should it be a job bike?</w:t>
        <w:br/>
        <w:t>• Are you interested in subsidies for old-age provision and supplementary health insurance?</w:t>
        <w:br/>
        <w:t>• Together we will find the solution that suits you!</w:t>
        <w:br/>
        <w:br/>
        <w:t>your profile</w:t>
        <w:br/>
        <w:br/>
        <w:t>• Ideally, you should have completed training as an IT specialist for system integration or a comparable qualification or have sufficient professional experience in IT.</w:t>
        <w:br/>
        <w:t>• Lateral entrants or job starters? No problem! If you suit us and we suit you, then everyone gets the chance to get involved in our team.</w:t>
        <w:br/>
        <w:t>• It's great if you have a category B driver's license.</w:t>
        <w:br/>
        <w:t>• Full time is not an option for you? Talk to us and we will definitely find a solution!</w:t>
        <w:br/>
        <w:t>• Like us, you think in the interests of our customers and act as a solution finder, even for short-term problems.</w:t>
        <w:br/>
        <w:t>• The freedom to work independently and reliably motivates you.</w:t>
        <w:br/>
        <w:t>• You look left and right, are open to new techniques, want to break new ground and, like us, want to: THINK IT FURTHER</w:t>
        <w:br/>
        <w:br/>
        <w:t>Your area of ​​responsibility at Retis</w:t>
        <w:br/>
        <w:br/>
        <w:t>• You are THE contact person for our customers in all matters relating to the IT infrastructure.</w:t>
        <w:br/>
        <w:t>• Working at the help desk or finding efficient solutions at the customer's site - what is your strength? We want to use this!</w:t>
        <w:br/>
        <w:t>• Our heart beats for the IT infrastructure and we play the topics of Windows AD, Windows Server, vSphere, HyperV, VLAN, M365, AWS, WLAN AX, SAN, NAS, WIFI6 with passion - do you want to get involved or build new knowledge? Then you are exactly right with us!</w:t>
        <w:br/>
        <w:t>And this is how it goes on: • Please apply directly online by clicking on the apply now for this position button.</w:t>
        <w:br/>
        <w:t>• If you have any questions, please use the contact details at the end of this job description.</w:t>
        <w:br/>
        <w:t>• We make an appointment with you and discuss all the details.</w:t>
        <w:br/>
        <w:br/>
        <w:t>We look forward to meeting you at Retis!</w:t>
        <w:br/>
        <w:br/>
        <w:t>Would you like to switch? That stays between us!</w:t>
        <w:br/>
        <w:br/>
        <w:t>If you are in an employment relationship that has not been terminated, we will of course assure you of the utmost confidentiality of your application. Interviews and discussions can also take place after work.</w:t>
        <w:br/>
        <w:br/>
        <w:t>NEYC Consulting is your contact for all questions about your career opportunities at RETIS - use us for everything that is on your mind.</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 we look forward to seeing you!</w:t>
        <w:tab/>
        <w:t>IT specialist - digital networking</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15:53:34.530000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