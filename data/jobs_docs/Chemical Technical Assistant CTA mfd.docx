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5779</w:t>
        <w:tab/>
        <w:t>8384</w:t>
        <w:tab/>
        <w:t>Chemical Technical Assistant (CTA) (m/f/d)</w:t>
        <w:tab/>
        <w:t>Propartner Zeitarbeit + Handelsagentur GmbH has established and consolidated itself as a strong partner in the personnel services market over the past 25 years.</w:t>
        <w:br/>
        <w:br/>
        <w:t>We are looking for one for our customer in Karlsruhe</w:t>
        <w:br/>
        <w:br/>
        <w:t>Chemical Technical Assistant (CTA) (m/f/d)</w:t>
        <w:br/>
        <w:br/>
        <w:t>Location: Karlsruhe (Baden)</w:t>
        <w:br/>
        <w:br/>
        <w:t>Your tasks:</w:t>
        <w:br/>
        <w:t>- Sampling of solids and liquids</w:t>
        <w:br/>
        <w:t>- Incoming goods inspection – mainly formal documentation check</w:t>
        <w:br/>
        <w:t>- OEM testing and approval</w:t>
        <w:br/>
        <w:br/>
        <w:t>Your profile:</w:t>
        <w:br/>
        <w:t>- You have completed vocational training as a chemical laboratory assistant / CTA or a similar qualification</w:t>
        <w:br/>
        <w:t>- Previous work experience would be an advantage</w:t>
        <w:br/>
        <w:t>- Safe handling of MS Office programs</w:t>
        <w:br/>
        <w:br/>
        <w:t>What we offer you:</w:t>
        <w:br/>
        <w:t>- Above-standard payment according to the IGZ collective agreement</w:t>
        <w:br/>
        <w:t>- Holiday and Christmas bonuses</w:t>
        <w:br/>
        <w:t>- TOP chance of being taken over by the customer</w:t>
        <w:br/>
        <w:t>- Competent and appreciative support from our branch</w:t>
        <w:br/>
        <w:t>- Payments on account and advances</w:t>
        <w:br/>
        <w:t>- Mileage allowance or public transport ticket</w:t>
        <w:br/>
        <w:br/>
        <w:t>Propartner Zeitarbeit + Handelsagentur GmbH</w:t>
        <w:br/>
        <w:t>Branch in Karlsruhe</w:t>
        <w:br/>
        <w:br/>
        <w:t>Thomas Boschert</w:t>
        <w:br/>
        <w:t>branch manager</w:t>
        <w:br/>
        <w:br/>
        <w:t>Ettlinger Strasse 5a</w:t>
        <w:br/>
        <w:t>76137 Karlsruhe</w:t>
        <w:br/>
        <w:br/>
        <w:t>Phone: +49 (0) 721 921 3979 - 11</w:t>
        <w:br/>
        <w:t>Email: ka-werbung@propartner.net</w:t>
        <w:br/>
        <w:t>Homepage: www.propartner.net</w:t>
        <w:br/>
        <w:t>Type(s) of personnel requirements: Temporary employment</w:t>
        <w:br/>
        <w:t>Collective agreement: iGZ</w:t>
        <w:tab/>
        <w:t>Chemical-technical assistant</w:t>
        <w:tab/>
        <w:t>None</w:t>
        <w:tab/>
        <w:t>2023-03-07 16:02:25.029000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