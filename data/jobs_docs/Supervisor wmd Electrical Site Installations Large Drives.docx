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8963</w:t>
        <w:tab/>
        <w:t>11568</w:t>
        <w:tab/>
        <w:t>Supervisor (w/m/d) Electrical Site Installations (Large Drives)</w:t>
        <w:tab/>
        <w:t>Nobody is perfect, but a team can be.</w:t>
        <w:br/>
        <w:t>Siemens Large Drive Applications (LDA) within the Portfolio Companies stands worldwide for future-proof automation technology, drive technology, industrial software as well as services and digitization based on innovative technology platforms.</w:t>
        <w:br/>
        <w:t>Become part of our global team.</w:t>
        <w:br/>
        <w:t>- You are responsible for the construction, maintenance, service and modernization of electrical system parts for large drives (electrical engineering) within mining projects at our customers.</w:t>
        <w:br/>
        <w:t>- You will also work in an international environment, practice your job in places all over the world and work with people from a wide variety of cultures.</w:t>
        <w:br/>
        <w:t>- You accept orders and work documents, plan assembly processes and human resources and are responsible for putting together the required tools and aids.</w:t>
        <w:br/>
        <w:t>- In addition, you are responsible for the instruction/supervision of your own and external assembly personnel on site and instruct customer personnel in maintenance activities.</w:t>
        <w:br/>
        <w:t>- You take over the function test and commissioning of the system in cooperation with the commissioning engineer.</w:t>
        <w:br/>
        <w:t>- The documentation and logging of the entire construction site process as well as the writing of partial and final reports and minutes are also part of their tasks.</w:t>
        <w:br/>
        <w:t>- In addition, you carry out service activities with fault analysis and troubleshooting.</w:t>
        <w:br/>
        <w:br/>
        <w:br/>
        <w:t>Your profile for "Making the future possible".</w:t>
        <w:br/>
        <w:t>- The basis of your success is a completed vocational training as an electronics technician (m/f/d) or mechatronics technician (m/f/d), supplemented by particularly extensive, subject-specific additional qualifications as a master craftsman (m/f/d) or electrical engineer (m/f /d).</w:t>
        <w:br/>
        <w:t>- Optionally, you have a bachelor's degree (with work experience) or a master's degree.</w:t>
        <w:br/>
        <w:t>- You convince with many years of relevant professional experience in the construction and maintenance of electrical system components for large drives.</w:t>
        <w:br/>
        <w:t>- In addition, you are already familiar with the handling of complex tasks, the monitoring of meeting deadlines and the initiation of measures to keep to the schedule.</w:t>
        <w:br/>
        <w:t>- You have strong skills to work independently and on your own responsibility as well as team spirit for working in international teams.</w:t>
        <w:br/>
        <w:t>- Furthermore, they are willing to work worldwide, sometimes for several months (approx. 80%) at geographically remote locations.</w:t>
        <w:br/>
        <w:t>- Intercultural experience and very good knowledge of German and English round off your profile.</w:t>
        <w:br/>
        <w:br/>
        <w:br/>
        <w:t>We want you to want it: Apply!</w:t>
        <w:br/>
        <w:t>We value equal opportunities and welcome applications from people with disabilities.</w:t>
        <w:br/>
        <w:t>https://new.siemens.com/ - if you would like more information about jobs &amp; careers at Siemens.</w:t>
        <w:br/>
        <w:t>FAQ - if you have a question about applying to Siemens.</w:t>
        <w:tab/>
        <w:t>Electronics technician - test field</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16:08:55.335000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