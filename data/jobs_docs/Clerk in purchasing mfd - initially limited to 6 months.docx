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46</w:t>
        <w:tab/>
        <w:t>2676</w:t>
        <w:tab/>
        <w:t>Clerk in purchasing (m/f/d) - initially limited to 6 months</w:t>
        <w:tab/>
        <w:t>Tasks</w:t>
        <w:br/>
        <w:t xml:space="preserve">                </w:t>
        <w:br/>
        <w:t>• Processing of goods receipt documents</w:t>
        <w:br/>
        <w:t>• Posting of goods receipts in SAP</w:t>
        <w:br/>
        <w:t>• Planning and coordination of incoming goods</w:t>
        <w:br/>
        <w:t>• Disposition support</w:t>
        <w:br/>
        <w:t>• Checking and posting of incoming invoices</w:t>
        <w:br/>
        <w:t>• General administrative office work such as filing, copying, scanning, processing incoming mail</w:t>
        <w:br/>
        <w:br/>
        <w:t xml:space="preserve">                profile</w:t>
        <w:br/>
        <w:t xml:space="preserve">                </w:t>
        <w:br/>
        <w:t>• Successfully completed commercial vocational training,</w:t>
        <w:br/>
        <w:t>• Good handling of the MS Office package</w:t>
        <w:br/>
        <w:t>• Basic knowledge of SAP is an advantage (but is not mandatory)</w:t>
        <w:br/>
        <w:t>• Very good knowledge of German</w:t>
        <w:br/>
        <w:t>• Good grasp</w:t>
        <w:br/>
        <w:t>• Reliable and careful way of working</w:t>
        <w:br/>
        <w:t>You don't meet all the criteria of the job advertisement, but still want to be part of #GENERATIONTK? We are pleased to meet you!</w:t>
        <w:br/>
        <w:br/>
        <w:t xml:space="preserve">                </w:t>
        <w:br/>
        <w:t>Your advantages with us</w:t>
        <w:br/>
        <w:t xml:space="preserve">                </w:t>
        <w:br/>
        <w:t>• A friendly and open working atmosphere at all hierarchical levels</w:t>
        <w:br/>
        <w:t>• Attractive social benefits, such as e.g. B. an excellent company pension plan</w:t>
        <w:br/>
        <w:t>• Participation in group-wide health campaigns</w:t>
        <w:br/>
        <w:t>• Flexible working hours and mobile working</w:t>
        <w:br/>
        <w:t>• Very good professional and personal development opportunities in the team, in the company and in the group of companies</w:t>
        <w:br/>
        <w:t>Have we piqued your interest? Then we look forward to receiving your online application via the "Apply now" button!</w:t>
        <w:br/>
        <w:br/>
        <w:t xml:space="preserve">                Contact</w:t>
        <w:br/>
        <w:t xml:space="preserve">                </w:t>
        <w:br/>
        <w:t>Laura Schilling</w:t>
        <w:br/>
        <w:br/>
        <w:t>Sourcing and RecruitingTel: 0201 844 534582</w:t>
        <w:br/>
        <w:br/>
        <w:t>We kindly ask companies from the direct recruitment sector to refrain from inquiries.</w:t>
        <w:br/>
        <w:t xml:space="preserve">                </w:t>
        <w:br/>
        <w:t xml:space="preserve">                That's what we offer</w:t>
        <w:br/>
        <w:t xml:space="preserve">                </w:t>
        <w:br/>
        <w:t>We value diversity and therefore welcome all applications - regardless of gender, nationality, ethnic and social background, religion/belief, disability, age, sexual orientation and identity.</w:t>
        <w:tab/>
        <w:t>product manager</w:t>
        <w:tab/>
        <w:t>None</w:t>
        <w:tab/>
        <w:t>2023-03-07 15:50:37.797000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