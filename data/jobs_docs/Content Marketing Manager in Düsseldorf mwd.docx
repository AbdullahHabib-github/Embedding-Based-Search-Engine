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4637</w:t>
        <w:tab/>
        <w:t>7242</w:t>
        <w:tab/>
        <w:t>Content Marketing Manager in Düsseldorf (m/w/d)</w:t>
        <w:tab/>
        <w:t>The tasks: As Online Marketing Manager - Web &amp; Content you are responsible for:</w:t>
        <w:br/>
        <w:t xml:space="preserve"> • Creation of new online content for the websites of travel brands Explorer Fernreisen, STA Travel and Travel Overland</w:t>
        <w:br/>
        <w:t xml:space="preserve"> • You work daily with the website's content management system (CMS) and create optimized landing pages and texts for the various marketing channels</w:t>
        <w:br/>
        <w:t xml:space="preserve"> • Editing and optimization of existing website content</w:t>
        <w:br/>
        <w:t xml:space="preserve"> • You always have an eye on SEO and on-page optimization as well as internal linking</w:t>
        <w:br/>
        <w:t xml:space="preserve"> • Working with layout/design to create new visuals</w:t>
        <w:br/>
        <w:t xml:space="preserve"> • You create SEO-optimized captions and copyright notices</w:t>
        <w:br/>
        <w:t xml:space="preserve"> • In cooperation with the content manager, you will develop a schedule for updating, expanding and maintaining content on a larger scale</w:t>
        <w:br/>
        <w:t xml:space="preserve"> • Conducting strict quality controls on existing content</w:t>
        <w:br/>
        <w:t xml:space="preserve"> • Improvement of SEO parameters (such as meta information) in cooperation with SEO specialists</w:t>
        <w:br/>
        <w:br/>
        <w:t>Your profile: As an ideal candidate, you bring the following with you:</w:t>
        <w:br/>
        <w:t xml:space="preserve"> • 2+ years of experience in creating websites and content</w:t>
        <w:br/>
        <w:t xml:space="preserve"> • Experience with content management systems</w:t>
        <w:br/>
        <w:t xml:space="preserve"> • Excellent written knowledge of German</w:t>
        <w:br/>
        <w:t xml:space="preserve"> • Basic knowledge of SEO &amp; Onpage Optimization</w:t>
        <w:br/>
        <w:t xml:space="preserve"> • Careful and reliable execution of tasks</w:t>
        <w:br/>
        <w:t xml:space="preserve"> • Bachelor's degree or equivalent work experience</w:t>
        <w:br/>
        <w:t xml:space="preserve"> • Fluent in English and German</w:t>
        <w:br/>
        <w:br/>
        <w:t>This is a plus:</w:t>
        <w:br/>
        <w:t xml:space="preserve"> • Knowledge of the travel or e-commerce industry</w:t>
        <w:br/>
        <w:t xml:space="preserve"> • Experience in acquiring backlinks</w:t>
        <w:br/>
        <w:br/>
        <w:t>Why us: For our marketing team we are looking for a Marketing Manager - Content &amp; Web:</w:t>
        <w:br/>
        <w:br/>
        <w:t>What to expect from us:</w:t>
        <w:br/>
        <w:t xml:space="preserve"> • Mobile work and home office option with a laptop</w:t>
        <w:br/>
        <w:t xml:space="preserve"> • Capital-forming benefits, a travel allowance and the benefits and perks of a global tour operator</w:t>
        <w:br/>
        <w:t xml:space="preserve"> • Work-life balance</w:t>
        <w:br/>
        <w:t xml:space="preserve"> • Appreciative cooperation at eye level and an open feedback culture</w:t>
        <w:br/>
        <w:t xml:space="preserve"> • Working independently and room for your own ideas</w:t>
        <w:br/>
        <w:t xml:space="preserve"> • A future-oriented company on the move</w:t>
        <w:br/>
        <w:t xml:space="preserve"> • Belonging to the group of companies of Germany's largest flight consolidator, the AER Ticket Group</w:t>
        <w:br/>
        <w:t xml:space="preserve"> • Very flat hierarchies at strategically important positions directly at the tourism marketing management and the executive board</w:t>
        <w:br/>
        <w:t xml:space="preserve"> • A workplace with atmosphere in the middle of Düsseldorf</w:t>
        <w:br/>
        <w:br/>
        <w:t>Become part of the STA team!</w:t>
        <w:br/>
        <w:br/>
        <w:t>About usSTA Travel is a brand of Cockpit-Flug &amp; Touristik Service GmbH. STA Travel firmly believes that travel helps to discover the world in all its diversity and to broaden one's own horizons. Our mission: to make cheap flights and affordable adventure travel accessible to students, young people and world explorers. STA Travel is the global specialist for student and youth travel and inspires with #ReisenFuerWeltdiscoverer. In Germany, around 26 STA Travel Shops fulfill individual travel requests. STA Travel Germany is headquartered in Frankfurt am Main.</w:t>
        <w:tab/>
        <w:t>Content-Manager/in</w:t>
        <w:tab/>
        <w:t>None</w:t>
        <w:tab/>
        <w:t>2023-03-07 16:00:04.279000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