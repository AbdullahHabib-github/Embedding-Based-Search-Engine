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1399</w:t>
        <w:tab/>
        <w:t>4004</w:t>
        <w:tab/>
        <w:t>Pedagogical and nursing specialist (m/f/d)</w:t>
        <w:tab/>
        <w:t>Pedagogical and nursing specialist (m/f/d)</w:t>
        <w:br/>
        <w:t xml:space="preserve">           </w:t>
        <w:br/>
        <w:t xml:space="preserve">                                                  Offer ID: 3374 Date: 2023-02-09 Area: Support and care</w:t>
        <w:br/>
        <w:t xml:space="preserve">                                        Location(s): Wallertheim</w:t>
        <w:br/>
        <w:t xml:space="preserve">                                                      Career Level: Professional</w:t>
        <w:br/>
        <w:t xml:space="preserve">                                        To be filled from: as soon as possible Limited until: no limitation Remuneration: according to AVR.HN Participation: 25-100% Contact: Racky, Christoph</w:t>
        <w:br/>
        <w:t>Christoph.Racky@nrd.de</w:t>
        <w:br/>
        <w:t>+49 6732 9163 3902</w:t>
        <w:br/>
        <w:t xml:space="preserve">                                     </w:t>
        <w:br/>
        <w:t xml:space="preserve">            The Nieder-Ramstädter Diakonie Foundation (NRD) has been supporting people for over 120 years. In addition to the field of integration assistance, the NRD is involved in youth welfare, elderly care and with inclusion companies. The company has around 2,600 employees at more than 50 locations in 30 cities and communities in Hesse and Rhineland-Palatinate (www.nrd.de).</w:t>
        <w:br/>
        <w:br/>
        <w:t xml:space="preserve">            Would you like to work in a manageable living area with a high level of consistency among the clientele and plenty of room for person-centred care? Are you looking forward to a well-rehearsed team and a culture of reliability and trust?</w:t>
        <w:br/>
        <w:t>The residential group is located in Wallertheim in Rhenish Hesse. 66 adults of different ages with individual support needs live here in several houses. For people who live independently, the housing association offers supported living in shared apartments in the village center.</w:t>
        <w:br/>
        <w:t>The residential complex can be easily reached via the Wallertheim train station and the A 61.</w:t>
        <w:br/>
        <w:br/>
        <w:t>This is what your day looks like with us</w:t>
        <w:br/>
        <w:br/>
        <w:t>• Together with our well-established team, you accompany our clients throughout the day</w:t>
        <w:br/>
        <w:t>• With empathy and humor you ensure a reliable daily routine and organize your free time</w:t>
        <w:br/>
        <w:t>• Working directly with exciting people gives you plenty of time and space for individual support</w:t>
        <w:br/>
        <w:t>• Provide for the physical, emotional and hygienic well-being of our clients as required</w:t>
        <w:br/>
        <w:t>• In order to meet the needs of our clients in the best possible way, you will work in close cooperation with the residential group and our experts who will support you in your work</w:t>
        <w:br/>
        <w:t xml:space="preserve"> </w:t>
        <w:br/>
        <w:t>We wish from you</w:t>
        <w:br/>
        <w:t>• Completed training as an educator (m/f/d), curative education nurse (m/f/d), specialist in psychiatric care, social worker (m/f/d), educator (m/f/d) or a comparable qualification</w:t>
        <w:br/>
        <w:t>• Ideally, you already have experience working with people with mental or psychological disabilities</w:t>
        <w:br/>
        <w:t>• Ability to communicate and reach consensus</w:t>
        <w:br/>
        <w:t>• Person-centred work in the caregiver system</w:t>
        <w:br/>
        <w:t>• Independent documentation</w:t>
        <w:br/>
        <w:t>• Appreciative communication with relatives and institutions with which we work together</w:t>
        <w:br/>
        <w:t>• Commitment, empathy and fun in teamwork</w:t>
        <w:br/>
        <w:t xml:space="preserve"> </w:t>
        <w:br/>
        <w:t>You can look forward to that</w:t>
        <w:br/>
        <w:t>• An employment with a part-time position of 25-100%</w:t>
        <w:br/>
        <w:t>• Intensive training by our experienced team on site</w:t>
        <w:br/>
        <w:t>• A roster that also takes individual wishes into account</w:t>
        <w:br/>
        <w:t>• Varied and exciting field of work</w:t>
        <w:br/>
        <w:t>• Tariff-based remuneration according to AVR.HN including an annual special payment and an attractive company pension plan (EZVK)</w:t>
        <w:br/>
        <w:t>• Special payments to support the compatibility of family and work family budget</w:t>
        <w:br/>
        <w:t>• Diverse services such as health promotion, discounts and benefits</w:t>
        <w:br/>
        <w:t>• Extensive range of internal training courses and supervision</w:t>
        <w:br/>
        <w:t xml:space="preserve"> </w:t>
        <w:br/>
        <w:br/>
        <w:t>Mr Christoph Racky (W</w:t>
        <w:tab/>
        <w:t>Educator</w:t>
        <w:tab/>
        <w:t>None</w:t>
        <w:tab/>
        <w:t>2023-03-07 15:53:25.039000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