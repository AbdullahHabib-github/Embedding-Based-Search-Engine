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4945</w:t>
        <w:tab/>
        <w:t>7550</w:t>
        <w:tab/>
        <w:t>Specialist for food technology (m/f/d)</w:t>
        <w:tab/>
        <w:t>We are looking for:</w:t>
        <w:br/>
        <w:br/>
        <w:t>Specialist for food technology (m/f/d)</w:t>
        <w:br/>
        <w:br/>
        <w:t>For our well-known customer from the food industry, we are looking for a food technology specialist (m/f).</w:t>
        <w:br/>
        <w:br/>
        <w:t>Location: Remscheid</w:t>
        <w:br/>
        <w:t>Working time: full time</w:t>
        <w:br/>
        <w:br/>
        <w:t>About Us</w:t>
        <w:br/>
        <w:br/>
        <w:t>Aurea GmbH can look back on more than 25 years of experience in the personnel services industry. Regardless of whether you are looking for a new challenge or want to reorient yourself professionally, we are looking for you as a motivated employee in the context of temporary employment or personnel placement.</w:t>
        <w:br/>
        <w:br/>
        <w:t>Your tasks</w:t>
        <w:br/>
        <w:br/>
        <w:t xml:space="preserve"> - Equipping, operating and converting production and packaging machines</w:t>
        <w:br/>
        <w:t xml:space="preserve"> - Production of doughs</w:t>
        <w:br/>
        <w:t xml:space="preserve"> - Monitoring of ongoing production</w:t>
        <w:br/>
        <w:t xml:space="preserve"> - Compliance with quality and hygiene requirements</w:t>
        <w:br/>
        <w:t xml:space="preserve"> </w:t>
        <w:br/>
        <w:t>your profile</w:t>
        <w:br/>
        <w:br/>
        <w:t xml:space="preserve"> - Successfully completed training as a specialist in food technology (m/f)</w:t>
        <w:br/>
        <w:t xml:space="preserve"> - Preferably SAP knowledge</w:t>
        <w:br/>
        <w:t xml:space="preserve"> - Willingness to work weekends</w:t>
        <w:br/>
        <w:t xml:space="preserve"> </w:t>
        <w:br/>
        <w:t>Your advantages at Aurea</w:t>
        <w:br/>
        <w:br/>
        <w:t>- Secure, above-tariff income (BZA/DGB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t>- Personal on-site support and advice from your Aurea branch</w:t>
        <w:br/>
        <w:br/>
        <w:t>Do you feel addressed? We look forward to receiving your application! The quickest way for us to process your application is if you apply to us online</w:t>
        <w:tab/>
        <w:t>Specialist - food technology</w:t>
        <w:tab/>
        <w:t>None</w:t>
        <w:tab/>
        <w:t>2023-03-07 16:00:42.197000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