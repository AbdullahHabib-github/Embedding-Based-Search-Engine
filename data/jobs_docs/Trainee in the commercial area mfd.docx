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6348</w:t>
        <w:tab/>
        <w:t>8953</w:t>
        <w:tab/>
        <w:t>Trainee in the commercial area (m/f/d)</w:t>
        <w:tab/>
        <w:t>E.DIS Netz GmbH | Temporary | full time</w:t>
        <w:br/>
        <w:br/>
        <w:t>As one of the largest regional network operators in Germany, we at E.DIS are shaping the future of energy. Around 1,700 employees give their best every day and ensure the reliable operation of the electricity and gas networks in large parts of Brandenburg and Mecklenburg-Western Pomerania. We are network designers, work on intelligent energy solutions and rely on innovative technologies. For the energy networks of today and tomorrow.</w:t>
        <w:br/>
        <w:br/>
        <w:t>To strengthen our team at E.DIS Netz GmbH, we are looking for a trainee in the commercial area (m/f/d) at the Fürstenwalde location in Potsdam as soon as possible.</w:t>
        <w:br/>
        <w:br/>
        <w:t>The essentials in brief:</w:t>
        <w:br/>
        <w:t xml:space="preserve">  * Start of the trainee program: October 1st, 2023</w:t>
        <w:br/>
        <w:t xml:space="preserve">  * Duration: 24 months, with the possibility of transfer</w:t>
        <w:br/>
        <w:t xml:space="preserve">  * Application deadline: August 31, 2023</w:t>
        <w:br/>
        <w:br/>
        <w:br/>
        <w:br/>
        <w:t xml:space="preserve">  * Within two years you have the opportunity to get a taste of different departments in order to find your place in energy supply.</w:t>
        <w:br/>
        <w:t xml:space="preserve">  * Diverse areas such as. Finance, HR, communication, controlling and many more are waiting for you.</w:t>
        <w:br/>
        <w:t xml:space="preserve">  * In the network economy you work with energy contracts and look after our customers and support them with calculations.</w:t>
        <w:br/>
        <w:t xml:space="preserve">  * In HR management, you develop personnel strategies, conduct interviews with external applicants, or drive cultural change.</w:t>
        <w:br/>
        <w:t xml:space="preserve">  * In finance, the creation of monthly and annual financial statements is one of your tasks.</w:t>
        <w:br/>
        <w:t xml:space="preserve">  * In Controlling you create and analyze important key figures and participate in the creation of business plans.</w:t>
        <w:br/>
        <w:t xml:space="preserve">  * In communication, it is your task to transport information internally and externally on different channels, media and personally.</w:t>
        <w:br/>
        <w:br/>
        <w:br/>
        <w:t xml:space="preserve">  * A university degree in the fields of business administration, economics and law, energy management, communication sciences or comparable.</w:t>
        <w:br/>
        <w:t xml:space="preserve">  * You enjoy working in a team and driving important issues forward.</w:t>
        <w:br/>
        <w:t xml:space="preserve">  * Your knowledge of spoken and written German is good.</w:t>
        <w:br/>
        <w:t xml:space="preserve">  * You like to take responsibility and work in a customer and solution-oriented manner.</w:t>
        <w:br/>
        <w:t xml:space="preserve">  * Ideally, you have already gained experience through internships or student jobs.</w:t>
        <w:br/>
        <w:br/>
        <w:t xml:space="preserve">  * We will support you in your professional and personal development throughout the entire program through a personal mentor who will be at your side with advice and action.</w:t>
        <w:br/>
        <w:t xml:space="preserve">  * Take advantage of the numerous opportunities for specialist seminars, training courses and workshops.</w:t>
        <w:br/>
        <w:t xml:space="preserve">  * A healthy work-life balance is important to us. Work and private life can be reconciled through flexible working hours, home office options and flexible days.</w:t>
        <w:br/>
        <w:t xml:space="preserve">  * Connect with colleagues from the entire E.ON Group and regularly exchange ideas with the other trainees across departments.</w:t>
        <w:br/>
        <w:br/>
        <w:t>Do you still have questions?</w:t>
        <w:br/>
        <w:t>For more information please contact Kishana Moureen Selico +493361702139. Or are you already convinced that this should be the next step in your career? Then register now and apply online until August 31, 2023 for the position as a trainee in the commercial area (m/f/d)(ID 212843).</w:t>
        <w:br/>
        <w:br/>
        <w:t>What else you should know:</w:t>
        <w:br/>
        <w:t>Type of employment: Temporary</w:t>
        <w:br/>
        <w:t>Duration of limitation: 24 months</w:t>
        <w:br/>
        <w:t>Degree of employment: full-time</w:t>
        <w:br/>
        <w:t>Company: E.DIS Netz GmbH</w:t>
        <w:br/>
        <w:br/>
        <w:br/>
        <w:t>The integration of people with disabilities corresponds to our self-image and we therefore welcome their application.</w:t>
        <w:tab/>
        <w:t>Managementassistent/in</w:t>
        <w:tab/>
        <w:t>None</w:t>
        <w:tab/>
        <w:t>2023-03-07 16:03:34.982000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