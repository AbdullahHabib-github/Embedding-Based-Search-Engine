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w:t>
        <w:tab/>
        <w:t>2664</w:t>
        <w:tab/>
        <w:t>Data Scientist (m/w/d)</w:t>
        <w:tab/>
        <w:t>Tasks</w:t>
        <w:br/>
        <w:t xml:space="preserve">                </w:t>
        <w:br/>
        <w:t>• In your area of ​​responsibility, you apply methods of machine learning and artificial intelligence to practical problems in steel production</w:t>
        <w:br/>
        <w:t>• You carry out big data analyzes to identify starting points for product and process improvements</w:t>
        <w:br/>
        <w:t>• You develop tailor-made algorithms and solutions for a wide variety of business areas (production, logistics, sales, etc.) in order to automate and improve work processes</w:t>
        <w:br/>
        <w:t>• You develop predictive machine learning models that are used to create forecasts and/or to control production facilities</w:t>
        <w:br/>
        <w:t>• You develop AI-based models, e.g. image recognition models for the automatic evaluation of image and video signals</w:t>
        <w:br/>
        <w:t>• You lead and support interdisciplinary projects (internal/external) in which technical issues (e.g. from Fundamp;E, decarbonization) are processed in a data-oriented manner</w:t>
        <w:br/>
        <w:br/>
        <w:t xml:space="preserve">                profile</w:t>
        <w:br/>
        <w:t xml:space="preserve">                </w:t>
        <w:br/>
        <w:t>• You have completed a degree in mathematics, physics, computer science or engineering and preferably have several years of relevant professional experience</w:t>
        <w:br/>
        <w:t>• You are able to get involved in interdisciplinary project teams and to develop creative solutions for practical problems</w:t>
        <w:br/>
        <w:t>• You have solid programming skills, preferably in Python and/or R</w:t>
        <w:br/>
        <w:t>• You have experience in the application of machine learning and deep learning algorithms</w:t>
        <w:br/>
        <w:t>• You are able to carry out data queries with SQL, to prepare data and to visualize it meaningfully</w:t>
        <w:br/>
        <w:t>• Preferably you already have experience in the field of computer vision and have a high degree of IT affinity</w:t>
        <w:br/>
        <w:t>• Good knowledge of English completes your profile</w:t>
        <w:br/>
        <w:br/>
        <w:t xml:space="preserve">                That's what we offer</w:t>
        <w:br/>
        <w:t xml:space="preserve">                At thyssenkrupp Steel you will find the freedom to broaden your horizons: thanks to flexible working time models, international teams and a wide range of individual training options. We give top priority to health and safety at work. We enable all employees who work for us to act in a safety and health-conscious manner. Collegial cooperation and respect in dealing with each other - you have found that with us for over 200 years. If this is as important to you as it is to us, then apply now, quoting the job title and reference number JR0000011284 in the subject line.</w:t>
        <w:br/>
        <w:br/>
        <w:t xml:space="preserve">                Contact</w:t>
        <w:br/>
        <w:t xml:space="preserve">                We look forward to receiving your complete application documents with possible starting date and salary expectations via our online application form. If you have any questions about the position or the application process, please contact us at tksbs-bewerberpostfach@steeleurope.com.</w:t>
        <w:br/>
        <w:t xml:space="preserve">                </w:t>
        <w:br/>
        <w:t xml:space="preserve">                That's what we offer</w:t>
        <w:br/>
        <w:t xml:space="preserve">                We value diversity and therefore welcome all applications - regardless of gender, nationality, ethnic and social background, religion/belief, disability, age, sexual orientation and identity.</w:t>
        <w:tab/>
        <w:t>Data Scientist</w:t>
        <w:tab/>
        <w:t>None</w:t>
        <w:tab/>
        <w:t>2023-03-07 15:50:36.271000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