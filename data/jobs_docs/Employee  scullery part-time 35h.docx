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7960</w:t>
        <w:tab/>
        <w:t>10565</w:t>
        <w:tab/>
        <w:t>Employee (*) scullery part-time (35h)</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dedicated support for our sophisticated business restaurant with fresh cuisine and around 140 table guests daily in Künzelsau. Therefore we are looking for you as a... Employee (*) Scullery part-time (35h) Office: Künzelsau part-time (35h) (Monday - Friday: between 7:00 a.m. and 3:00 p.m.) Job number: 7410-23 -5690 Appetizer ... and what you bring with you Experience in the scullery and in dealing with dishwashers/lines is desirable Good knowledge of German Ability to work independently and reliability Main course ... and what you can expect A friendly team consisting of approx. 9 colleagues Cleaning of Crockery, cutlery, trays, cookware and large containers Tidying up and cleaning scullery, kitchen and service area We are a team ? We support each other in serving food, in service and in the scullery Compliance with internal hygiene standards Dessert ... and what we have to offer you Professional and private security through a permanent employment contract Fair and appropriate remuneration with supplements, free employee catering, provision and free cleaning of work clothes, allowance for company pension scheme, employee discounts on products and services from well-known providers.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Partner, Sarah Kilic,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Helper - kitchen</w:t>
        <w:tab/>
        <w:t>None</w:t>
        <w:tab/>
        <w:t>2023-03-07 16:06:52.433000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