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6255</w:t>
        <w:tab/>
        <w:t>8860</w:t>
        <w:tab/>
        <w:t>Full-time accounts payable clerk (m/f/d)</w:t>
        <w:tab/>
        <w:t>Your dream job is here!</w:t>
        <w:br/>
        <w:t>For our customer, a medium-sized company, we are looking for a full-time accounts payable clerk (m/f/d).</w:t>
        <w:br/>
        <w:br/>
        <w:t>The position will be filled via the area of ​​employee leasing. Acceptance is possible if suitable.</w:t>
        <w:br/>
        <w:br/>
        <w:t>We offer you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Invoice capture and verification</w:t>
        <w:br/>
        <w:t xml:space="preserve"> • Approval and payment of invoices taking into account the terms of payment</w:t>
        <w:br/>
        <w:t xml:space="preserve"> • Execution and booking of deposits and advance payments</w:t>
        <w:br/>
        <w:t xml:space="preserve"> • Monthly and year-end work</w:t>
        <w:br/>
        <w:t xml:space="preserve"> • Dunning and determination of balances</w:t>
        <w:br/>
        <w:t xml:space="preserve"> • Participation in the improvement of processes</w:t>
        <w:br/>
        <w:br/>
        <w:t>your profile</w:t>
        <w:br/>
        <w:t xml:space="preserve"> • Successfully completed commercial training</w:t>
        <w:br/>
        <w:t xml:space="preserve"> • Professional experience in accounting and/or invoice processing</w:t>
        <w:br/>
        <w:t xml:space="preserve"> • Experienced handling of common MS Office applications</w:t>
        <w:br/>
        <w:t xml:space="preserve"> • Structured and conscientious way of working</w:t>
        <w:br/>
        <w:t xml:space="preserve"> • An affinity for numbers and a team player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application!</w:t>
        <w:tab/>
        <w:t>Businessman - office management</w:t>
        <w:tab/>
        <w:t>None</w:t>
        <w:tab/>
        <w:t>2023-03-07 16:03:23.639000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