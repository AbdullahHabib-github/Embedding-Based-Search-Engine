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5638</w:t>
        <w:tab/>
        <w:t>8243</w:t>
        <w:tab/>
        <w:t>Nursing assistant (m/f/d) - recruitment</w:t>
        <w:tab/>
        <w:t>2023 March:</w:t>
        <w:br/>
        <w:t>Your new job with us:</w:t>
        <w:br/>
        <w:t>Our customer is looking for long-term reinforcement and would like to win you as a regular employee (m/f/d) for his nursing team. He is looking for you as a nursing assistant (m/f/d) full-time. You work in a 3-shift system: in the early shift from 6:00 a.m. to 2:00 p.m., in the late shift from 1:40 p.m. to 10:00 p.m. and in the night shift from 9:30 p.m. to 6:15 a.m.</w:t>
        <w:br/>
        <w:br/>
        <w:t>Have you already gained professional experience in the care sector?</w:t>
        <w:br/>
        <w:t>Then send us your documents! Let's see together whether the workplace meets your expectations and get to know our customers in an interview.</w:t>
        <w:br/>
        <w:t>You will be permanently employed directly by our customer (NO temporary work). You can expect an above-tariff salary with attractive benefits!</w:t>
        <w:br/>
        <w:br/>
        <w:t>We are happy to answer any questions you may have in advance.</w:t>
        <w:br/>
        <w:t>(If you are applying by email, please include ID #9801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work with basic and treatment care, mobilization and activation</w:t>
        <w:br/>
        <w:t>• They help with personal hygiene and with eating</w:t>
        <w:br/>
        <w:t>• You accompany the seniors (m/f/d) in leisure activities</w:t>
        <w:br/>
        <w:t>• You administer medications as directed by a doctor</w:t>
        <w:br/>
        <w:t>• You document the maintenance carried out</w:t>
        <w:br/>
        <w:br/>
        <w:t>profile</w:t>
        <w:br/>
        <w:br/>
        <w:t>• Completed vocational training is not required - experience in the above-mentioned Activities are beneficial</w:t>
        <w:br/>
        <w:t>• communicative knowledge of German</w:t>
        <w:br/>
        <w:t>• Shift readiness</w:t>
        <w:br/>
        <w:t>• Reliability and a tidy way of working</w:t>
        <w:br/>
        <w:br/>
        <w:t>compensation</w:t>
        <w:br/>
        <w:t>You can expect the attractive salary conditions of our customer -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+49 941 63097-0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https://zeitconcept.hr4you.org/applicationForm.php?sid=27875</w:t>
        <w:tab/>
        <w:t>Assistant - inpatient nursing</w:t>
        <w:tab/>
        <w:t>None</w:t>
        <w:tab/>
        <w:t>2023-03-07 16:02:07.644000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