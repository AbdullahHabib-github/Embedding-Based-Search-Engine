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5403</w:t>
        <w:tab/>
        <w:t>8008</w:t>
        <w:tab/>
        <w:t>Production employee (m/f/d) truck accessories</w:t>
        <w:tab/>
        <w:t>We are looking for a production employee (m/f/d) for truck accessories for our customer in Sulzemoos.</w:t>
        <w:br/>
        <w:br/>
        <w:t>We offer:</w:t>
        <w:br/>
        <w:br/>
        <w:t>• Permanent position with option to be taken on</w:t>
        <w:br/>
        <w:t>• Pay above the standard pay scale</w:t>
        <w:br/>
        <w:t>• Employer-funded pension</w:t>
        <w:br/>
        <w:t>• Interesting job</w:t>
        <w:br/>
        <w:t>• Personal care</w:t>
        <w:br/>
        <w:br/>
        <w:t>Your tasks:</w:t>
        <w:br/>
        <w:br/>
        <w:t>• Assembly of truck accessories</w:t>
        <w:br/>
        <w:t>• Labeling of the goods</w:t>
        <w:br/>
        <w:t>• Documentation</w:t>
        <w:br/>
        <w:br/>
        <w:t>Your profile:</w:t>
        <w:br/>
        <w:br/>
        <w:t>• Craftsmanship and technical understanding</w:t>
        <w:br/>
        <w:t>• Willingness to do physical work</w:t>
        <w:br/>
        <w:t>• Knowledge of German or Polish</w:t>
        <w:br/>
        <w:t>• Car and driver's license required</w:t>
        <w:br/>
        <w:t>• Working hours: 06:00/07:00 - 16:00/17:00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fitter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16:01:38.649000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