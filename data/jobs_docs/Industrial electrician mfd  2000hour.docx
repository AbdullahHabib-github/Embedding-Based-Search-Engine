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2488</w:t>
        <w:tab/>
        <w:t>5093</w:t>
        <w:tab/>
        <w:t>Industrial electrician (m/f/d) € 20.00/hour</w:t>
        <w:tab/>
        <w:t>TIMEPARTNER - the way it works!</w:t>
        <w:br/>
        <w:t>There are many reasons that speak for TIMEPARTNER as an employer. Among other things, we offer you the advantages of a large, national company that maintains its regional roots.</w:t>
        <w:br/>
        <w:br/>
        <w:br/>
        <w:br/>
        <w:t>Benefits we offer</w:t>
        <w:br/>
        <w:br/>
        <w:t>- HVV ProfiTicket</w:t>
        <w:br/>
        <w:t>- A long-term employment relationship with a takeover option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Provision of work clothes</w:t>
        <w:br/>
        <w:t>- Personal care</w:t>
        <w:br/>
        <w:br/>
        <w:br/>
        <w:br/>
        <w:t>your area of ​​responsibility</w:t>
        <w:br/>
        <w:br/>
        <w:t>- Analyzing errors and faults in electrical and electronic systems</w:t>
        <w:br/>
        <w:t>- Application of diagnostic systems</w:t>
        <w:br/>
        <w:t>- Specify the type and scope of troubleshooting and damage repair within certain limits from an economic point of view and discuss this with the supervisor</w:t>
        <w:br/>
        <w:t>- Disassembly, assembly and testing of electrical / electronic components or assemblies</w:t>
        <w:br/>
        <w:t>- Carrying out difficult and extensive repairs</w:t>
        <w:br/>
        <w:t>- Install spare parts or repaired assemblies and request and replace wearing parts</w:t>
        <w:br/>
        <w:t>- Carrying out difficult and high-quality maintenance and repair work according to existing maintenance plans (e.g. BGV A3 test)</w:t>
        <w:br/>
        <w:t>- Set up, convert and expand complex machines and drive systems</w:t>
        <w:br/>
        <w:t>- Wire and connect electrical components</w:t>
        <w:br/>
        <w:t>- Installation of switching and operating devices, panels and protective devices</w:t>
        <w:br/>
        <w:t>- Provide energy supply, communication and lighting technology</w:t>
        <w:br/>
        <w:t>- Install wiring systems, information and energy lines</w:t>
        <w:br/>
        <w:t>- Check and extend the control technology of electrical, mechanical, pneumatic and hydraulic components (PLC control)</w:t>
        <w:br/>
        <w:t>- Processing and reporting of maintenance orders in the system</w:t>
        <w:br/>
        <w:br/>
        <w:br/>
        <w:br/>
        <w:t>your qualifications</w:t>
        <w:br/>
        <w:br/>
        <w:t>- Completed vocational training as a mechatronics or electronics technician specializing in industrial engineering or BMSR technician</w:t>
        <w:br/>
        <w:t>- Professional experience in the maintenance of machines and plant engineering</w:t>
        <w:br/>
        <w:t>- Understanding of technical drawings</w:t>
        <w:br/>
        <w:t>- Independent way of working as well as strong teamwork and communication skills</w:t>
        <w:br/>
        <w:t>- Willingness to work in 3 shifts</w:t>
        <w:br/>
        <w:t>- Knowledge of handling PLC controls (troubleshooting) / control technology desirable</w:t>
        <w:br/>
        <w:br/>
        <w:br/>
        <w:br/>
        <w:t>Contact</w:t>
        <w:br/>
        <w:t>Have we aroused your interest? Then apply in a few simple steps using the online form. Or give us a call – we will clarify everything else for you.</w:t>
        <w:br/>
        <w:t>Take charge of your future as soon as possible - we look forward to getting to know you.</w:t>
        <w:tab/>
        <w:t>Electronics technician - automation technology (craft)</w:t>
        <w:tab/>
        <w:t>None</w:t>
        <w:tab/>
        <w:t>2023-03-07 15:55:38.988000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