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1247</w:t>
        <w:tab/>
        <w:t>3852</w:t>
        <w:tab/>
        <w:t>Quality Planner APQP (M/F/D)</w:t>
        <w:tab/>
        <w:t>Do you prefer an interesting job in the automotive industry? Are you looking for a new exciting challenge? At matching, you have the opportunity to continuously develop yourself with well-known customers - across all industries. Take the decisive step in your career today and apply to us.</w:t>
        <w:br/>
        <w:br/>
        <w:t>Your tasks:</w:t>
        <w:br/>
        <w:br/>
        <w:t>- As a quality planner APQP, the focus of your work lies in the organization, implementation, monitoring and documentation of the process for series quality advance planning in the supplier industry</w:t>
        <w:br/>
        <w:t>- Creation of feasibility analyzes together with your own production but also with suppliers with regard to the material, design and processes</w:t>
        <w:br/>
        <w:t>- Transfer of the APQP in-house production scopes after series start and sampling to the factory quality management and to the specialist departments</w:t>
        <w:br/>
        <w:t>- Preparation of the sampling documents in coordination with the customer and the factory quality management</w:t>
        <w:br/>
        <w:t>- Creation and updating of the production control plan and the accompanying quality documents up to the handover to the factory quality management</w:t>
        <w:br/>
        <w:t>- Planning and procurement of the test equipment for in-house production scopes according to the test equipment description</w:t>
        <w:br/>
        <w:t>- Complaints processing in the pre-series phase in coordination with the quality engineer responsible for the customer from the factory quality management</w:t>
        <w:br/>
        <w:t>- Planning and implementation of process audits and internal system audits</w:t>
        <w:br/>
        <w:br/>
        <w:br/>
        <w:t>Your profile:</w:t>
        <w:br/>
        <w:br/>
        <w:t>- You have a degree in mechanical engineering, automotive engineering or a comparable degree</w:t>
        <w:br/>
        <w:t>- Relevant experience with automotive quality management APQP</w:t>
        <w:br/>
        <w:t>- Expertise in the areas of VDA2, VDA6, VDA6.3</w:t>
        <w:br/>
        <w:t>- Good written and spoken English knowledge</w:t>
        <w:br/>
        <w:t>- You bring a lot of commitment, flexibility, resilience and a methodical way of working to your work</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e</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15:53:06.366000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