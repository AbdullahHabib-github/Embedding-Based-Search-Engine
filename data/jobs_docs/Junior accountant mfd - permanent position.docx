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4349</w:t>
        <w:tab/>
        <w:t>6954</w:t>
        <w:tab/>
        <w:t>Junior accountant (m/f/d) - permanent position</w:t>
        <w:tab/>
        <w:t>- Take on great responsibility in a constantly growing company!|International work environment at a leading company</w:t>
        <w:br/>
        <w:br/>
        <w:t>company profile</w:t>
        <w:br/>
        <w:t>Our customer is a leading and international manufacturer of high-quality products and systems for the medical sector and is looking for a junior accountant / junior accountant (m/f/d) for the Planegg / Martinsreid location in the form of a permanent position as soon as possible.</w:t>
        <w:br/>
        <w:br/>
        <w:t>area of ​​responsibility</w:t>
        <w:br/>
        <w:br/>
        <w:t>-As an employee in financial accounting, you are responsible for posting incoming invoices, banks, travel expense reports and credit card statements</w:t>
        <w:br/>
        <w:t>-You carry out the asset accounting independently</w:t>
        <w:br/>
        <w:t>-In English please, that's what our international customers say when it comes to processing payment transactions and receivables management</w:t>
        <w:br/>
        <w:t>-As part of the team, you will also be involved in the creation of evaluations and reports</w:t>
        <w:br/>
        <w:t>-Preparatory work for monthly and annual financial statements is also part of your area of ​​responsibility</w:t>
        <w:br/>
        <w:t>-You can use your passion for accuracy in master data maintenance and other administrative tasks</w:t>
        <w:br/>
        <w:t>- Last but not least, you enjoy actively helping to shape (digital) improvement processes</w:t>
        <w:br/>
        <w:br/>
        <w:t>requirement profile</w:t>
        <w:br/>
        <w:br/>
        <w:t>-You have completed vocational training in the commercial field</w:t>
        <w:br/>
        <w:t>- You have already gained initial professional experience in accounting</w:t>
        <w:br/>
        <w:t>-Your precise and reliable way of working as well as a high degree of responsibility and quality awareness characterize you</w:t>
        <w:br/>
        <w:t>-First experience with an ERP system would be desirable</w:t>
        <w:br/>
        <w:br/>
        <w:t>Compensation Package</w:t>
        <w:br/>
        <w:br/>
        <w:t>-An independent, demanding and varied job</w:t>
        <w:br/>
        <w:t>-Qualified training and support in our buddy system</w:t>
        <w:br/>
        <w:t>- A high degree of responsibility and independent work</w:t>
        <w:br/>
        <w:t>-Adequate pay and good social benefits</w:t>
        <w:br/>
        <w:t>-Possibility to work from home</w:t>
        <w:br/>
        <w:t>- Numerous further training measures/training courses</w:t>
        <w:br/>
        <w:t>-A highly motivated team and a very collegial international environment</w:t>
        <w:br/>
        <w:t>-Corporate benefits e.g. B. Gym pass</w:t>
        <w:tab/>
        <w:t>accountant</w:t>
        <w:tab/>
        <w:t>None</w:t>
        <w:tab/>
        <w:t>2023-03-07 15:59:28.294000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