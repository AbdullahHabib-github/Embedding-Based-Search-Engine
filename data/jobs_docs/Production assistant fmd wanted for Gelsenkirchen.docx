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1359</w:t>
        <w:tab/>
        <w:t>3964</w:t>
        <w:tab/>
        <w:t>Production assistant f/m/d wanted for Gelsenkirchen</w:t>
        <w:tab/>
        <w:t>We are looking for production assistants f/m/d for a leading company based in Essen IMMEDIATELY</w:t>
        <w:br/>
        <w:br/>
        <w:t>For more than three decades, our customer has been a reliable partner for efficient automation and control technology in mining and industry.</w:t>
        <w:br/>
        <w:br/>
        <w:t>Every company needs good employees, here you are in demand!</w:t>
        <w:br/>
        <w:br/>
        <w:t>You can expect a long-term commitment with good pay</w:t>
        <w:br/>
        <w:br/>
        <w:t>Apply now as</w:t>
        <w:br/>
        <w:br/>
        <w:t>Production assistant f/m/d</w:t>
        <w:br/>
        <w:br/>
        <w:t>What can you expect:</w:t>
        <w:br/>
        <w:br/>
        <w:t>Good performance-related pay</w:t>
        <w:br/>
        <w:br/>
        <w:t>unlimited, without time account + tariff security</w:t>
        <w:br/>
        <w:br/>
        <w:t>Weekly cash advances available</w:t>
        <w:br/>
        <w:br/>
        <w:t>Personal advice + support</w:t>
        <w:br/>
        <w:br/>
        <w:t>Help + support + training</w:t>
        <w:br/>
        <w:br/>
        <w:t>Activities:</w:t>
        <w:br/>
        <w:br/>
        <w:t>Assembly of electro-hydraulic components, sensors and control units</w:t>
        <w:br/>
        <w:br/>
        <w:t>deburring of components</w:t>
        <w:br/>
        <w:br/>
        <w:t>Have we piqued your interest? Then apply today, quickly and easily:</w:t>
        <w:br/>
        <w:br/>
        <w:t>► directly via eBay</w:t>
        <w:br/>
        <w:t>► by telephone on 0201 245560</w:t>
        <w:br/>
        <w:t>► via WhatsApp to 0201 245560</w:t>
        <w:br/>
        <w:br/>
        <w:t>If you have any questions in advance, our team is at your disposal or take a look at our website www.mobilpersonal.de</w:t>
        <w:br/>
        <w:br/>
        <w:t>Then we get to know each other personally and discuss all the details</w:t>
        <w:tab/>
        <w:t>Helper - Electric</w:t>
        <w:tab/>
        <w:t>None</w:t>
        <w:tab/>
        <w:t>2023-03-07 15:53:20.100000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