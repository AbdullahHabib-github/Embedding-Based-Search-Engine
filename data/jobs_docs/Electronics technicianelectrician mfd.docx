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</w:t>
        <w:tab/>
        <w:t>3176</w:t>
        <w:tab/>
        <w:t>Electronics technician/electrician (m/f/d)</w:t>
        <w:tab/>
        <w:t>Electronics technician/electrician (m/f/d)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As an electronics technician, you carry out individual repairs, repair insurance damage or modernize entire apartments</w:t>
        <w:br/>
        <w:t>• You are responsible for troubleshooting, for example by replacing defective switches and sockets or repairing bell/intercom systems</w:t>
        <w:br/>
        <w:t>• You fix power failures and carry out tests according to VDE, including the inspection and testing of the electrical system of a rented apartment (E-Check)</w:t>
        <w:br/>
        <w:t>• As part of the apartment modernization, you will be responsible for replacing all electrical wiring</w:t>
        <w:br/>
        <w:t>• You carry out repairs and maintenance on ventilation systems or emergency power systems</w:t>
        <w:br/>
        <w:br/>
        <w:t>☑️Your profile for the position electronics technician/electrician (m/f/d):</w:t>
        <w:br/>
        <w:br/>
        <w:t>• You have successfully completed vocational training as an electronics technician - energy and building technology, electrician, electrician, industrial electrician, electrical system fitter or construction electrician and have already been able to gain some experience in the trade</w:t>
        <w:br/>
        <w:t>• Ideally, you have experience in portfolio management of residential real estate</w:t>
        <w:br/>
        <w:t>• You value a precise and clean way of working and complete your tasks independently and reliably</w:t>
        <w:br/>
        <w:t>• You are always confident and friendly in contact with customers</w:t>
        <w:br/>
        <w:br/>
        <w:t>☑️Interested in the position of electronics technician/electrician (m/f/d)? This is how it goes!</w:t>
        <w:br/>
        <w:br/>
        <w:t>You can use the button below to send us your application for the position as electronics technician/electrician (m/f/d) directly. Alternatively, send us your application documents directly by email or give us a call:</w:t>
        <w:br/>
        <w:br/>
        <w:t>bewerbung.dresden@neo-temp.de</w:t>
        <w:br/>
        <w:t>☎️0351 205 48 38-0</w:t>
        <w:tab/>
        <w:t>Electronic technician - energy and building technology</w:t>
        <w:tab/>
        <w:t>None</w:t>
        <w:tab/>
        <w:t>2023-03-07 15:51:42.852000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