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2508</w:t>
        <w:tab/>
        <w:t>5113</w:t>
        <w:tab/>
        <w:t>Employee (m/f/d) in internal sales and order service</w:t>
        <w:tab/>
        <w:t>TIMEPARTNER - the way it works!</w:t>
        <w:br/>
        <w:t>For a well-known customer in Bremerhaven, we are looking for an office clerk (m/f/d) for the sales office and the order service full-time and direct placement. You think you are the right commercial employee or the right office worker (m/f/d) for this position ? Then don't hesitate and apply now!</w:t>
        <w:br/>
        <w:br/>
        <w:t>Advantages that our customer offers</w:t>
        <w:br/>
        <w:br/>
        <w:t>- Product training and further education opportunities</w:t>
        <w:br/>
        <w:t>- An attractive salary range and 30 days holiday</w:t>
        <w:br/>
        <w:t>- Assistance with childcare</w:t>
        <w:br/>
        <w:t>- Employer-funded pension</w:t>
        <w:br/>
        <w:t>- Program of additional services, such as B. Corporate benefits and bike leasing</w:t>
        <w:br/>
        <w:br/>
        <w:br/>
        <w:t>your area of ​​responsibility</w:t>
        <w:br/>
        <w:br/>
        <w:t>- Telephone advice to customers and the active sale of products and services</w:t>
        <w:br/>
        <w:t>- Offer processing and processing</w:t>
        <w:br/>
        <w:t>- Returns and complaints processing</w:t>
        <w:br/>
        <w:br/>
        <w:br/>
        <w:t>your qualifications</w:t>
        <w:br/>
        <w:br/>
        <w:t>- Successfully completed vocational training in the commercial and/or technical field including initial professional experience</w:t>
        <w:br/>
        <w:t>- Safe handling of customers</w:t>
        <w:br/>
        <w:t>- Sound product knowledge in the electrical sector</w:t>
        <w:br/>
        <w:t>- Ability to work in a team, willingness to work</w:t>
        <w:br/>
        <w:br/>
        <w:br/>
        <w:t>Have we aroused your interest? Then apply in a few simple steps using the online form or give us a call.</w:t>
        <w:br/>
        <w:t>Take charge of your future as soon as possible - we look forward to getting to know you.</w:t>
        <w:tab/>
        <w:t>Businessman - office management</w:t>
        <w:tab/>
        <w:t>None</w:t>
        <w:tab/>
        <w:t>2023-03-07 15:55:41.444000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