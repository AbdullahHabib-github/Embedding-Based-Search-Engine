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5046</w:t>
        <w:tab/>
        <w:t>7651</w:t>
        <w:tab/>
        <w:t>Work preparer (m/f/d) - carpentry</w:t>
        <w:tab/>
        <w:t>BS Schubert GmbH is your personnel expert for recruitment and placement</w:t>
        <w:br/>
        <w:t>of specialists and unskilled workers in the region around Lippstadt. As</w:t>
        <w:br/>
        <w:t>owner-managed company of the nationwide operating BS Group, it is ours</w:t>
        <w:br/>
        <w:t>Claim to find the job that really suits you. Design</w:t>
        <w:br/>
        <w:t>your professional future with us now!</w:t>
        <w:br/>
        <w:br/>
        <w:t>For a company in Lippstadt we are looking for the next possible date</w:t>
        <w:br/>
        <w:t>Entry date the ideal person for the position:</w:t>
        <w:br/>
        <w:br/>
        <w:br/>
        <w:t>Work preparer (m/f/d) - carpentry</w:t>
        <w:br/>
        <w:br/>
        <w:t>Your future area of ​​responsibility:</w:t>
        <w:br/>
        <w:br/>
        <w:t>* Create drawings</w:t>
        <w:br/>
        <w:t>* Implementation and participation in various projects (furniture, stairs)</w:t>
        <w:br/>
        <w:t>* Supervision of the products in production</w:t>
        <w:br/>
        <w:br/>
        <w:t>What sets you apart:</w:t>
        <w:br/>
        <w:br/>
        <w:t>* You have completed training in a technical field</w:t>
        <w:br/>
        <w:t>Profession, desirable in woodworking and processing as well as further training</w:t>
        <w:br/>
        <w:t>as a technician (m/f/d) the foreman (m/f/d).</w:t>
        <w:br/>
        <w:t>* As a preferred candidate, you bring several years of professional experience together</w:t>
        <w:br/>
        <w:t>manufacturing companies with.</w:t>
        <w:br/>
        <w:t>* You have good CAD knowledge.</w:t>
        <w:br/>
        <w:t>* Your way of working is independent, analytical and solution-oriented. and</w:t>
        <w:br/>
        <w:t>You tackle problems productively.</w:t>
        <w:br/>
        <w:br/>
        <w:t>Your advantages:</w:t>
        <w:br/>
        <w:br/>
        <w:t>* Benefit from personal support by experienced experts.</w:t>
        <w:br/>
        <w:t>* Look forward to attractive remuneration with additional benefits, such as</w:t>
        <w:br/>
        <w:t>B. Reimbursement of travel expenses, premiums, industry surcharges, vacation and</w:t>
        <w:br/>
        <w:t>Christmas bonus.</w:t>
        <w:br/>
        <w:t>* You can expect a long-term assignment close to where you live with a good</w:t>
        <w:br/>
        <w:t>organized training with the option of direct placement.</w:t>
        <w:br/>
        <w:t>* Employees recruit employees (up to €250.00).</w:t>
        <w:br/>
        <w:t>* BS Schubert is a member of corporate benefits. How to get as</w:t>
        <w:br/>
        <w:t>Employee discounts from well-known providers such as Apple, Adidas, Telekom,</w:t>
        <w:br/>
        <w:t>Sky and many more. Note: All designations are intended for everyone</w:t>
        <w:br/>
        <w:t>genders.</w:t>
        <w:tab/>
        <w:t>work planner</w:t>
        <w:tab/>
        <w:t>None</w:t>
        <w:tab/>
        <w:t>2023-03-07 16:00:54.636000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