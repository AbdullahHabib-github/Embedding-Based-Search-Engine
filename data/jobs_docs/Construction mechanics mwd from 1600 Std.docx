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5114</w:t>
        <w:tab/>
        <w:t>7719</w:t>
        <w:tab/>
        <w:t>Construction mechanics (m/w/d) from 16.00€/ Std.</w:t>
        <w:tab/>
        <w:t>BS Güthermann GmbH is your expert for the recruitment and placement of</w:t>
        <w:br/>
        <w:t>Specialists and executives in the Lower Saxony region. As an owner-managed</w:t>
        <w:br/>
        <w:t>We set up companies of the nationwide operating BS Group for you</w:t>
        <w:br/>
        <w:t>Consistent quality and service orientation in the realization of your</w:t>
        <w:br/>
        <w:t>individual personnel service.</w:t>
        <w:br/>
        <w:br/>
        <w:t>Your future employer is a successful manufacturing company</w:t>
        <w:br/>
        <w:t>from the neighboring Bremen area and has subsidiaries worldwide.</w:t>
        <w:br/>
        <w:br/>
        <w:t>Your future employer has been producing successfully for over 70 years</w:t>
        <w:br/>
        <w:t>Industrial furnaces of all sizes.</w:t>
        <w:br/>
        <w:br/>
        <w:t>Because of the very good order situation, YOU become an energetic person</w:t>
        <w:br/>
        <w:t>support needed.</w:t>
        <w:br/>
        <w:br/>
        <w:t>Construction mechanic (m/f/d) from €16.00/h Mechatronics engineer (m/f/d)</w:t>
        <w:br/>
        <w:br/>
        <w:t>What you can expect:</w:t>
        <w:br/>
        <w:br/>
        <w:t>* Your future employer offers you an hourly wage that exceeds the collective agreement</w:t>
        <w:br/>
        <w:t>by arrangement and the whole thing based on the metal and electrical collective agreement and</w:t>
        <w:br/>
        <w:t>flexible working hours.</w:t>
        <w:br/>
        <w:t>* You are allowed a permanent position with a long-term employment contract in</w:t>
        <w:br/>
        <w:t>expect from an international company.</w:t>
        <w:br/>
        <w:t>* In addition, you will receive up to 28 days of holiday leave, as well as a</w:t>
        <w:br/>
        <w:t>annual premium.</w:t>
        <w:br/>
        <w:t>* Your new area of ​​responsibility includes interesting and varied tasks and</w:t>
        <w:br/>
        <w:t>Working in a nice team with a great working atmosphere.</w:t>
        <w:br/>
        <w:t>* It goes without saying for your future employer that you have a</w:t>
        <w:br/>
        <w:t>Receive extensive training "on the job" and attend regular training courses</w:t>
        <w:br/>
        <w:t>participate.</w:t>
        <w:br/>
        <w:t>* In addition, you can count on a subsidy for this</w:t>
        <w:br/>
        <w:t>Company fitness program "Qualitrain" looking forward to the takeover and one</w:t>
        <w:br/>
        <w:t>company pension plan.</w:t>
        <w:br/>
        <w:br/>
        <w:t>Your future area of ​​responsibility:</w:t>
        <w:br/>
        <w:br/>
        <w:t>* As a trained mechatronics engineer (m/f/d), construction mechanic (m/f/d),</w:t>
        <w:br/>
        <w:t>Locksmith (m/f/d), industrial mechanic (m/f/d) or a comparable position</w:t>
        <w:br/>
        <w:t>You are full-time with work experience in the listed area</w:t>
        <w:br/>
        <w:t>flexible working hours in the field of housing construction for electrically heated furnaces</w:t>
        <w:br/>
        <w:t>employed.</w:t>
        <w:br/>
        <w:t>* Your new task will include following the case construction</w:t>
        <w:br/>
        <w:t>Make the drawing and do the appropriate metalworking tasks such as sawing,</w:t>
        <w:br/>
        <w:t>Do drilling, grinding and riveting.</w:t>
        <w:br/>
        <w:t>* With your experience in the field of MAG / TIG welding you support</w:t>
        <w:br/>
        <w:t>independently and energetically the housing construction department and that in steel construction and the</w:t>
        <w:br/>
        <w:t>final assembly of components.</w:t>
        <w:br/>
        <w:br/>
        <w:t>What sets you apart:</w:t>
        <w:br/>
        <w:br/>
        <w:t>* As a trained mechatronics engineer (m/f/d), construction mechanic (m/f/d),</w:t>
        <w:br/>
        <w:t>Locksmith (m/f/d), industrial mechanic (m/f/d) or a comparable position</w:t>
        <w:br/>
        <w:t>Professional experience You have initial practical experience in your</w:t>
        <w:br/>
        <w:t>area of ​​responsibility.</w:t>
        <w:br/>
        <w:t>* Also dealing with drawings in the field of steel structures and the</w:t>
        <w:br/>
        <w:t>Final assembly of components in this area is up to you. Also first experience</w:t>
        <w:br/>
        <w:t>in MAG / TIG welding would be desirable, but not a must.</w:t>
        <w:tab/>
        <w:t>construction mechanic</w:t>
        <w:tab/>
        <w:t>None</w:t>
        <w:tab/>
        <w:t>2023-03-07 16:01:03.014000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