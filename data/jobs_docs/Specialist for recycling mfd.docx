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6714</w:t>
        <w:tab/>
        <w:t>9319</w:t>
        <w:tab/>
        <w:t>Specialist for recycling (m/f/d)</w:t>
        <w:tab/>
        <w:t>To strengthen our team, we are looking for you for the international planning of manufacturer-independent waste concepts for the realization of the circular economy.</w:t>
        <w:br/>
        <w:br/>
        <w:t>We are looking for a:n</w:t>
        <w:br/>
        <w:t>This position is to be filled as part of temporary employment.</w:t>
        <w:br/>
        <w:br/>
        <w:t>Specialist for recycling (m/f/d)</w:t>
        <w:br/>
        <w:br/>
        <w:t>Your tasks:</w:t>
        <w:br/>
        <w:t xml:space="preserve"> • Finding flexible and sustainable solutions to various recycling challenges</w:t>
        <w:br/>
        <w:t xml:space="preserve"> • especially in the fields of biogas and sorting processes in preparation for thermochemical recycling</w:t>
        <w:br/>
        <w:t xml:space="preserve"> • You have a very broad technical and practical background and are able to quickly identify individual customer requirements and offer (even unconventional) solutions</w:t>
        <w:br/>
        <w:t xml:space="preserve"> • Development of tailor-made solutions for each customer with a strong team in the background</w:t>
        <w:br/>
        <w:t xml:space="preserve"> • You act as the first point of contact for the project developers and also form the interface to investors and our team</w:t>
        <w:br/>
        <w:br/>
        <w:t>Your qualifications:</w:t>
        <w:br/>
        <w:t xml:space="preserve"> • At best 5-10 years of professional experience in the processing/recycling industry</w:t>
        <w:br/>
        <w:t xml:space="preserve"> • You are interested in new solutions for the CO2-reducing processing of waste and sustainable raw material extraction concepts</w:t>
        <w:br/>
        <w:t xml:space="preserve"> • Successfully completed studies in the field of environmental and recycling technology, circular economy, process engineering or a comparable subject</w:t>
        <w:br/>
        <w:t xml:space="preserve"> • Solid user knowledge of the MS Office package and affinity for new systems complete your profile</w:t>
        <w:br/>
        <w:br/>
        <w:t>What she expects:</w:t>
        <w:br/>
        <w:t xml:space="preserve"> • Independent work with a large team in the background</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br/>
        <w:t>Benefits may vary by position and location. An overview of our benefits can be found on our website under Careers and Benefits.</w:t>
        <w:br/>
        <w:br/>
        <w:t>Send us your application directly. We are at your disposal for any questions. We welcome applications from people who contribute to the diversity of our company.</w:t>
        <w:tab/>
        <w:t>Engineer - environmental protection/environmental technology</w:t>
        <w:tab/>
        <w:t>WE GIVE ENGINEERS THE FREEDOM TO CREATE THE FUTURE</w:t>
        <w:br/>
        <w:t>Starting with product development, euro engineering AG offers services that are based on the typical engineering process. From the conception through development, construction, calculation and testing to project management and documentation, we work with passion on and in future-oriented projects of our customers.</w:t>
        <w:br/>
        <w:br/>
        <w:t>Industry sectors:</w:t>
        <w:br/>
        <w:t>Mechanical engineering, plant construction, automotive, construction, process engineering, precision engineering, electrical engineering, medical technology, hardware and software development</w:t>
        <w:tab/>
        <w:t>2023-03-07 16:04:19.665000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