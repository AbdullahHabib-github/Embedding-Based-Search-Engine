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2630</w:t>
        <w:tab/>
        <w:t>5235</w:t>
        <w:tab/>
        <w:t>Customer Advisor Components (m/f/d)</w:t>
        <w:tab/>
        <w:t>As a management and personnel consultancy with the business areas of mergers &amp; acquisitions,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br/>
        <w:br/>
        <w:t>Customer Advisor Components (m/f/d)</w:t>
        <w:br/>
        <w:br/>
        <w:t>for modern building materials trade in the district of Altötting</w:t>
        <w:br/>
        <w:br/>
        <w:t>job facts</w:t>
        <w:br/>
        <w:br/>
        <w:t>Function:</w:t>
        <w:br/>
        <w:t>Customer Advisor Components (m/f/d)</w:t>
        <w:br/>
        <w:br/>
        <w:t>Location:</w:t>
        <w:br/>
        <w:t>Burgkirchen an der Alz</w:t>
        <w:br/>
        <w:br/>
        <w:t>Working hours:</w:t>
        <w:br/>
        <w:t>full time</w:t>
        <w:br/>
        <w:br/>
        <w:t>Type of enployment:</w:t>
        <w:br/>
        <w:t>unlimited</w:t>
        <w:br/>
        <w:br/>
        <w:t>hire date:</w:t>
        <w:br/>
        <w:t>as soon as possible</w:t>
        <w:br/>
        <w:br/>
        <w:t>Our customer</w:t>
        <w:br/>
        <w:br/>
        <w:t>Located in the district of Altötting, the building materials dealer supplies private and public clients with building materials and components for the areas of shell construction, civil engineering, gardening and agriculture, as well as fuel. The company has been a guarantor of growth and stability for almost 100 years. With its own fleet of vehicles, several warehouses and various locations, the company ensures delivery and thus creates maximum customer satisfaction. The employees are therefore offered secure jobs in a future-oriented growth industry.</w:t>
        <w:br/>
        <w:br/>
        <w:t>Description</w:t>
        <w:br/>
        <w:br/>
        <w:t>As a customer advisor (m/f/d) for components, you will look after customers holistically throughout the entire purchasing process. The partially flexible working time model gives you a lot of freedom and allows you to work independently.</w:t>
        <w:br/>
        <w:br/>
        <w:t>Tasks</w:t>
        <w:br/>
        <w:br/>
        <w:t>• Customer advice in the field of building elements (windows, doors, garage doors, floors, etc.)</w:t>
        <w:br/>
        <w:t>• Measurement dates at the customer (up to approx. 30 km away)</w:t>
        <w:br/>
        <w:t>• Calculation of offers &amp; submission of offers</w:t>
        <w:br/>
        <w:t>• Price maintenance of stock items</w:t>
        <w:br/>
        <w:br/>
        <w:t>Who they are</w:t>
        <w:br/>
        <w:br/>
        <w:t>• Technical or commercial training, e.g. journeyman carpenter, master carpenter, industrial clerk or comparable</w:t>
        <w:br/>
        <w:t>• In-depth experience in the field of components</w:t>
        <w:br/>
        <w:t>• Previous sales experience desirable</w:t>
        <w:br/>
        <w:t>• Computer skills</w:t>
        <w:br/>
        <w:t>• Knowledge of calculations advantageous</w:t>
        <w:br/>
        <w:t>• Friendliness and customer orientation</w:t>
        <w:br/>
        <w:t>• Ability to work in a team</w:t>
        <w:br/>
        <w:t>• German spoken and written</w:t>
        <w:br/>
        <w:br/>
        <w:t>your benefits</w:t>
        <w:br/>
        <w:br/>
        <w:t>• Very good pay!</w:t>
        <w:br/>
        <w:t>• Permanent job in a secure future industry</w:t>
        <w:br/>
        <w:t>• Company car for customer appointments</w:t>
        <w:br/>
        <w:t>• Employer-funded pension</w:t>
        <w:br/>
        <w:t>• Supplementary health insurance</w:t>
        <w:br/>
        <w:t>• Lots of freedom</w:t>
        <w:br/>
        <w:t>• 30 days holiday</w:t>
        <w:br/>
        <w:t>• Own purchases at preferential conditions</w:t>
        <w:br/>
        <w:t>• No temporary work! Direct mediation to our customers.</w:t>
        <w:br/>
        <w:br/>
        <w:t>Apply now!</w:t>
        <w:br/>
        <w:br/>
        <w:t>Ref. no. 1907</w:t>
        <w:tab/>
        <w:t>Specialist salesperson/consultant - construction/DIY supplies</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15:55:56.469000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