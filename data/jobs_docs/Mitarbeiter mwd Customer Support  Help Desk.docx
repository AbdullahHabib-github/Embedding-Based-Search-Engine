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7429</w:t>
        <w:tab/>
        <w:t>10034</w:t>
        <w:tab/>
        <w:t>Mitarbeiter (m/w/d) Customer Support / Help Desk</w:t>
        <w:tab/>
        <w:t>For more than 40 years, hkw has been providing temporary employment and direct placement of workers with locations in Munich and Ulm.</w:t>
        <w:br/>
        <w:br/>
        <w:t>Employee (m/f/d) Customer Support / Help Desk</w:t>
        <w:br/>
        <w:br/>
        <w:t>Job ID: 3151</w:t>
        <w:br/>
        <w:t>Location: Geretsried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t>For our customer from mechanical engineering, we are now looking for an employee m/f/d Customer Support / Help Desk in Geretsried.</w:t>
        <w:br/>
        <w:br/>
        <w:br/>
        <w:t>Your tasks</w:t>
        <w:br/>
        <w:br/>
        <w:br/>
        <w:t>- Technical and commercial customer and complaint support in international, direct customer contact (mail &amp; telephone)</w:t>
        <w:br/>
        <w:t>- Development and operational support of technical solutions and improvements according to customer requirements</w:t>
        <w:br/>
        <w:t>- Advice to internal and external customers with independent preparation and follow-up of offers</w:t>
        <w:br/>
        <w:t>- Participation in the continuous improvement of processes, procedures and tools in technical service</w:t>
        <w:br/>
        <w:br/>
        <w:t>your profile</w:t>
        <w:br/>
        <w:br/>
        <w:br/>
        <w:t>- Completed vocational training in the mechanical, electrical or mechatronics field combined with completed further training as a technician or industrial foreman in electrical engineering / mechanical engineering</w:t>
        <w:br/>
        <w:t>- Several years of professional experience in a similar position in a mechanical engineering company</w:t>
        <w:br/>
        <w:t>- High level of technical expertise, ideally in compressor and plant construction</w:t>
        <w:br/>
        <w:t>- Good English and MS Office skills as well as experience in contracts and quotations</w:t>
        <w:br/>
        <w:t>- Willingness to make occasional business trips to clients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muc@hkw.group</w:t>
        <w:br/>
        <w:t>http://www.hkw.group</w:t>
        <w:br/>
        <w:br/>
        <w:t>Department(s): Mechanics</w:t>
        <w:br/>
        <w:t>Type(s) of staffing needs: Reassignment</w:t>
        <w:br/>
        <w:t>Collective agreement: iGZ</w:t>
        <w:tab/>
        <w:t>electrical machine builder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16:05:47.144000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