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3188</w:t>
        <w:tab/>
        <w:t>5793</w:t>
        <w:tab/>
        <w:t>Warehouse helper (m/f/d) logistics</w:t>
        <w:tab/>
        <w:t>Are you ready for a job change? Watch out, then our job of the week is just right for you!</w:t>
        <w:br/>
        <w:br/>
        <w:t>Warehouse helper (m/f/d) is a varied full-time, part-time - morning, part-time - afternoon job. We offer you your new start to promotion as part of temporary employment!</w:t>
        <w:br/>
        <w:br/>
        <w:t>The job is not everything, so there are also these benefits for you:</w:t>
        <w:br/>
        <w:t>- Workplace in a modern company</w:t>
        <w:br/>
        <w:t>- With direct contact to us, WE are always at your side with advice and action.</w:t>
        <w:br/>
        <w:t>- Safe workplace</w:t>
        <w:br/>
        <w:t>- Discounts from over 200 well-known providers</w:t>
        <w:br/>
        <w:br/>
        <w:t>Are you wondering what a warehouse worker (m/f/d) does?</w:t>
        <w:br/>
        <w:t>- Activities in incoming/outgoing goods</w:t>
        <w:br/>
        <w:t>- Loading and unloading of trucks</w:t>
        <w:br/>
        <w:t>- General warehouse work</w:t>
        <w:br/>
        <w:t>- Cleanup</w:t>
        <w:br/>
        <w:br/>
        <w:t>What are the requirements for getting started at ARWA Personaldienstleistungen GmbH in Lüssow?</w:t>
        <w:br/>
        <w:br/>
        <w:t>Show us your strengths:</w:t>
        <w:br/>
        <w:t>- comprehension ability/gift</w:t>
        <w:br/>
        <w:t>- Resilience</w:t>
        <w:br/>
        <w:t>- Diligence/accuracy</w:t>
        <w:br/>
        <w:t>- ability to work in a team</w:t>
        <w:br/>
        <w:br/>
        <w:t>Your talents are:</w:t>
        <w:br/>
        <w:t>- Loading, unloading</w:t>
        <w:br/>
        <w:t>- Warehouse work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Stralsund on 0 38 31 / 28 81 - 0 or by e-mail stralsund@arwa.de.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15:57:05.316000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