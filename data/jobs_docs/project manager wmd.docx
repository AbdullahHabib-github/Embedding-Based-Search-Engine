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9296</w:t>
        <w:tab/>
        <w:t>11901</w:t>
        <w:tab/>
        <w:t>project manager (w/m/d)</w:t>
        <w:tab/>
        <w:t>If you think about the topic of IT project management, you get tingling - you enjoy handling and coordinating development projects in a team - you also have knowledge of practical software development - then seize the opportunity and apply to Brunel . Let's get started together! You as the construction project manager and we, as one of the leading engineering companies, are sure to make a powerful team!</w:t>
        <w:br/>
        <w:br/>
        <w:t>Job description:</w:t>
        <w:br/>
        <w:br/>
        <w:t>- As a project manager, you will be responsible for checking offers, invoices and supplements as well as for the entire scheduling.</w:t>
        <w:br/>
        <w:t>- Your area of ​​responsibility includes the preparation of target/actual comparisons of construction statuses and the monitoring of construction progress.</w:t>
        <w:br/>
        <w:t>- You will also carry out valuations of existing properties and create reports and presentations.</w:t>
        <w:br/>
        <w:br/>
        <w:t>Your profile:</w:t>
        <w:br/>
        <w:br/>
        <w:t>- You have a degree in architecture, construction or industrial engineering.</w:t>
        <w:br/>
        <w:t>- At least three years of professional experience is desirable, preferably in construction management.</w:t>
        <w:br/>
        <w:t>- Fluent German language skills and good knowledge of the common MS Office programs are required.</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exceptional career prospects, the security of an expanding employer and the whole diversity of engineering. In Germany alone we have 44 branches, two development centers and 117 locations worldwide with more than 12,000 employees. Standing still means going backwards - with Brunel you can make a difference!</w:t>
        <w:tab/>
        <w:t>Engineer - vehicle technology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16:09:36.145000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