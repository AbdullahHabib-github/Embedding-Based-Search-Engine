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2829</w:t>
        <w:tab/>
        <w:t>5434</w:t>
        <w:tab/>
        <w:t>Employees in the home office (m/f/d)</w:t>
        <w:tab/>
        <w:t>timecon GmbH &amp; Co. KG supports companies of all sizes and from a wide variety of industries in filling vacancies with competent specialists and managers. We would be happy to support you in finding your dream job!</w:t>
        <w:br/>
        <w:br/>
        <w:t>We are currently looking for account managers who have an affinity for numbers and are service-oriented. Our customer has several locations throughout Germany and offers this home office position.</w:t>
        <w:br/>
        <w:br/>
        <w:t>EMPLOYEES IN HOME OFFICE (M/F/D)</w:t>
        <w:br/>
        <w:t>FOR THE AREA OF CUSTOMER SERVICE</w:t>
        <w:br/>
        <w:br/>
        <w:t>OUR RANGE</w:t>
        <w:br/>
        <w:br/>
        <w:t>• Long-term perspectives: Secure job in a fast-growing, international company with exciting development opportunities as well as the option of taking on an employment relationship with our customers</w:t>
        <w:br/>
        <w:t>• Valuable support: An intensive all-day induction phase and a wide range of further training opportunities, as well as always a sympathetic ear and flat hierarchies</w:t>
        <w:br/>
        <w:t>• Visible performance: Annual special payment plus payment according to the tariff plus bonuses</w:t>
        <w:br/>
        <w:t>• Work-life balance: Possibility of part-time employment from 20 hours, wide range of working hours, including weekends, remote home office option</w:t>
        <w:br/>
        <w:t>• In addition, the promise: No sale or acquisition, it is purely an advisory activity</w:t>
        <w:br/>
        <w:br/>
        <w:t>YOUR PROFILE</w:t>
        <w:br/>
        <w:br/>
        <w:t>• Areas of interest: First professional experience in a commercial environment, affinity for numbers, interest in various banking topics</w:t>
        <w:br/>
        <w:t>• Being able to do the important things: dealing with customers in a friendly manner, empathy and enjoying written and telephone customer support</w:t>
        <w:br/>
        <w:t>• Bring the necessary: ​​Interest in advising on high-quality financial solutions and enjoy close customer contact and professional service, an office that allows you to work from home, as well as willingness to work in shifts and flexibility</w:t>
        <w:br/>
        <w:t>• Have something special: A high level of commitment combined with a confident appearance</w:t>
        <w:br/>
        <w:br/>
        <w:t>YOUR TASKS</w:t>
        <w:br/>
        <w:br/>
        <w:t>• Something new: Getting to know the industry with its banking-specific features and challenges</w:t>
        <w:br/>
        <w:t>• Learn and grow: Gain in-depth knowledge of credit, current accounts, cards and opportunities to grow and develop within the company</w:t>
        <w:br/>
        <w:t>• Back office and front office combined: Telephone and written advice and support for customers, as well as taking over written correspondence, creating new customers and checking the data of existing customers</w:t>
        <w:br/>
        <w:br/>
        <w:t>This long-term position will initially be filled as part of temporary employment. Our client plans to take over immediately afterwards.</w:t>
        <w:br/>
        <w:br/>
        <w:t>If you see yourself in this profile and want to advance your career with us, we look forward to receiving your detailed application documents.</w:t>
        <w:tab/>
        <w:t>Call center agent/in</w:t>
        <w:tab/>
        <w:t>None</w:t>
        <w:tab/>
        <w:t>2023-03-07 15:56:21.120000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