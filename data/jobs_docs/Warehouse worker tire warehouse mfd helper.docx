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2899</w:t>
        <w:tab/>
        <w:t>5504</w:t>
        <w:tab/>
        <w:t>Warehouse worker tire warehouse (m/f/d) helper</w:t>
        <w:tab/>
        <w:t>New to job hunting? Start your career advancement in 2023!</w:t>
        <w:br/>
        <w:br/>
        <w:t>Our customer company in Celle is looking for you as a warehouse worker in a tire warehouse (m/f/d) as part of temporary employment with the option of being taken on.</w:t>
        <w:br/>
        <w:br/>
        <w:t>Occupation: trade</w:t>
        <w:br/>
        <w:br/>
        <w:t>Your working hours are full-time.</w:t>
        <w:br/>
        <w:br/>
        <w:t>Because we offer you as a warehouse employee tire warehouse (m/f/d):</w:t>
        <w:br/>
        <w:t>- Very good chances of being taken on</w:t>
        <w:br/>
        <w:t>- Long-term use in the customer company</w:t>
        <w:br/>
        <w:t>- Safe workplace</w:t>
        <w:br/>
        <w:t>- Payments on account</w:t>
        <w:br/>
        <w:t>- On-site support</w:t>
        <w:br/>
        <w:t>- Availability beyond working hours</w:t>
        <w:br/>
        <w:br/>
        <w:t>You bring the following knowledge and skills with you:</w:t>
        <w:br/>
        <w:t>- Warehouse work</w:t>
        <w:br/>
        <w:t>- packaging</w:t>
        <w:br/>
        <w:t>- Delivery of goods, delivery of goods</w:t>
        <w:br/>
        <w:br/>
        <w:t>Your main tasks as a tire warehouse employee (m/f/d):</w:t>
        <w:br/>
        <w:t>- Storage and retrieval with computer support</w:t>
        <w:br/>
        <w:t>- Cleaning and testing work on wheels/tires/rims (washing)</w:t>
        <w:br/>
        <w:t>- Testing and IT work according to specifications</w:t>
        <w:br/>
        <w:t>- Shipping of goods</w:t>
        <w:br/>
        <w:t>- Incoming goods inspections</w:t>
        <w:br/>
        <w:t>- Loading and unloading of trucks using pallet trucks or electric ants and forklifts</w:t>
        <w:br/>
        <w:t>- Quality control of the goods</w:t>
        <w:br/>
        <w:t>- Maintenance and care of the inventory and the warehouse</w:t>
        <w:br/>
        <w:t>- Processing of incoming and outgoing goods</w:t>
        <w:br/>
        <w:t>- Sorting and packaging work</w:t>
        <w:br/>
        <w:br/>
        <w:t>You convince us with these personal strengths: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professional experience as a warehouse worker, tire warehouse (m/f/d), forwarding agent (m/f/d), order picker (m/f/d), forklift driver (m/f/d), sorter (m/f/d) or as a packer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Specialist salesperson - car accessories, tyres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15:56:29.689000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