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6535</w:t>
        <w:tab/>
        <w:t>9140</w:t>
        <w:tab/>
        <w:t>Development Engineer Quality Assurance Software (m/f/d)</w:t>
        <w:tab/>
        <w:t>Tasks:</w:t>
        <w:br/>
        <w:br/>
        <w:t>- Representation of project software quality issues to internal interfaces and partners in development in the automotive sector</w:t>
        <w:br/>
        <w:br/>
        <w:t>- Coaching of projects during the introduction of the software development process</w:t>
        <w:br/>
        <w:br/>
        <w:t>- Further development of the established quality assurance methods according to the project requirements</w:t>
        <w:br/>
        <w:br/>
        <w:t>- Ensuring the use of release systems and the creation of project quality statistics and process indicators</w:t>
        <w:br/>
        <w:br/>
        <w:t>- Planning / implementation of quality assurance measures in the project, support of internal and external audits</w:t>
        <w:br/>
        <w:br/>
        <w:t>- Control of quality issues in distributed development</w:t>
        <w:br/>
        <w:br/>
        <w:br/>
        <w:br/>
        <w:t>Profile:</w:t>
        <w:br/>
        <w:br/>
        <w:t>- Studies in computer science, electrical engineering, mechatronics, or a comparable subject</w:t>
        <w:br/>
        <w:br/>
        <w:t>- Professional experience in software development, ideally in the development of control systems with high quality awareness</w:t>
        <w:br/>
        <w:br/>
        <w:t>- Knowledge and experience in the application of Automotive SPICE</w:t>
        <w:br/>
        <w:br/>
        <w:t>- Distinct analytical skills with simultaneous comprehensive process understanding</w:t>
        <w:br/>
        <w:br/>
        <w:t>- Moderation and communication skills as well as high quality awareness</w:t>
        <w:br/>
        <w:br/>
        <w:t>- Very good knowledge of German and good English</w:t>
        <w:tab/>
        <w:t>Computer scientist (university)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16:03:57.738000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