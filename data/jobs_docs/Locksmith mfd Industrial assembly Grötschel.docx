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6619</w:t>
        <w:tab/>
        <w:t>9224</w:t>
        <w:tab/>
        <w:t>Locksmith (m/f/d) Industrial assembly Grötschel</w:t>
        <w:tab/>
        <w:t>Grötschel GmbH in 02994 Bernsdorf is looking for you as a locksmith (m/f/d) in industrial assembly!</w:t>
        <w:br/>
        <w:br/>
        <w:t>Grötschel GmbH offers you:</w:t>
        <w:br/>
        <w:t>* Independent work in an innovative and qualified team</w:t>
        <w:br/>
        <w:t>* Flat hierarchies and open communication</w:t>
        <w:br/>
        <w:t>* a company that values ​​you and your work</w:t>
        <w:br/>
        <w:t>* an individual personnel development - "We strengthen your strengths"</w:t>
        <w:br/>
        <w:t>* we promote required qualifications</w:t>
        <w:br/>
        <w:t>* regulated working hours</w:t>
        <w:br/>
        <w:t>* a salary development depending on qualifications, responsibility and area of ​​responsibility</w:t>
        <w:br/>
        <w:br/>
        <w:t>Your future expenses are:</w:t>
        <w:br/>
        <w:t>* Construction and installation work of plants</w:t>
        <w:br/>
        <w:t>* Assembly of assemblies in steel construction</w:t>
        <w:br/>
        <w:t>* Maintenance and service calls</w:t>
        <w:br/>
        <w:t>* Efficient project implementation according to specifications</w:t>
        <w:br/>
        <w:t>* Operate assembly equipment and tools</w:t>
        <w:br/>
        <w:t>* Implementation of work tasks according to technical specifications (drawings)</w:t>
        <w:br/>
        <w:br/>
        <w:t>The following knowledge is advantageous:</w:t>
        <w:br/>
        <w:t>* Completed vocational training in the metal sector/plant construction such as industrial mechanic/mechatronics technician (m/f/d)</w:t>
        <w:br/>
        <w:t>* Experience in the field of industrial assembly</w:t>
        <w:br/>
        <w:t>* careful and quality-conscious way of working</w:t>
        <w:br/>
        <w:t>* Ability to work in a team</w:t>
        <w:br/>
        <w:t>* Height suitability</w:t>
        <w:br/>
        <w:t>* Proof of qualification for the operation of assembly equipment</w:t>
        <w:br/>
        <w:t>* Welding certificates</w:t>
        <w:br/>
        <w:br/>
        <w:t>Can you imagine working at Grötschel GmbH?</w:t>
        <w:br/>
        <w:br/>
        <w:t>Then send us your complete application documents via the "Apply" button or by e-mail to hoyerswerda@gs-company.de</w:t>
        <w:br/>
        <w:t>We would also be happy to answer your first questions by telephone on 03571-209044</w:t>
        <w:br/>
        <w:br/>
        <w:t>Hints:</w:t>
        <w:br/>
        <w:t>All job advertisements are always aimed at male, female and diverse applicants, regardless of age, gender, origin, sexual orientation, disability, religion and ideology. Applicants (m/f/d) are selected solely on the basis of their qualifications.</w:t>
        <w:tab/>
        <w:t>company fitter</w:t>
        <w:tab/>
        <w:t>None</w:t>
        <w:tab/>
        <w:t>2023-03-07 16:04:08.045000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