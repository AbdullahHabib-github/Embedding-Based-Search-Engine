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1213</w:t>
        <w:tab/>
        <w:t>3818</w:t>
        <w:tab/>
        <w:t>Layouter Elektrotechnik (m/w/d)</w:t>
        <w:tab/>
        <w:t>Are you looking for the right job where you can find new tasks again? Then simply take the decisive step and apply to matching! We offer interesting projects for which we need specialists like you.</w:t>
        <w:br/>
        <w:br/>
        <w:t>Your tasks:</w:t>
        <w:br/>
        <w:br/>
        <w:t>- As a PCB layouter, responsible for the development of printed circuit board designs for products in the electronics industry, medical technology and automotive applications</w:t>
        <w:br/>
        <w:t>- You will be involved in the creation of function and process-oriented printed circuit board layouts, drawings, component libraries, production data and documentation for printed circuit board production</w:t>
        <w:br/>
        <w:t>- The preparation and transfer of the design data to the production department is also part of your area of ​​responsibility</w:t>
        <w:br/>
        <w:t>- You are actively involved in the creation of printed circuit board specifications and supervise prototyping</w:t>
        <w:br/>
        <w:t>- Cooperation with other specialist departments, suppliers and customers completes your area of ​​responsibility.</w:t>
        <w:br/>
        <w:br/>
        <w:br/>
        <w:t>Your profile:</w:t>
        <w:br/>
        <w:br/>
        <w:t>- You have successfully completed your studies in electrical engineering, have a degree as a technician (male/female) in this field or have a comparable qualification</w:t>
        <w:br/>
        <w:t>- You have already gained experience in EMC-compliant PCB design</w:t>
        <w:br/>
        <w:t>- We require very good knowledge of analog and digital circuits as well as electromechanics and experience in printed circuit board design with Mentor Graphics</w:t>
        <w:br/>
        <w:t>- Excellent written and spoken English skills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15:53:02.137000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