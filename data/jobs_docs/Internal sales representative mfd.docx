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5011</w:t>
        <w:tab/>
        <w:t>7616</w:t>
        <w:tab/>
        <w:t>Internal sales representative (m/f/d)</w:t>
        <w:tab/>
        <w:t>BS Mönke is a Krefeld personnel expert for recruitment and placement</w:t>
        <w:br/>
        <w:t>of specialists and assistants in the regions of Krefeld, Düsseldorf and Mönchengladbach</w:t>
        <w:br/>
        <w:t>and Duisburg.</w:t>
        <w:br/>
        <w:br/>
        <w:t>We are looking for our customer in Krefeld, an international leader</w:t>
        <w:br/>
        <w:t>Manufacturer of fire protection, safety and high‐performance glass for the</w:t>
        <w:br/>
        <w:t>Building and shipbuilding is the ideal candidate for the position with immediate effect</w:t>
        <w:br/>
        <w:br/>
        <w:t>Internal sales representative (m/f/d) for an international company in</w:t>
        <w:br/>
        <w:t>Krefeld</w:t>
        <w:br/>
        <w:br/>
        <w:t>Your tasks:</w:t>
        <w:br/>
        <w:br/>
        <w:t>* Customer support in cooperation with the field service</w:t>
        <w:br/>
        <w:t>* Order preparation and smooth further processing</w:t>
        <w:br/>
        <w:t>* Entry of offers and orders</w:t>
        <w:br/>
        <w:t>* Calculation of projects and customer requests</w:t>
        <w:br/>
        <w:t>* Maintaining the CRM database</w:t>
        <w:br/>
        <w:t>* Telephone and digital contact with the customer support of the system partners</w:t>
        <w:br/>
        <w:t>* Telephone and digital contact with our German and European</w:t>
        <w:br/>
        <w:t>production sites</w:t>
        <w:br/>
        <w:br/>
        <w:t>Your profile:</w:t>
        <w:br/>
        <w:br/>
        <w:t>* Commercial training or training in the field of technology or glass,</w:t>
        <w:br/>
        <w:t>combined with solid basic commercial knowledge</w:t>
        <w:br/>
        <w:t>* Fun and understanding of technical products</w:t>
        <w:br/>
        <w:t>* Willingness to familiarize yourself with new technical products</w:t>
        <w:br/>
        <w:t>* Very good knowledge of German and good spoken and spoken English</w:t>
        <w:br/>
        <w:t>Writing</w:t>
        <w:br/>
        <w:t>* Excel knowledge to create detailed evaluations</w:t>
        <w:br/>
        <w:t>* Enjoy dealing with customers / high customer orientation</w:t>
        <w:br/>
        <w:t>* Sales and margin oriented thinking</w:t>
        <w:br/>
        <w:br/>
        <w:t>Your advantages:</w:t>
        <w:br/>
        <w:br/>
        <w:t>* You can expect a varied position in a crisis-proof,</w:t>
        <w:br/>
        <w:t>international but family environment.</w:t>
        <w:br/>
        <w:t>* In addition to interesting tasks, you can share your knowledge and ideas</w:t>
        <w:br/>
        <w:t>contribute and thus achieve a lot for the successful future of the company</w:t>
        <w:br/>
        <w:t>* Opportunity to be taken over by the customer after nine months</w:t>
        <w:br/>
        <w:t>* A varied activity is offered to you with a lot</w:t>
        <w:br/>
        <w:t>Freedom of design and space for your ideas</w:t>
        <w:br/>
        <w:t>* A safer workplace</w:t>
        <w:tab/>
        <w:t>Industrial clerk</w:t>
        <w:tab/>
        <w:t>None</w:t>
        <w:tab/>
        <w:t>2023-03-07 16:00:50.336000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