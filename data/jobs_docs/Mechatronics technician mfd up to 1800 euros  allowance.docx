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522</w:t>
        <w:tab/>
        <w:t>3127</w:t>
        <w:tab/>
        <w:t>Mechatronics technician (m/f/d) up to 18.00 euros + allowance</w:t>
        <w:tab/>
        <w:t>Mechatronics technician (m/f/d) up to EUR 18.00 + allowance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that corresponds to the area of ​​responsibility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Assembly of components and assemblies</w:t>
        <w:br/>
        <w:t>• Work according to drawings</w:t>
        <w:br/>
        <w:t>• Installation</w:t>
        <w:br/>
        <w:t>• Troubleshooting and troubleshooting</w:t>
        <w:br/>
        <w:t>• Wiring of the systems</w:t>
        <w:br/>
        <w:br/>
        <w:t>☑️Your profile for the position mechatronics technician (m/f/d) up to 18.00 euros + allowance:</w:t>
        <w:br/>
        <w:br/>
        <w:t>• You have completed training as a mechatronics technician, electronics technician, industrial mechanic, industrial electronics technician, energy electronics technician, automotive mechatronics technician or a comparable commercial/technical training course</w:t>
        <w:br/>
        <w:t>• Confidence in reading and understanding technical drawings and parts lists</w:t>
        <w:br/>
        <w:t>• Independent and team-oriented way of working</w:t>
        <w:br/>
        <w:br/>
        <w:t>☑️Interested in the position of mechatronics technician (m/f/d) up to 18.00 euros + allowance? This is how it goes!</w:t>
        <w:br/>
        <w:br/>
        <w:t>You can use the button below to send us your application for the position as a mechatronics technician (m/f/d) up to EUR 18.00 + allowance directly.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mechatronics technician</w:t>
        <w:tab/>
        <w:t>None</w:t>
        <w:tab/>
        <w:t>2023-03-07 15:51:36.827000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