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3487</w:t>
        <w:tab/>
        <w:t>6092</w:t>
        <w:tab/>
        <w:t>Physiotherapist (m/f/d) in ZAR</w:t>
        <w:tab/>
        <w:t>Physiotherapist (m/f/d) in ZAR</w:t>
        <w:br/>
        <w:t>Place of work: 73728 Esslingen am Neckar</w:t>
        <w:br/>
        <w:br/>
        <w:t>Health and self-determination begins with our employees - we are firmly convinced of that!</w:t>
        <w:br/>
        <w:br/>
        <w:t>Become part of our team and apply now!</w:t>
        <w:br/>
        <w:br/>
        <w:t>We offer</w:t>
        <w:br/>
        <w:br/>
        <w:t>• Therapy WITHOUT administrative tasks</w:t>
        <w:br/>
        <w:t>• Further development through training days</w:t>
        <w:br/>
        <w:t>• Subsidies for company pension schemes, capital-forming benefits, JobRad</w:t>
        <w:br/>
        <w:t>• 30 days holiday, additional free on birthday, permanent employment contract</w:t>
        <w:br/>
        <w:br/>
        <w:t>Your tasks</w:t>
        <w:br/>
        <w:br/>
        <w:t>• Treatment of patients in individual and group therapies</w:t>
        <w:br/>
        <w:t>• Use and development of different treatment techniques</w:t>
        <w:br/>
        <w:t>• Assessment of patients' mobility and health status</w:t>
        <w:br/>
        <w:t>• Supervision of medical training therapy</w:t>
        <w:br/>
        <w:t>• Cooperation with colleagues in our interdisciplinary team</w:t>
        <w:br/>
        <w:br/>
        <w:t>You bring that with you</w:t>
        <w:br/>
        <w:br/>
        <w:t>• you convince as a human and team player personality</w:t>
        <w:br/>
        <w:t>• Physiotherapy training or studies</w:t>
        <w:br/>
        <w:t>• you want to gain initial experience as a beginner or broaden your horizons as a professional</w:t>
        <w:br/>
        <w:t>• Big and small treatment advances put a smile on your face</w:t>
        <w:br/>
        <w:br/>
        <w:t>About Us</w:t>
        <w:br/>
        <w:br/>
        <w:t>We stand for rehabilitation close to people and offer outpatient rehabilitation in an urban environment. With your team you help our patients to maintain their health or to regain it.</w:t>
        <w:br/>
        <w:br/>
        <w:t>Centrally located and easily accessible by public transport, you will meet a motivated team that will make your start easy.</w:t>
        <w:br/>
        <w:br/>
        <w:t>At the ZAR Esslingen we treat in the indication orthopedics.</w:t>
        <w:br/>
        <w:br/>
        <w:t>How can i apply?</w:t>
        <w:br/>
        <w:br/>
        <w:t>If this job posting appeals to you and you can imagine that this job is what you are looking for: Then simply apply using the apply button, even without a cover letter!</w:t>
        <w:br/>
        <w:br/>
        <w:t>This is how it goes</w:t>
        <w:br/>
        <w:br/>
        <w:t>• Please apply directly online via the apply button</w:t>
        <w:br/>
        <w:t>• You have questions - just write to us or give us a call</w:t>
        <w:br/>
        <w:t>• Then we would like to get to know each other personally and discuss all the details</w:t>
        <w:br/>
        <w:br/>
        <w:t>We are looking forward to your application!</w:t>
        <w:tab/>
        <w:t>physiotherapist</w:t>
        <w:tab/>
        <w:t>None</w:t>
        <w:tab/>
        <w:t>2023-03-07 15:57:42.185000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