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241</w:t>
        <w:tab/>
        <w:t>2846</w:t>
        <w:tab/>
        <w:t>Senior Physician for Internal Medicine / Gastroenterology (f/m/d) Frankfurt a.M.</w:t>
        <w:tab/>
        <w:t>Place/Region: Frankfurt am Main (Goethe University Teaching Hospital)</w:t>
        <w:br/>
        <w:t>Scope: full-time or part-time (80%)</w:t>
        <w:br/>
        <w:t>Entry date: as soon as possible from February 1st, 2023</w:t>
        <w:br/>
        <w:br/>
        <w:t>your benefits</w:t>
        <w:br/>
        <w:br/>
        <w:t>• Working in an experienced team</w:t>
        <w:br/>
        <w:t>• Wide range of endoscopic-interventional procedures (gastroscopy, colonoscopy, ERCP, endosonography, etc.)</w:t>
        <w:br/>
        <w:t>• State-of-the-art first-class high-end devices (contrast medium sonography and elastography)</w:t>
        <w:br/>
        <w:t>• Participation in national and international congresses</w:t>
        <w:br/>
        <w:t>• Attractive salary and attractive company pension scheme</w:t>
        <w:br/>
        <w:t>• Corporate Health Management</w:t>
        <w:br/>
        <w:t>• Corporate benefits programs</w:t>
        <w:br/>
        <w:t>• 31 days holiday</w:t>
        <w:br/>
        <w:t>• Excellent city infrastructure and proximity to local recreation areas</w:t>
        <w:br/>
        <w:t>• Work-life balance (reliable working hours) with high leisure time value (good opportunities to reconcile work and family life) - many first-class cultural offers and many sports opportunities</w:t>
        <w:br/>
        <w:br/>
        <w:t>What is wanted / your profile</w:t>
        <w:br/>
        <w:br/>
        <w:t>• You are a specialist in internal medicine with an additional qualification in gastroenterology (or you will soon acquire one) with proven expertise and a high level of quality awareness</w:t>
        <w:br/>
        <w:t>• You have experience with patients after liver transplantation and rehabilitation medicine and ideally have an additional qualification in social medicine</w:t>
        <w:br/>
        <w:t>• You enjoy working independently and equally enjoy working in a team</w:t>
        <w:br/>
        <w:t>• You are interested in interdisciplinary cooperation</w:t>
        <w:br/>
        <w:t>• You have teaching skills in the training and supervision of assistant doctors in further training and students (m/f/d)</w:t>
        <w:br/>
        <w:br/>
        <w:t>Have we aroused your interest or do you have further questions?</w:t>
        <w:br/>
        <w:br/>
        <w:t>Then send us an e-mail, call us or apply directly for this position under "Apply now".</w:t>
        <w:br/>
        <w:br/>
        <w:t>If the position does not quite meet your expectations, please let us know what you would like. We have many other job offers that are not registered in the job portal. We would also be happy to actively look for suitable positions for you and will contact you directly if we have any suitable offers.</w:t>
        <w:br/>
        <w:br/>
        <w:t>You can register with us without obligation and send your profile.</w:t>
        <w:br/>
        <w:br/>
        <w:t>Your contact person</w:t>
        <w:br/>
        <w:br/>
        <w:t>Ms. Siiri Schütz</w:t>
        <w:br/>
        <w:br/>
        <w:t>Equal opportunity is not only a legal obligation for job advertisements. The equality of all employees, regardless of gender, origin, age, skin color, ideology, religion, disability or sexual identity is an essential part of the self-image and corporate culture of the employer.</w:t>
        <w:br/>
        <w:t>Severely disabled applicants will be given preference if they are equally qualified.</w:t>
        <w:tab/>
        <w:t>Specialist in internal medicine and gastroenterology</w:t>
        <w:tab/>
        <w:t>None</w:t>
        <w:tab/>
        <w:t>2023-03-07 15:51:02.150000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