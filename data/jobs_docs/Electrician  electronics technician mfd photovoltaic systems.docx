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567</w:t>
        <w:tab/>
        <w:t>3172</w:t>
        <w:tab/>
        <w:t>Electrician / electronics technician (m/f/d) photovoltaic systems</w:t>
        <w:tab/>
        <w:t>Electrician / electronics technician (m/f/d) photovoltaic systems in Dresden</w:t>
        <w:br/>
        <w:br/>
        <w:t>☑️Our offer for you:</w:t>
        <w:br/>
        <w:br/>
        <w:t>• A permanent employment relationship</w:t>
        <w:br/>
        <w:t>• Appropriate remuneration that corresponds to the area of ​​responsibility</w:t>
        <w:br/>
        <w:t>• A versatile and responsible position with interesting tasks and varied activities</w:t>
        <w:br/>
        <w:t>• You will receive high-quality work clothing</w:t>
        <w:br/>
        <w:t>• Working in a renowned and future-oriented innovation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You take on the connection, commissioning and maintenance of photovoltaic systems</w:t>
        <w:br/>
        <w:t>• You carry out the installation of storage and remote monitoring systems</w:t>
        <w:br/>
        <w:t>• The repair and modernization of electrical systems in the housing stock is also one of your tasks</w:t>
        <w:br/>
        <w:br/>
        <w:t>☑️Your profile for the position electrician / electronics technician (m/f/d) photovoltaic systems:</w:t>
        <w:br/>
        <w:br/>
        <w:t>• You have successfully completed vocational training as a solar technician, electronics technician - energy and building technology, electrician or electrician</w:t>
        <w:br/>
        <w:t>• Ideally, you will have some experience with solar or photovoltaic systems</w:t>
        <w:br/>
        <w:t>• You value a precise and clean way of working and complete your tasks independently and reliably</w:t>
        <w:br/>
        <w:br/>
        <w:t>☑️Interested in the position of electrician/electronics technician (m/f/d) photovoltaic systems? This is how it goes!</w:t>
        <w:br/>
        <w:br/>
        <w:t>You can use the button below to send your application for the position as an electrician/electronics technician (m/f/d) for photovoltaic systems directly to us. Alternatively, send us your application documents directly by email or give us a call:</w:t>
        <w:br/>
        <w:br/>
        <w:t>bewerbung.dresden@neo-temp.de</w:t>
        <w:br/>
        <w:t>☎️0351 205 48 38-0</w:t>
        <w:tab/>
        <w:t>solar technician</w:t>
        <w:tab/>
        <w:t>None</w:t>
        <w:tab/>
        <w:t>2023-03-07 15:51:42.363000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