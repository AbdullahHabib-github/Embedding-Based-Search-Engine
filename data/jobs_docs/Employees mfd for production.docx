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6248</w:t>
        <w:tab/>
        <w:t>8853</w:t>
        <w:tab/>
        <w:t>Employees (m/f/d) for production</w:t>
        <w:tab/>
        <w:t>Your dream job is here!</w:t>
        <w:br/>
        <w:t>For our customer, a well-known company in Berlin, we are looking for employees (m/f/d) for production with immediate effect.</w:t>
        <w:br/>
        <w:br/>
        <w:t>The position will be filled via the area of ​​employee leasing. Acceptance is possible if suitable.</w:t>
        <w:br/>
        <w:br/>
        <w:t>We offer you</w:t>
        <w:br/>
        <w:t xml:space="preserve"> • A permanent job</w:t>
        <w:br/>
        <w:t xml:space="preserve"> • Payment according to the iGZ-DGB tariff</w:t>
        <w:br/>
        <w:t xml:space="preserve"> • Wage benefits such as vacation and Christmas bonuses</w:t>
        <w:br/>
        <w:t xml:space="preserve"> • Free high-quality protective equipment</w:t>
        <w:br/>
        <w:t xml:space="preserve"> • A permanent employment contract</w:t>
        <w:br/>
        <w:t xml:space="preserve"> • Exclusive employee benefits (e.g. at Adidas, Apple, Sky, Weg.de and many more)</w:t>
        <w:br/>
        <w:br/>
        <w:t>Your tasks</w:t>
        <w:br/>
        <w:t xml:space="preserve"> • Working on the production line</w:t>
        <w:br/>
        <w:t xml:space="preserve"> • Clearing away the goods at the production stations</w:t>
        <w:br/>
        <w:t xml:space="preserve"> • Sorting of products</w:t>
        <w:br/>
        <w:t xml:space="preserve"> • Loading the machines</w:t>
        <w:br/>
        <w:t xml:space="preserve"> • Packing the goods</w:t>
        <w:br/>
        <w:t xml:space="preserve"> • Prepare products for shipment</w:t>
        <w:br/>
        <w:t xml:space="preserve"> • Care and maintenance of the machines</w:t>
        <w:br/>
        <w:t xml:space="preserve"> • Quality Control</w:t>
        <w:br/>
        <w:br/>
        <w:t>your profile</w:t>
        <w:br/>
        <w:t xml:space="preserve"> • You enjoy working in a team</w:t>
        <w:br/>
        <w:t xml:space="preserve"> • You are physically resilient</w:t>
        <w:br/>
        <w:t xml:space="preserve"> • Willingness to work shifts</w:t>
        <w:br/>
        <w:t xml:space="preserve"> • Instruction according to the Infection Protection Act desirable</w:t>
        <w:br/>
        <w:t xml:space="preserve"> • German spoken and written</w:t>
        <w:br/>
        <w:br/>
        <w:t>Have we piqued your interest?</w:t>
        <w:br/>
        <w:t>Then please send us your detailed application. You are also welcome to contact us in advance by telephone.</w:t>
        <w:br/>
        <w:br/>
        <w:t>We offer open applicant consultation hours on Tuesdays and Wednesdays from 9:30 a.m. to 2:00 p.m. Feel free to visit us with your application documents. Prior appointments are not necessary.</w:t>
        <w:br/>
        <w:br/>
        <w:t>We are committed to employing severely disabled people. For this reason, severely handicapped persons and those of equal status are given preferential consideration if they are equally qualified.</w:t>
        <w:br/>
        <w:br/>
        <w:t>We look forward to receiving your application!</w:t>
        <w:tab/>
        <w:t>Helper - Food production</w:t>
        <w:tab/>
        <w:t>None</w:t>
        <w:tab/>
        <w:t>2023-03-07 16:03:22.792000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