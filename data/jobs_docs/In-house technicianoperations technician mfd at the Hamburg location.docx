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7008</w:t>
        <w:tab/>
        <w:t>9613</w:t>
        <w:tab/>
        <w:t>In-house technician/operations technician (m/f/d) at the Hamburg location</w:t>
        <w:tab/>
        <w:t>Adecco offers you exciting job opportunities in well-known companies from a wide variety of industries. Would you like to make a career change? Then apply to the world's largest personnel service provider.</w:t>
        <w:br/>
        <w:br/>
        <w:t>We are looking for a for our customer company</w:t>
        <w:br/>
        <w:t>This position is to be filled as part of temporary employment.</w:t>
        <w:br/>
        <w:br/>
        <w:t>In-house technician/operations technician (m/f/d) at the Hamburg location</w:t>
        <w:br/>
        <w:br/>
        <w:t>Your tasks:</w:t>
        <w:br/>
        <w:t xml:space="preserve"> • Supervision and control of the technical facilities (Autostore and electrical systems)</w:t>
        <w:br/>
        <w:t xml:space="preserve"> • Elimination of faults / damage to technical equipment</w:t>
        <w:br/>
        <w:t xml:space="preserve"> • Accompaniment, monitoring and execution of maintenance work (electrical, heating, ventilation and sanitary)</w:t>
        <w:br/>
        <w:t xml:space="preserve"> • Documentation of all necessary information</w:t>
        <w:br/>
        <w:br/>
        <w:t>Your qualifications:</w:t>
        <w:br/>
        <w:t xml:space="preserve"> • Completed training in the technical field</w:t>
        <w:br/>
        <w:t xml:space="preserve"> • Ability to work in a team, flexible, reliable and resilient</w:t>
        <w:br/>
        <w:t xml:space="preserve"> • Good knowledge of German</w:t>
        <w:br/>
        <w:t xml:space="preserve"> • Knowledge of MS Office products</w:t>
        <w:br/>
        <w:t xml:space="preserve"> • Willingness to work in shifts: variable rotating shifts with a weekly working time of 40 hours from Monday to Friday from 6 a.m. to 6 p.m. (in exceptional cases or emergencies also sometimes until 8 p.m. or on Saturdays)</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Operating technician</w:t>
        <w:tab/>
        <w:t>None</w:t>
        <w:tab/>
        <w:t>2023-03-07 16:04:55.739000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