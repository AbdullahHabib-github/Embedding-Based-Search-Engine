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4408</w:t>
        <w:tab/>
        <w:t>7013</w:t>
        <w:tab/>
        <w:t>Team assistant (m/f/d) in the public sector</w:t>
        <w:tab/>
        <w:t>- Your new dream job!|Versatile and responsible area of ​​responsibility</w:t>
        <w:br/>
        <w:br/>
        <w:t>company profile</w:t>
        <w:br/>
        <w:t>The PageGroup is one of the world's leading personnel consulting companies and is represented in 36 countries with more than 7,000 employees.</w:t>
        <w:br/>
        <w:br/>
        <w:t>Thanks to our well-known customers, we are able to offer candidates a service that enables them to fully exploit their potential.</w:t>
        <w:br/>
        <w:br/>
        <w:t>At the heart of our consulting business are the multitude of lives that we change for the better. Our values ​​and our corporate culture are reflected in everything we do!</w:t>
        <w:br/>
        <w:br/>
        <w:t>True to our motto "putting people at the center of their actions with respect and trust", we look forward to promoting your career.</w:t>
        <w:br/>
        <w:br/>
        <w:t>My client, a medium-sized company, is looking for a team assistant (m/f/d) as part of temporary employment with the option of being taken on as soon as possible.</w:t>
        <w:br/>
        <w:br/>
        <w:t>area of ​​responsibility</w:t>
        <w:br/>
        <w:br/>
        <w:t>- Relief of the management around their appointments (planning and prioritization)</w:t>
        <w:br/>
        <w:t>-Answering employee inquiries on organizational issues</w:t>
        <w:br/>
        <w:t>-Supporting management and teams in organizing and conducting internal and external events and meetings</w:t>
        <w:br/>
        <w:t>- Supervision of order processes and travel bookings</w:t>
        <w:br/>
        <w:t>-Support in the onboarding of new employees</w:t>
        <w:br/>
        <w:t>-General administrative activities</w:t>
        <w:br/>
        <w:br/>
        <w:t>requirement profile</w:t>
        <w:br/>
        <w:br/>
        <w:t>-Completed commercial vocational training or a comparable qualification</w:t>
        <w:br/>
        <w:t>- First professional experience in the described area of ​​responsibility is an advantage</w:t>
        <w:br/>
        <w:t>-Commitment, flexibility and assertiveness</w:t>
        <w:br/>
        <w:t>-Excellent teamwork and communication skills</w:t>
        <w:br/>
        <w:t>-High level of initiative, sense of responsibility and a strong service mentality</w:t>
        <w:br/>
        <w:t>-Familiarity with common MS Office products</w:t>
        <w:br/>
        <w:t>-Very good written and spoken German language skills required, English skills desirable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Commercial assistant/business assistant - office/secretariat</w:t>
        <w:tab/>
        <w:t>None</w:t>
        <w:tab/>
        <w:t>2023-03-07 15:59:35.543000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