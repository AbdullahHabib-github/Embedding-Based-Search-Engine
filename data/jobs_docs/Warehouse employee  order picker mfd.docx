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5630</w:t>
        <w:tab/>
        <w:t>8235</w:t>
        <w:tab/>
        <w:t>Warehouse employee / order picker (m/f/d)</w:t>
        <w:tab/>
        <w:t>2023 March:</w:t>
        <w:br/>
        <w:t>Your new job with us:</w:t>
        <w:br/>
        <w:t>On behalf of our customer - a manufacturer from Langenzenn - we are looking for you as a warehouse employee or picker (m/f/d) full-time (40 hours per week). You will work from Monday to Thursday from 7 a.m. to 4 p.m. and on Fridays until around 3 p.m. To reach your new job, you need a driver's license and a car.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by email, please include ID #9418 in the subject line.)</w:t>
        <w:br/>
        <w:t>Please send us your documents via WhatsApp to +4915119479733 or by email to:</w:t>
        <w:br/>
        <w:t>bewerbung.forchheim@zeitconcept.de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pick finished goods - e.g. B. Drives and sensors - by means of an order list and hand-held scanner</w:t>
        <w:br/>
        <w:t>• You then pack the goods</w:t>
        <w:br/>
        <w:br/>
        <w:t>profile</w:t>
        <w:br/>
        <w:br/>
        <w:t>• Completed vocational training is not required - experience in the above-mentioned Activities are beneficial</w:t>
        <w:br/>
        <w:t>• communicative knowledge of German</w:t>
        <w:br/>
        <w:t>• Driver's license and car - necessary to reach the workplace</w:t>
        <w:br/>
        <w:t>• Reliability and a tidy way of working</w:t>
        <w:br/>
        <w:br/>
        <w:t>compensation</w:t>
        <w:br/>
        <w:t>At zeitconcept you can expect an hourly wage of 13.00 - 15.00 € (IGZ) plus surcharges and tax-free allowances - after the takeover by our customers, their attractive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96092-0</w:t>
        <w:br/>
        <w:br/>
        <w:t>Application via email:</w:t>
        <w:br/>
        <w:t>bewerbung.forchheim@zeitconcept.de</w:t>
        <w:br/>
        <w:br/>
        <w:t>Application via WhatsApp to +4915119479733 or via online form:</w:t>
        <w:br/>
        <w:t>https://zeitconcept.hr4you.org/applicationForm.php?sid=29125</w:t>
        <w:tab/>
        <w:t>Warehouse and transport workers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16:02:06.665000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