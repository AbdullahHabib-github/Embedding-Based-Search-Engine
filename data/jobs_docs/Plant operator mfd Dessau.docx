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3222</w:t>
        <w:tab/>
        <w:t>5827</w:t>
        <w:tab/>
        <w:t>Plant operator (m/f/d) Dessau</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full-time plant operator (m/f/d) for a well-known customer company in Dessau.</w:t>
        <w:br/>
        <w:br/>
        <w:t>Your tasks are:</w:t>
        <w:br/>
        <w:t>- Maintenance, care and cleaning of the systems</w:t>
        <w:br/>
        <w:t>- Loading and shipping activities</w:t>
        <w:br/>
        <w:br/>
        <w:t>Your personal strengths:</w:t>
        <w:br/>
        <w:t>- comprehension ability/gift</w:t>
        <w:br/>
        <w:t>- initiative</w:t>
        <w:br/>
        <w:t>- Diligence/accuracy</w:t>
        <w:br/>
        <w:t>- Reliability</w:t>
        <w:br/>
        <w:br/>
        <w:t>Your qualifications as a plant operator (m/f/d):</w:t>
        <w:br/>
        <w:t>- Work preparation</w:t>
        <w:br/>
        <w:t>- Production, order control</w:t>
        <w:br/>
        <w:t>- Conveyor belt systems</w:t>
        <w:br/>
        <w:br/>
        <w:t>Individual support and advice in the application process and in customer assignments is certainly a benefit, but we offer even more, such as e.g.:</w:t>
        <w:br/>
        <w:t>- Very good chances of being taken on</w:t>
        <w:br/>
        <w:t>- Overpay</w:t>
        <w:br/>
        <w:t>- Long-term use in the customer company</w:t>
        <w:br/>
        <w:t>- Bonuses</w:t>
        <w:br/>
        <w:t>- Access to long-term assignments at regional companies close to where you live</w:t>
        <w:br/>
        <w:t>- Payments on account</w:t>
        <w:br/>
        <w:t>- On-site support</w:t>
        <w:br/>
        <w:t>- A friendly and personable team as contact persons on site</w:t>
        <w:br/>
        <w:t>- Staff discounts</w:t>
        <w:br/>
        <w:t>- Discounts from over 200 well-known providers</w:t>
        <w:br/>
        <w:t>- Assumption of the costs for occupational medical examinations</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03 40 / 2 60 62 - 0</w:t>
        <w:br/>
        <w:t>dessau@arwa.de</w:t>
        <w:br/>
        <w:t>https://arwa.de/stellenangebote</w:t>
        <w:br/>
        <w:br/>
        <w:t>Do not hesitate and apply today.</w:t>
        <w:br/>
        <w:br/>
        <w:t>With your application, you agree to ARWA's data protection guidelines (can be found on our homepage under “Privacy Policy”).</w:t>
        <w:tab/>
        <w:t>Machine and plant operator (without specifying the focus)</w:t>
        <w:tab/>
        <w:t>ARWA Personaldienstleistungen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those returning to work will find attractive and collectively agreed jobs with good career prospects in the industrial, commercial, medical and educational sectors</w:t>
        <w:tab/>
        <w:t>2023-03-07 15:57:09.500000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