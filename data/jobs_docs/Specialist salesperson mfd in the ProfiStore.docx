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6676</w:t>
        <w:tab/>
        <w:t>9281</w:t>
        <w:tab/>
        <w:t>Specialist salesperson (m/f/d) in the ProfiStore</w:t>
        <w:tab/>
        <w:t>Competent consultant wanted for our specialist trade customers!</w:t>
        <w:br/>
        <w:br/>
        <w:t>Specialist salesperson (m/f/d) in the ProfiStore</w:t>
        <w:br/>
        <w:br/>
        <w:t>From now on and full-time at the location 99706 Sondershausen</w:t>
        <w:br/>
        <w:br/>
        <w:t>Are you looking for a dynamic company in a family environment? Then you've come to the right place at Richter+Frenzel!</w:t>
        <w:br/>
        <w:br/>
        <w:t>With more than 4,500 committed and motivated employees at around 180 locations, the Richter+Frenzel Group has been very successful on the market for its customers for over 125 years in the wholesale sectors of building services engineering, civil engineering, technical building equipment and tools.</w:t>
        <w:br/>
        <w:br/>
        <w:t>Specialist salesperson (m/f/d) in the ProfiStore</w:t>
        <w:br/>
        <w:t xml:space="preserve"> </w:t>
        <w:br/>
        <w:t>From now on and full-time at the location 99706 Sondershausen</w:t>
        <w:br/>
        <w:br/>
        <w:t>Your commitment is required here</w:t>
        <w:br/>
        <w:br/>
        <w:t xml:space="preserve"> * Your area of ​​activity includes counter sales and accepting customer inquiries and orders over the phone</w:t>
        <w:br/>
        <w:t xml:space="preserve"> * You enjoy the implementation of regional measures and activities, as well as seasonal assortment and campaign planning</w:t>
        <w:br/>
        <w:t xml:space="preserve"> * You take over the maintenance of the warehouse and inventory management</w:t>
        <w:br/>
        <w:t xml:space="preserve"> * You are also responsible for introducing new items and ranges</w:t>
        <w:br/>
        <w:br/>
        <w:br/>
        <w:br/>
        <w:t>Your skills</w:t>
        <w:br/>
        <w:br/>
        <w:t xml:space="preserve"> * You have commercial or technical training and good industry knowledge, ideally in the field of heating/sanitary/ventilation</w:t>
        <w:br/>
        <w:t xml:space="preserve"> * You have already gained sales experience here and are confident in dealing with customers</w:t>
        <w:br/>
        <w:t xml:space="preserve"> * You can also demonstrate good knowledge of MS Office programs and preferably SAP R/3</w:t>
        <w:br/>
        <w:t xml:space="preserve"> * Your personal qualities include sales pleasure, team spirit and the ability to work independently</w:t>
        <w:br/>
        <w:br/>
        <w:br/>
        <w:br/>
        <w:t>What to look forward to</w:t>
        <w:br/>
        <w:br/>
        <w:t xml:space="preserve"> * Onboarding with sponsorship</w:t>
        <w:br/>
        <w:t xml:space="preserve"> * Attractive remuneration</w:t>
        <w:br/>
        <w:t xml:space="preserve"> * Bike leasing</w:t>
        <w:br/>
        <w:t xml:space="preserve"> * Modern workplace</w:t>
        <w:br/>
        <w:t xml:space="preserve"> * Employee discounts</w:t>
        <w:br/>
        <w:t xml:space="preserve"> * Employee events</w:t>
        <w:br/>
        <w:t xml:space="preserve"> * Viva family service</w:t>
        <w:br/>
        <w:t xml:space="preserve"> * Retirement provision</w:t>
        <w:br/>
        <w:t xml:space="preserve"> * Continuing education</w:t>
        <w:br/>
        <w:br/>
        <w:br/>
        <w:br/>
        <w:t>Send your application documents by e-mail to:</w:t>
        <w:br/>
        <w:t xml:space="preserve"> </w:t>
        <w:br/>
        <w:t>Steve.Richardt@r-f.de</w:t>
        <w:br/>
        <w:br/>
        <w:t>Do you have anymore questions? Then please contact us at: 089 99422-733</w:t>
        <w:br/>
        <w:t>Our recruiting team looks forward to meeting you!</w:t>
        <w:br/>
        <w:br/>
        <w:t>Apply now</w:t>
        <w:br/>
        <w:br/>
        <w:t>We look forward to receiving your application!</w:t>
        <w:br/>
        <w:br/>
        <w:t>www.richter-frenzel.de</w:t>
        <w:tab/>
        <w:t>Saleswoman</w:t>
        <w:tab/>
        <w:t>None</w:t>
        <w:tab/>
        <w:t>2023-03-07 16:04:15.021000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