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1029</w:t>
        <w:tab/>
        <w:t>3634</w:t>
        <w:tab/>
        <w:t>Feinoptiker (m/w/d)</w:t>
        <w:tab/>
        <w:t>Bavarian. down to earth. cosmopolitan.</w:t>
        <w:br/>
        <w:br/>
        <w:t>Your contacts at chili personal all have completed specialist training in both the commercial and technical areas. You can therefore talk to us at eye level and discuss technical topics at any time. Due to our many years of market experience, we see cooperation with our clients, employees and applicants as a mutual partnership. Due to our regional ties, you can expect language skills in Bavarian, German and English from us.</w:t>
        <w:br/>
        <w:br/>
        <w:t>Precision optician (m/f/d)</w:t>
        <w:br/>
        <w:br/>
        <w:t>We are looking for a precision optician (m/f/d) to work for an electronics company. The position is designed for the long term and includes the option of becoming a permanent employee. The position in 85622 Feldkirchen is easy to reach both by public transport and by car.</w:t>
        <w:br/>
        <w:br/>
        <w:t>Tasks / Activities:</w:t>
        <w:br/>
        <w:br/>
        <w:t>• Independent assembly, adjustment and testing of complex optomechatronic components and systems with high precision and cleanliness requirements</w:t>
        <w:br/>
        <w:t>• Processing of series processes according to production and test plans based on target times</w:t>
        <w:br/>
        <w:t>• Adherence to the deadlines and, if necessary, coordination with upstream and/or downstream assembly groups</w:t>
        <w:br/>
        <w:t>• Adjustment and testing of optomechatronic systems on measuring and testing devices</w:t>
        <w:br/>
        <w:t>• Documentation of adjustment and test work steps</w:t>
        <w:br/>
        <w:t>• Participation in CIP topics (continuous improvement process)</w:t>
        <w:br/>
        <w:br/>
        <w:t>Requirements / Qualifications:</w:t>
        <w:br/>
        <w:br/>
        <w:t>• Completed vocational training as an industrial mechanic or mechanic</w:t>
        <w:br/>
        <w:t>• Experience in dealing with optical and precision engineering products</w:t>
        <w:br/>
        <w:t>• Independent and customer-oriented way of working</w:t>
        <w:br/>
        <w:t>• Safe handling of PC-supported adjustment and measuring devices as well as EDP knowledge</w:t>
        <w:br/>
        <w:t>• Good knowledge of German in speaking and writing</w:t>
        <w:br/>
        <w:br/>
        <w:t>We offer you</w:t>
        <w:br/>
        <w:br/>
        <w:t>an open-ended employment contract and benefits above the collective bargaining agreement, payment of capital-forming benefits (VWL) from the first month, regular further training, occupational medical (preventive) examinations and, in addition to the benefits, an extensive network of companies and business partners, discretion, regular support in the assignment company or .beyond a mediation. You can also expect short response times and short distances from us.</w:t>
        <w:br/>
        <w:br/>
        <w:t>What now?</w:t>
        <w:br/>
        <w:br/>
        <w:t>Does the job description appeal to you? Take the opportunity for a career change and send us your comprehensive application documents with starting date and salary expectations.</w:t>
        <w:tab/>
        <w:t>industrial mechanic</w:t>
        <w:tab/>
        <w:t>Only satisfied employees are good employees - only satisfied clients hire us again.</w:t>
        <w:br/>
        <w:t>What sounds so simple is our highest goal. In times that challenge the job market,</w:t>
        <w:br/>
        <w:t>we believe in success through quality.</w:t>
        <w:br/>
        <w:br/>
        <w:t>As a personnel service provider, we are the link between employees and our employees</w:t>
        <w:br/>
        <w:t>clients. Our aim is to bring together what fits together. At fair</w:t>
        <w:br/>
        <w:t>conditions for everyone involved. We use our many years of experience in the personnel industry</w:t>
        <w:br/>
        <w:t>solution-oriented every day. This is the only way to work together.</w:t>
        <w:tab/>
        <w:t>2023-03-07 15:52:39.201000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