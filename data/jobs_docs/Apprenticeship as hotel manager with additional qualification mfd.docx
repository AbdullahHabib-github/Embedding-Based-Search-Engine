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8113</w:t>
        <w:tab/>
        <w:t>10718</w:t>
        <w:tab/>
        <w:t>Apprenticeship as hotel manager with additional qualification (m/f/d)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Apprenticeship as a hotel manager with additional qualification (m/f/d) Benefits Apprentices Events Corporate benefits Parking spaces Capital-forming benefits Company pension scheme Career development Mentor system E-learning platform for apprentices Your tasks Pass through the areas of housekeeping, service (bar, breakfast, etc.) during your 3-year apprenticeship la carte and banquet), reception, reservation, accounting and events office in the largest hotel in Baden-Württemberg Learn how to plan, organize and carry out the tasks in the respective area Learn how to deal with guests and how to design the guest experience Get an initial insight into the diversity, the development and management of teams Start of training: August 28, 2023 Your profile A high school diploma is a prerequisite for this training You enjoy using foreign languages ​​You enjoy working with guests and enjoy working in a team You are a communication -, organizational and sales talent You enjoy working with numbers You have a high degree of willingness to learn and enthusiasm Contact We are happy to answer any questions you may have about the position, career and the company and we look forward to receiving your application.</w:t>
        <w:tab/>
        <w:t>Hotel specialist</w:t>
        <w:tab/>
        <w:t>None</w:t>
        <w:tab/>
        <w:t>2023-03-07 16:07:11.243000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