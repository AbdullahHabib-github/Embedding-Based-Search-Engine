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1237</w:t>
        <w:tab/>
        <w:t>3842</w:t>
        <w:tab/>
        <w:t>Software Test Engineer Infotainment (m/w/d)</w:t>
        <w:tab/>
        <w:t>Do you prefer an interesting job in the automotive industry? Are you looking for a new exciting challenge? At matching, you have the opportunity to continuously develop yourself with well-known customers - across all industries. Take the decisive step in your career today and apply to us.</w:t>
        <w:br/>
        <w:br/>
        <w:t>Your tasks:</w:t>
        <w:br/>
        <w:br/>
        <w:t>- Your tasks include the definition of test cases based on product specifications with a focus on functional safety.</w:t>
        <w:br/>
        <w:t>- You are responsible for the conception, implementation and evaluation of test cases.</w:t>
        <w:br/>
        <w:t>- For this purpose, as large a proportion of test cases as possible should be automated (Python).</w:t>
        <w:br/>
        <w:t>- Analyze and document discovered software errors.</w:t>
        <w:br/>
        <w:t>- Your working environment is in an agile team software testing team in the automotive / infotainment area.</w:t>
        <w:br/>
        <w:br/>
        <w:br/>
        <w:t>Your profile:</w:t>
        <w:br/>
        <w:br/>
        <w:t>- Successfully completed studies in the field of computer science, electrical engineering, mathematics, physics or a comparable qualification.</w:t>
        <w:br/>
        <w:t>- Good knowledge of test automation and handling Python, JIRA, Confluence.</w:t>
        <w:br/>
        <w:t>- First experience in software testing automotive / infotainment, black box testing in both functional and non-functional testing.</w:t>
        <w:br/>
        <w:t>- Software development skills with C++, Java, JavaScript / Node.js, as well as with various (vehicle) network protocols (CAN, MOST, Bluetooth, USB,...) are desirable.</w:t>
        <w:br/>
        <w:t>- Good knowledge of spoken and written German and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15:53:05.124000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