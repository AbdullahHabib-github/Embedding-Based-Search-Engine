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292</w:t>
        <w:tab/>
        <w:t>2897</w:t>
        <w:tab/>
        <w:t>Dispatch employee (m/f/d) in early shift</w:t>
        <w:tab/>
        <w:t>Dispatch employee (m/f/d) only in the early shift</w:t>
        <w:br/>
        <w:br/>
        <w:t>Location: Olpe, Biggesee</w:t>
        <w:br/>
        <w:br/>
        <w:t>FKS Fachkraft Service undberatung GmbH is your regional specialist for skilled workers. Our goal is your permanent position with the customer.</w:t>
        <w:br/>
        <w:br/>
        <w:t>Our customer is a family-run foundry with locations in Olpe and Drolshagen. The company manufactures machined castings from all aluminum casting alloys using sand and permanent mold casting.</w:t>
        <w:br/>
        <w:br/>
        <w:t>Your area of ​​responsibility:</w:t>
        <w:br/>
        <w:t>- Storage and retrieval as well as picking of components and materials</w:t>
        <w:br/>
        <w:t>- Compilation and packaging of the shipments using forklifts and other transport equipment</w:t>
        <w:br/>
        <w:t>- Prepare consignments for transport on time</w:t>
        <w:br/>
        <w:t>- Enter specified data on stock levels, carry out stock control and report deviations</w:t>
        <w:br/>
        <w:t>- Assistance in carrying out the inventory</w:t>
        <w:br/>
        <w:t>- Creation of delivery notes</w:t>
        <w:br/>
        <w:br/>
        <w:t>Your profile:</w:t>
        <w:br/>
        <w:t>- Forklift license</w:t>
        <w:br/>
        <w:t>- Professional experience in logistics or training in the logistics sector</w:t>
        <w:br/>
        <w:br/>
        <w:t>Our range:</w:t>
        <w:br/>
        <w:t>- Powerful compensation as well as bonus payment</w:t>
        <w:br/>
        <w:t>- Morning shift only</w:t>
        <w:br/>
        <w:t>- Holiday and Christmas bonuses</w:t>
        <w:br/>
        <w:t>- A permanent position is guaranteed</w:t>
        <w:br/>
        <w:br/>
        <w:t>Contact details for job advertisement</w:t>
        <w:br/>
        <w:t>Mr Gokalp Uysal</w:t>
        <w:br/>
        <w:br/>
        <w:t>FKS specialist service and advice GmbH</w:t>
        <w:br/>
        <w:t>Finnentroper Str. 23</w:t>
        <w:br/>
        <w:t>57439 Attendorn</w:t>
        <w:br/>
        <w:br/>
        <w:t>Telephone: 02722-638580</w:t>
        <w:br/>
        <w:t>Email: bewerbung.attendorn@fks-personal.de</w:t>
        <w:br/>
        <w:t>WhatsApp: 0157-59100648</w:t>
        <w:tab/>
        <w:t>Specialist warehouse clerk</w:t>
        <w:tab/>
        <w:t>None</w:t>
        <w:tab/>
        <w:t>2023-03-07 15:51:08.545000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