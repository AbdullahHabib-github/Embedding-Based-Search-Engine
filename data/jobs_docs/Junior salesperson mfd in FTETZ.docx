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8817</w:t>
        <w:tab/>
        <w:t>11422</w:t>
        <w:tab/>
        <w:t>(Junior) salesperson (m/f/d) in FTE/TZ</w:t>
        <w:tab/>
        <w:t>Career starter helps you to find the right entry into professional life or to reorient yourself and to discover the right position in sales! Get started!</w:t>
        <w:br/>
        <w:br/>
        <w:t>Do you have a talent for sales and are you just starting out in the professional world? Then we say: Enough with the gray theory! With us you will be trained "on the job" in the sales area and supported by a multicultural team. Apply now as:</w:t>
        <w:br/>
        <w:br/>
        <w:t>(Junior) Salesperson (m/f/d)</w:t>
        <w:br/>
        <w:br/>
        <w:t>(Junior) Salesperson (m/f/d)</w:t>
        <w:br/>
        <w:br/>
        <w:t>Our range::</w:t>
        <w:br/>
        <w:br/>
        <w:t>- Start without any previous knowledge, because you will receive individual and extensive training in sales</w:t>
        <w:br/>
        <w:t xml:space="preserve">  </w:t>
        <w:br/>
        <w:t>- An attractive and fair salary package with which you can reward your performance right from the start</w:t>
        <w:br/>
        <w:t xml:space="preserve">  </w:t>
        <w:br/>
        <w:t>- Push your future career in sales with numerous training and further education offers and rise to the position of site manager</w:t>
        <w:br/>
        <w:t xml:space="preserve">  </w:t>
        <w:br/>
        <w:t>- Regulated working hours and free weekends enable you to achieve the ideal work-life balance</w:t>
        <w:br/>
        <w:br/>
        <w:t>Your character::</w:t>
        <w:br/>
        <w:br/>
        <w:t>- You are open and communicative, even when talking to customers who are still strangers to you</w:t>
        <w:br/>
        <w:t xml:space="preserve">  </w:t>
        <w:br/>
        <w:t>- Customer-oriented actions and a well-groomed appearance characterize you</w:t>
        <w:br/>
        <w:br/>
        <w:t>Your activities::</w:t>
        <w:br/>
        <w:br/>
        <w:t>- Conduct sales talks on innovative products from the energy and telecommunications sectors</w:t>
        <w:br/>
        <w:t xml:space="preserve">  </w:t>
        <w:br/>
        <w:t>- Plan strategies for personal customer visits together with your team</w:t>
        <w:br/>
        <w:br/>
        <w:t>Sounds like a job to fall in love with?</w:t>
        <w:br/>
        <w:br/>
        <w:t>Send us your application now to jobs@berufsstarter.eu or</w:t>
        <w:br/>
        <w:t>contact us by phone on 0800 7008822.</w:t>
        <w:br/>
        <w:t>Alternatively also below</w:t>
        <w:br/>
        <w:t>mentioning your name and postal code via WhatsApp: 0151 / 18279729</w:t>
        <w:br/>
        <w:br/>
        <w:t>You are welcome to apply, even if you are from the areas e.g.</w:t>
        <w:br/>
        <w:t>Career changer, gastronomy, retail merchant, clerk, seller,</w:t>
        <w:br/>
        <w:t>Saleswoman, call center agent, sales representative, warehouse clerk, service worker,</w:t>
        <w:br/>
        <w:t>Sales back office, you are! With us you will be trained and learn everything new</w:t>
        <w:br/>
        <w:t>know!</w:t>
        <w:br/>
        <w:br/>
        <w:t>Berufsstarter.eu</w:t>
        <w:br/>
        <w:t>Mrs. Saskia Kerner</w:t>
        <w:br/>
        <w:t>Berufsstarter.eu</w:t>
        <w:br/>
        <w:t>jobs@berufsstarter.eu</w:t>
        <w:br/>
        <w:t>08007008822</w:t>
        <w:br/>
        <w:t>015118279729</w:t>
        <w:tab/>
        <w:t>Specialist - Marketing/Sales/Distribution</w:t>
        <w:tab/>
        <w:t>None</w:t>
        <w:tab/>
        <w:t>2023-03-07 16:08:37.504000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