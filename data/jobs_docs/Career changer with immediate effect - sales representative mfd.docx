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8846</w:t>
        <w:tab/>
        <w:t>11451</w:t>
        <w:tab/>
        <w:t>Career changer with immediate effect - sales representative (m/f/d)</w:t>
        <w:tab/>
        <w:t>Career changer with immediate effect - sales representative (m/f/d)</w:t>
        <w:br/>
        <w:br/>
        <w:t>Your tasks consist of:</w:t>
        <w:br/>
        <w:br/>
        <w:t>- Individual support and advice for private and business customers</w:t>
        <w:br/>
        <w:t xml:space="preserve">  </w:t>
        <w:br/>
        <w:t>- the needs-based order entry - and subsequent processing</w:t>
        <w:br/>
        <w:t xml:space="preserve">  </w:t>
        <w:br/>
        <w:t>- the presentation of our wide range of products in connection with the order processing</w:t>
        <w:br/>
        <w:t xml:space="preserve">  </w:t>
        <w:br/>
        <w:t>- building and securing your customer base</w:t>
        <w:br/>
        <w:br/>
        <w:t>You are::</w:t>
        <w:br/>
        <w:br/>
        <w:t>- curious about success in customer service and sales</w:t>
        <w:br/>
        <w:t xml:space="preserve">  </w:t>
        <w:br/>
        <w:t>- Competent and professional in appearance</w:t>
        <w:br/>
        <w:t xml:space="preserve">  </w:t>
        <w:br/>
        <w:t>- friendly, flexible, communicative and a team player</w:t>
        <w:br/>
        <w:t xml:space="preserve">  </w:t>
        <w:br/>
        <w:t>- ready to perform and motivated</w:t>
        <w:br/>
        <w:t xml:space="preserve">  </w:t>
        <w:br/>
        <w:t>- goal-oriented and ambitious</w:t>
        <w:br/>
        <w:br/>
        <w:t>Your advantages::</w:t>
        <w:br/>
        <w:br/>
        <w:t>- Permanent position with flexible working hours</w:t>
        <w:br/>
        <w:t xml:space="preserve">  </w:t>
        <w:br/>
        <w:t>- Intensive training by your personal trainers</w:t>
        <w:br/>
        <w:t xml:space="preserve">  </w:t>
        <w:br/>
        <w:t>- Internal and external training opportunities</w:t>
        <w:br/>
        <w:t xml:space="preserve">  </w:t>
        <w:br/>
        <w:t>- Outstanding earnings and advancement opportunities</w:t>
        <w:br/>
        <w:t xml:space="preserve">  </w:t>
        <w:br/>
        <w:t>- Friendly and informal team atmosphere</w:t>
        <w:br/>
        <w:t xml:space="preserve">  </w:t>
        <w:br/>
        <w:t>- Crises - and future-proof job</w:t>
        <w:br/>
        <w:t xml:space="preserve">  </w:t>
        <w:br/>
        <w:t>- Centrally located and modern office</w:t>
        <w:br/>
        <w:br/>
        <w:t>And so it continues: :</w:t>
        <w:br/>
        <w:br/>
        <w:t>- The application : You identify with our culture? Then don't waste any time and use our online tool for your application.</w:t>
        <w:br/>
        <w:t>- Getting to know each other : Does your application convince us? Then we will invite you – for a first personal meeting, in which you will find out as much about us as we do about you.</w:t>
        <w:br/>
        <w:t>- Second interview : After the first appointment, you and we find that it fits? Then we go into a second interview in which you get to know parts of the team.</w:t>
        <w:br/>
        <w:t>- Offer &amp; Signature: Are your and our expectations met? Then you will receive our contract offer and nothing stands in the way of your start with us.</w:t>
        <w:br/>
        <w:t>DS Marketing</w:t>
        <w:br/>
        <w:t>Mrs Jasmin Tuwi</w:t>
        <w:br/>
        <w:t>DS Marketing</w:t>
        <w:br/>
        <w:t>Landsberger Allee 59</w:t>
        <w:br/>
        <w:t>Berlin</w:t>
        <w:br/>
        <w:t>bewerbung@ds-marketing-berlin.de</w:t>
        <w:br/>
        <w:t>030 – 27 98 59 21</w:t>
        <w:tab/>
        <w:t>Customer Service Advisor</w:t>
        <w:tab/>
        <w:t>None</w:t>
        <w:tab/>
        <w:t>2023-03-07 16:08:41.048000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