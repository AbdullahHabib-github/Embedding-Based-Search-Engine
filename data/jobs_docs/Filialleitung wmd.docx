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820</w:t>
        <w:tab/>
        <w:t>3425</w:t>
        <w:tab/>
        <w:t>Filialleitung (w/m/d)</w:t>
        <w:tab/>
        <w:t>Your ingredients:</w:t>
        <w:br/>
        <w:br/>
        <w:t>- YOU have initial professional and managerial experience in the food trade, in retail, in the hotel industry or in system catering</w:t>
        <w:br/>
        <w:t>- YOU have leadership skills, motivational skills and team spirit</w:t>
        <w:br/>
        <w:t>- YOU want to take on responsibility in a future-proof industry and like to lend a hand</w:t>
        <w:br/>
        <w:t>- YOU are a passionate host (f/m/d) and enjoy selling</w:t>
        <w:br/>
        <w:t>- YOU have a friendly and open demeanor and are committed and flexible</w:t>
        <w:br/>
        <w:br/>
        <w:t>Your daily bread:</w:t>
        <w:br/>
        <w:br/>
        <w:t>- YOU are responsible for your specialist shop</w:t>
        <w:br/>
        <w:t>- YOU are customer- and service-oriented in your role as "host".</w:t>
        <w:br/>
        <w:t>- YOU lead, coach and develop your team</w:t>
        <w:br/>
        <w:t>- YOU ensure that the daily routine runs smoothly and support your team</w:t>
        <w:br/>
        <w:t>- YOU plan the deployment of personnel efficiently and according to requirements</w:t>
        <w:br/>
        <w:t>- YOU take care of compliance with the hygiene standards on site (HACCP)</w:t>
        <w:tab/>
        <w:t>Specialist salesperson - food trade (bakery)</w:t>
        <w:tab/>
        <w:t>None</w:t>
        <w:tab/>
        <w:t>2023-03-07 15:52:13.464000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