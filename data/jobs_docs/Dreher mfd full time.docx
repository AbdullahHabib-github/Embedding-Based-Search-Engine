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3054</w:t>
        <w:tab/>
        <w:t>5659</w:t>
        <w:tab/>
        <w:t>Dreher (m/f/d) full time</w:t>
        <w:tab/>
        <w:t>Are you ready for a job change? Watch out, then our job of the week is just right for you!</w:t>
        <w:br/>
        <w:br/>
        <w:t>Turner (m/f/d) is a varied full-time job. We offer you your new entry point to advancement as part of temporary employment!</w:t>
        <w:br/>
        <w:br/>
        <w:t>The job is not everything, so there are also these benefits for you:</w:t>
        <w:br/>
        <w:t>- Driving services / shuttle service to the workplace</w:t>
        <w:br/>
        <w:t>- Very good chances of being taken on</w:t>
        <w:br/>
        <w:t>- Long-term use in the customer company</w:t>
        <w:br/>
        <w:t>- A friendly and personable team as contact persons on site</w:t>
        <w:br/>
        <w:t>- Employee discounts with a variety of benefits for products and services</w:t>
        <w:br/>
        <w:br/>
        <w:t xml:space="preserve"> Are you wondering what does a lathe operator (m/f/d) do?</w:t>
        <w:br/>
        <w:t>- Operation, setup and management of conventional lathes</w:t>
        <w:br/>
        <w:t>- Quality check as part of the self-assessment</w:t>
        <w:br/>
        <w:t>- Process-accompanying measurement activities</w:t>
        <w:br/>
        <w:br/>
        <w:t>What are the requirements for getting started at ARWA Personaldienstleistungen GmbH in Freiberg?</w:t>
        <w:br/>
        <w:br/>
        <w:t>Show us your strengths:</w:t>
        <w:br/>
        <w:t>- Resilience</w:t>
        <w:br/>
        <w:t>- Independent working</w:t>
        <w:br/>
        <w:t>- Diligence/accuracy</w:t>
        <w:br/>
        <w:t>- Reliability</w:t>
        <w:br/>
        <w:br/>
        <w:t>Your talents are:</w:t>
        <w:br/>
        <w:t>- Turn</w:t>
        <w:br/>
        <w:t>- Files</w:t>
        <w:br/>
        <w:t>- Metal working, metal processing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Freiberg on 0 37 31 / 2 00 15 - 0 or by e-mail freiberg@arwa.de.</w:t>
        <w:br/>
        <w:br/>
        <w:t>With your application, you agree to ARWA's data protection guidelines (can be found on our homepage under “Privacy Policy”).</w:t>
        <w:tab/>
        <w:t>Dreher/in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15:56:48.771000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