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6112</w:t>
        <w:tab/>
        <w:t>8717</w:t>
        <w:tab/>
        <w:t>Forklift driver (m/f/d) 15 €</w:t>
        <w:tab/>
        <w:t>Unique brings people and work together.</w:t>
        <w:br/>
        <w:t xml:space="preserve"> We are looking for one exclusively for our customer in Cham</w:t>
        <w:br/>
        <w:t>Forklift driver (m/f/d)!</w:t>
        <w:br/>
        <w:br/>
        <w:t>Your advantages at Unique as a forklift driver (m/f/d) at the Cham location:</w:t>
        <w:br/>
        <w:br/>
        <w:t xml:space="preserve"> - Extra payments: €500 welcome bonus, shift allowances,</w:t>
        <w:br/>
        <w:t>Christmas and holiday bonuses, industry surcharges</w:t>
        <w:br/>
        <w:t xml:space="preserve"> - Permanent employment contract with a top service provider</w:t>
        <w:br/>
        <w:t xml:space="preserve"> - Long-term assignments</w:t>
        <w:br/>
        <w:t xml:space="preserve"> - Very good chance of a subsequent permanent position</w:t>
        <w:br/>
        <w:t xml:space="preserve"> - Accurate and timely payroll processing</w:t>
        <w:br/>
        <w:t xml:space="preserve"> - Friendly working environment with a motivated and experienced</w:t>
        <w:br/>
        <w:t>team</w:t>
        <w:br/>
        <w:t xml:space="preserve"> - We'll pay for your work clothes</w:t>
        <w:br/>
        <w:br/>
        <w:t>Your tasks as a forklift driver (m/f/d) at the Cham location:</w:t>
        <w:br/>
        <w:br/>
        <w:t xml:space="preserve"> - Storage and retrieval of the goods</w:t>
        <w:br/>
        <w:t xml:space="preserve"> - Loading and unloading trucks</w:t>
        <w:br/>
        <w:t xml:space="preserve"> - shipping activities</w:t>
        <w:br/>
        <w:br/>
        <w:t>Your profile:</w:t>
        <w:br/>
        <w:br/>
        <w:t xml:space="preserve"> - Professional experience as a forklift driver (m/f/d) is an advantage</w:t>
        <w:br/>
        <w:t xml:space="preserve"> - Valid forklift license</w:t>
        <w:br/>
        <w:t xml:space="preserve"> - Willingness to work in shifts (morning/late/night)</w:t>
        <w:br/>
        <w:br/>
        <w:t>Inspire us with your talent!</w:t>
        <w:br/>
        <w:br/>
        <w:t>Apply now and collect €500 extra cash! Or very simple</w:t>
        <w:br/>
        <w:t>Apply via Whatsapp! https://unique-personal.pitchyou.de/ZGFVF</w:t>
        <w:br/>
        <w:br/>
        <w:t>The "apply now" button will take you straight to us!</w:t>
        <w:br/>
        <w:br/>
        <w:t>We look forward to receiving your application as a forklift driver (m/f/d) on</w:t>
        <w:br/>
        <w:t>Location Cham, stating your salary expectations and the</w:t>
        <w:br/>
        <w:t>earliest possible entry date.</w:t>
        <w:tab/>
        <w:t>Warehouse and transport workers</w:t>
        <w:tab/>
        <w:t>None</w:t>
        <w:tab/>
        <w:t>2023-03-07 16:03:06.092000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