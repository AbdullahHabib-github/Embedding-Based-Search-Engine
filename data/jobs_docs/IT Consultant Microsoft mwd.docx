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6120</w:t>
        <w:tab/>
        <w:t>8725</w:t>
        <w:tab/>
        <w:t>IT Consultant Microsoft (m/w/d)</w:t>
        <w:tab/>
        <w:t>IT professionals welcome!</w:t>
        <w:br/>
        <w:br/>
        <w:t>IT Consultant Microsoft (m/f/d)</w:t>
        <w:br/>
        <w:br/>
        <w:br/>
        <w:t>Your tasks</w:t>
        <w:br/>
        <w:br/>
        <w:t>Consulting, conception and implementation of individual customer solutions in the Microsoft area</w:t>
        <w:br/>
        <w:t>Implementation of customer projects and workshops in the Microsoft area</w:t>
        <w:br/>
        <w:br/>
        <w:br/>
        <w:br/>
        <w:br/>
        <w:t>your profile</w:t>
        <w:br/>
        <w:br/>
        <w:t>Completed degree in computer science or comparable vocational training with professional experience</w:t>
        <w:br/>
        <w:br/>
        <w:br/>
        <w:t>Knowledge of the installation, configuration and migration of server services (e.g. Exchange Server, File Server, Active Directory Services) and cloud services (e.g. Microsoft 365, Cloud Security, EndPoint Manager, Azure Active Directory, Azure MVD)</w:t>
        <w:br/>
        <w:br/>
        <w:br/>
        <w:t>independent, conceptual and structured work</w:t>
        <w:br/>
        <w:br/>
        <w:br/>
        <w:t>Interested in education and training in this area</w:t>
        <w:br/>
        <w:br/>
        <w:br/>
        <w:br/>
        <w:br/>
        <w:br/>
        <w:br/>
        <w:t>your benefits</w:t>
        <w:br/>
        <w:br/>
        <w:t>Flexible &amp; mobile working</w:t>
        <w:br/>
        <w:br/>
        <w:t>Free fitness training</w:t>
        <w:br/>
        <w:br/>
        <w:t>Job ticket &amp; bike leasing</w:t>
        <w:br/>
        <w:br/>
        <w:t>Telekom Corporate Benefits</w:t>
        <w:br/>
        <w:br/>
        <w:t>Coaching &amp; Training</w:t>
        <w:br/>
        <w:br/>
        <w:br/>
        <w:br/>
        <w:t>About ORBIT</w:t>
        <w:br/>
        <w:br/>
        <w:t>With over 30 years of market experience, ORBIT is a premium IT service provider. As an excellent Microsoft partner, we advise companies, develop concepts and customize cloud solutions or system landscapes.</w:t>
        <w:br/>
        <w:t>First and foremost, ORBIT stands for quality. This is also reflected in the corporate culture. Respectful interaction at eye level is just as good form here as the friendly "Du" at all levels. A total of over 350 employees at three locations in Germany contribute to the success of the company. ORBIT is a wholly owned, operationally independent subsidiary of Telekom.</w:t>
        <w:br/>
        <w:br/>
        <w:t>Do you still have questions?</w:t>
        <w:br/>
        <w:br/>
        <w:t xml:space="preserve"> Stefan Hundsdorfer +49 228 956 93-682</w:t>
        <w:br/>
        <w:t>ORBIT Society for application and information systems mbH | www.orbit.de</w:t>
        <w:br/>
        <w:br/>
        <w:br/>
        <w:br/>
        <w:t>Apply now:</w:t>
        <w:br/>
        <w:br/>
        <w:t>To the application form</w:t>
        <w:br/>
        <w:t>What colleagues say:</w:t>
        <w:br/>
        <w:br/>
        <w:t>https://www.youtube.com/watch?v=PRhOxQZlTeI</w:t>
        <w:br/>
        <w:br/>
        <w:br/>
        <w:br/>
        <w:t>E-mail application Online application</w:t>
        <w:tab/>
        <w:t>IT-Berater/in</w:t>
        <w:tab/>
        <w:t>None</w:t>
        <w:tab/>
        <w:t>2023-03-07 16:03:07.071000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