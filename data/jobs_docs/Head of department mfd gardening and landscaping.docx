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2799</w:t>
        <w:tab/>
        <w:t>5404</w:t>
        <w:tab/>
        <w:t>Head of department (m/f/d) gardening and landscaping</w:t>
        <w:tab/>
        <w:t>Schmieder has been bringing the right people to the right companies for over 30 years. Just one application is enough to benefit from our large network.</w:t>
        <w:br/>
        <w:br/>
        <w:t>On behalf of our customer, we are looking for a full-time permanent position manager (m/f/d) for building greening in the Wangen im Allgäu area. Ref 23114</w:t>
        <w:br/>
        <w:br/>
        <w:br/>
        <w:t>YOUR BENEFITS</w:t>
        <w:br/>
        <w:t xml:space="preserve"> </w:t>
        <w:br/>
        <w:t>- Appreciative working atmosphere in a growth-oriented company</w:t>
        <w:br/>
        <w:t>- Appealing salary model with special benefits such as company car, mobile phone, iPad for private use</w:t>
        <w:br/>
        <w:t>- Flexible working time model with the option of working from home to balance work and free time</w:t>
        <w:br/>
        <w:t>- Attractive JobRad leasing and fuel vouchers for a stress-free commute</w:t>
        <w:br/>
        <w:t>- Cross-team events and events to constantly strengthen team spirit</w:t>
        <w:br/>
        <w:t>- Targeted induction and training opportunities for your personal and professional development</w:t>
        <w:br/>
        <w:br/>
        <w:br/>
        <w:t>YOUR TASKS</w:t>
        <w:br/>
        <w:t xml:space="preserve"> </w:t>
        <w:br/>
        <w:t>- Primary contact for customers, site managers and architects</w:t>
        <w:br/>
        <w:t>- Technical and disciplinary management of all employees involved</w:t>
        <w:br/>
        <w:t>- Accompaniment of the entire order processing from planning to completion</w:t>
        <w:br/>
        <w:t>- Ensuring the optimal construction site result by adhering to costs, deadlines and quality</w:t>
        <w:br/>
        <w:t>- Preparation of calculations, offers, accounts and any post-calculations</w:t>
        <w:br/>
        <w:t>- Maintaining existing customer relationships and acquiring new customers</w:t>
        <w:br/>
        <w:br/>
        <w:br/>
        <w:t>YOUR QUALIFICATION</w:t>
        <w:br/>
        <w:t xml:space="preserve"> </w:t>
        <w:br/>
        <w:t>- Successfully completed studies in the field of civil engineering, landscaping and management or landscape architecture. Alternatively, completed training as a landscape gardener or a comparable qualification</w:t>
        <w:br/>
        <w:t>- Proven professional experience in gardening and landscaping</w:t>
        <w:br/>
        <w:t>- Knowledge of project management and experienced handling of moderation and presentation techniques</w:t>
        <w:br/>
        <w:t>- Confident demeanor, strong team behavior and customer-oriented way of working</w:t>
        <w:br/>
        <w:t>- Fluency in written and spoken German</w:t>
        <w:br/>
        <w:br/>
        <w:br/>
        <w:t>Have we piqued your interest? Please apply exclusively, quickly and discreetly via our application portal: www.jobs.schmieder-personal.de/23114</w:t>
        <w:br/>
        <w:br/>
        <w:t>Still questions? Mr. Erhart looks forward to your call on 07502 9449-243.</w:t>
        <w:tab/>
        <w:t>Head of department</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15:56:17.421000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