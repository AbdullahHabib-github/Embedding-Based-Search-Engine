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9529</w:t>
        <w:tab/>
        <w:t>12134</w:t>
        <w:tab/>
        <w:t>Intern (m|f|d) development trial Industry/Mobility</w:t>
        <w:tab/>
        <w:t>*About the Voith Group*</w:t>
        <w:br/>
        <w:t>The Voith Group is a global technology group. With his</w:t>
        <w:br/>
        <w:t>wide range of systems, products, services and digital</w:t>
        <w:br/>
        <w:t>applications, Voith sets standards in the markets for energy, oil &amp; gas,</w:t>
        <w:br/>
        <w:t>Paper, Raw Materials and Transport &amp; Automotive. Founded in 1867, the</w:t>
        <w:br/>
        <w:t>Group today with more than 20,000 employees 4.2 billion euros in sales.</w:t>
        <w:br/>
        <w:t>With locations in over 60 countries around the world, it is one of the big ones</w:t>
        <w:br/>
        <w:t>family business in Europe.</w:t>
        <w:br/>
        <w:br/>
        <w:br/>
        <w:t>Support the Voith Group | Division Turbo as</w:t>
        <w:br/>
        <w:br/>
        <w:br/>
        <w:t>*Internship (m|f|d) in the area of ​​development trials Industry/Mobility -</w:t>
        <w:br/>
        <w:t>Starting now *</w:t>
        <w:br/>
        <w:t>Job ID 68390 | Location Crailsheim | Start immediately</w:t>
        <w:br/>
        <w:br/>
        <w:t>*Your tasks*</w:t>
        <w:br/>
        <w:br/>
        <w:t>· You are responsible for the planning and implementation of experimental tasks</w:t>
        <w:br/>
        <w:t>on test benches for the new and further development of hydrodynamic</w:t>
        <w:br/>
        <w:t>Machines (mainly retarders) and their components.</w:t>
        <w:br/>
        <w:t>· You will also be responsible for the support and further development of</w:t>
        <w:br/>
        <w:t>Test benches for component testing (e.g. roller bearings,</w:t>
        <w:br/>
        <w:t>shaft sealing rings, piston rings).</w:t>
        <w:br/>
        <w:t>· You are also responsible for the evaluations and analyzes of the</w:t>
        <w:br/>
        <w:t>carried out test tasks and for subsequent component assessments</w:t>
        <w:br/>
        <w:t>responsible.</w:t>
        <w:br/>
        <w:br/>
        <w:t>*Your profile*</w:t>
        <w:br/>
        <w:br/>
        <w:t>· You are a matriculated student (m/f/d) in a higher semester</w:t>
        <w:br/>
        <w:t>Mechanical engineering, vehicle technology, drive technology, mechatronics or</w:t>
        <w:br/>
        <w:t>comparable and looking for a mandatory internship.</w:t>
        <w:br/>
        <w:t>· Have good MS Office skills (especially Excel and PowerPoint).</w:t>
        <w:br/>
        <w:t>you already with.</w:t>
        <w:br/>
        <w:t>· You have good written and spoken German and good English skills.</w:t>
        <w:br/>
        <w:t>· You are characterized by your independent and structured way of working.</w:t>
        <w:br/>
        <w:t>· Communication skills and your enjoyment of working in a team round off your skills</w:t>
        <w:br/>
        <w:t>profile off.</w:t>
        <w:br/>
        <w:br/>
        <w:t>*This is what awaits you*</w:t>
        <w:br/>
        <w:br/>
        <w:t>· Having a mentor and team by your side to help you get started</w:t>
        <w:br/>
        <w:t>and provide regular feedback during your time at Voith</w:t>
        <w:br/>
        <w:t>give, you benefit not only from a professional but also</w:t>
        <w:br/>
        <w:t>personal development.</w:t>
        <w:br/>
        <w:t>· Varied work and independent projects right from the start</w:t>
        <w:br/>
        <w:t>an provide an insight into an international company.</w:t>
        <w:br/>
        <w:t>· As an intern (m/f/d) at Voith you have flexible working hours and</w:t>
        <w:br/>
        <w:t>an attractive one because it is part of the Fair Company Initiative</w:t>
        <w:br/>
        <w:t>Compensation. Therefore, enrollment is required.</w:t>
        <w:br/>
        <w:br/>
        <w:t>Apply now via our *online portal* with your</w:t>
        <w:br/>
        <w:t>*detailed application documents* (incl. certificates).</w:t>
        <w:br/>
        <w:br/>
        <w:t>You can find everything you need to know about the application process here.</w:t>
        <w:br/>
        <w:br/>
        <w:t>The *J M. Voith SE &amp; Co. KG | VTA* is looking forward to your application!</w:t>
        <w:br/>
        <w:br/>
        <w:t>*Your personal contact*</w:t>
        <w:br/>
        <w:br/>
        <w:t>JM Voith SE &amp; Co. KG | VZS</w:t>
        <w:br/>
        <w:br/>
        <w:t>Global Business Services HR EMEA</w:t>
        <w:br/>
        <w:br/>
        <w:t>Recruiting Services • Johannes Hummel • Tel. +49 7321 37 2042</w:t>
        <w:br/>
        <w:br/>
        <w:t>Job ID 68390</w:t>
        <w:tab/>
        <w:t>Engineer - mechanical engineering</w:t>
        <w:tab/>
        <w:t>None</w:t>
        <w:tab/>
        <w:t>2023-03-07 16:10:04.883000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