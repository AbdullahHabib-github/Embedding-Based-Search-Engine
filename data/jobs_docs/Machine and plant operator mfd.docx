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9975</w:t>
        <w:tab/>
        <w:t>12580</w:t>
        <w:tab/>
        <w:t>Machine and plant operator (m/f/d)</w:t>
        <w:tab/>
        <w:t>Creative personnel services - for more than 20 years</w:t>
        <w:br/>
        <w:br/>
        <w:t>Your specialist in the technical-commercial field</w:t>
        <w:br/>
        <w:br/>
        <w:t>A Movado company - www.movado-gruppe.de</w:t>
        <w:br/>
        <w:br/>
        <w:t>Our client, a well-known company from Krefeld, is looking for you</w:t>
        <w:br/>
        <w:br/>
        <w:br/>
        <w:br/>
        <w:t>Machine and plant operator (m/f/d)</w:t>
        <w:br/>
        <w:br/>
        <w:br/>
        <w:br/>
        <w:t>Your tasks:</w:t>
        <w:br/>
        <w:br/>
        <w:br/>
        <w:br/>
        <w:t xml:space="preserve"> - Operation and support of chemical-technical plants in the</w:t>
        <w:br/>
        <w:t>soap area</w:t>
        <w:br/>
        <w:t xml:space="preserve"> - Safe, quality-oriented production according to instructions,</w:t>
        <w:br/>
        <w:t>especially with regard to occupational safety and environmental protection</w:t>
        <w:br/>
        <w:t xml:space="preserve"> - Acceptance of raw material deliveries</w:t>
        <w:br/>
        <w:t xml:space="preserve"> - Sampling and simple laboratory tasks</w:t>
        <w:br/>
        <w:t xml:space="preserve"> - Loading of trucks</w:t>
        <w:br/>
        <w:br/>
        <w:br/>
        <w:br/>
        <w:t>Your profile:</w:t>
        <w:br/>
        <w:br/>
        <w:br/>
        <w:br/>
        <w:t xml:space="preserve"> - Completed vocational training, if possible as a chemical technician or</w:t>
        <w:br/>
        <w:t>comparable</w:t>
        <w:br/>
        <w:t xml:space="preserve"> - Knowledge of operating systems desirable</w:t>
        <w:br/>
        <w:t xml:space="preserve"> - Basic procedural and chemical</w:t>
        <w:br/>
        <w:t>process understanding</w:t>
        <w:br/>
        <w:t xml:space="preserve"> - Willingness to work shifts</w:t>
        <w:br/>
        <w:t xml:space="preserve"> - Independent way of working</w:t>
        <w:br/>
        <w:t xml:space="preserve"> - ability to work in a team</w:t>
        <w:br/>
        <w:t xml:space="preserve"> - Reliable</w:t>
        <w:br/>
        <w:t xml:space="preserve"> - Forklift license an advantage</w:t>
        <w:br/>
        <w:br/>
        <w:br/>
        <w:br/>
        <w:t>Your prospects:</w:t>
        <w:br/>
        <w:br/>
        <w:br/>
        <w:br/>
        <w:t xml:space="preserve"> - Permanent employment</w:t>
        <w:br/>
        <w:t xml:space="preserve"> - Tariff-based, multi-level remuneration model (IGZ/DBG) up to</w:t>
        <w:br/>
        <w:t>equal payment</w:t>
        <w:br/>
        <w:t xml:space="preserve"> - Surcharges for shift and overtime</w:t>
        <w:br/>
        <w:t xml:space="preserve"> - Individual working time accounts for more flexibility</w:t>
        <w:br/>
        <w:t xml:space="preserve"> - up to 30 days vacation</w:t>
        <w:br/>
        <w:t xml:space="preserve"> - Holiday and Christmas bonuses</w:t>
        <w:br/>
        <w:br/>
        <w:br/>
        <w:br/>
        <w:t>You can expect exciting and varied tasks in one</w:t>
        <w:br/>
        <w:t>dynamic and innovative business environment. A performance-oriented one</w:t>
        <w:br/>
        <w:t>and attractive remuneration as well as a wide range of development opportunities</w:t>
        <w:br/>
        <w:t>complete our offer.</w:t>
        <w:br/>
        <w:br/>
        <w:br/>
        <w:br/>
        <w:t>Have we made you curious? Then come on board!</w:t>
        <w:br/>
        <w:br/>
        <w:t>We look forward to you and your application, please send it to us</w:t>
        <w:br/>
        <w:t>Send in PDF or Word format if possible. Please apply</w:t>
        <w:br/>
        <w:t>if possible online via our job exchange or by e-mail.</w:t>
        <w:br/>
        <w:br/>
        <w:br/>
        <w:br/>
        <w:t>We are also happy to answer your first questions by phone</w:t>
        <w:br/>
        <w:t>Disposal!</w:t>
        <w:tab/>
        <w:t>Machine and plant operator (without specifying the focus)</w:t>
        <w:tab/>
        <w:t>Creativ Personaldienstleistungen Krefeld GmbH is a company of the MOVADO group of companies and specializes in temporary employment and the placement of qualified employees in the commercial / technical field.</w:t>
        <w:br/>
        <w:br/>
        <w:t>We draw on over 20 years of experience in personnel services and are in possession of the permanent license for temporary employment.</w:t>
        <w:br/>
        <w:br/>
        <w:t>Our employees are paid on the basis of the IGZ/DGB collective agreement.</w:t>
        <w:br/>
        <w:br/>
        <w:t>We have the necessary know-how to make your cooperation and prospects with us a complete success.</w:t>
        <w:br/>
        <w:br/>
        <w:t>Strengthen our team!</w:t>
        <w:tab/>
        <w:t>2023-03-07 16:10:59.289000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