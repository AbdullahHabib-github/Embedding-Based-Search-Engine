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2042</w:t>
        <w:tab/>
        <w:t>4647</w:t>
        <w:tab/>
        <w:t>TRAINING COMMERCIAL SPECIALIST (M/F/D) – Neuwied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15:54:44.249000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