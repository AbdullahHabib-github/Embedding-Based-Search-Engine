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w:t>
        <w:tab/>
        <w:t>2644</w:t>
        <w:tab/>
        <w:t>Employee for fire damage restoration (m/f/x)</w:t>
        <w:tab/>
        <w:t>Jolmes craft from Paderborn</w:t>
        <w:br/>
        <w:br/>
        <w:t>Become part of our team</w:t>
        <w:br/>
        <w:br/>
        <w:t>We are looking for you!</w:t>
        <w:br/>
        <w:br/>
        <w:t>Employee for fire damage restoration (m/f/d) in 33100 Paderborn</w:t>
        <w:br/>
        <w:br/>
        <w:t>Working hours daily from 07:00 a.m. to 05:00 p.m</w:t>
        <w:br/>
        <w:br/>
        <w:t>The Jolmes name is known for a wide range of services, quality and service.</w:t>
        <w:br/>
        <w:br/>
        <w:t>More than 1,000 people from a wide variety of nations are already working in the "Jolmes Group" with the individual companies "Jolmes Building Cleaning", "Jolmes Handwerk" and "Jolmes Energie- &amp; Personalservice".</w:t>
        <w:br/>
        <w:br/>
        <w:t>Our employees are the foundation of our success.</w:t>
        <w:br/>
        <w:br/>
        <w:t>It is thanks to their commitment that we can offer an extraordinarily high quality of service and maintain long-term partnerships with our customer companies.</w:t>
        <w:br/>
        <w:br/>
        <w:t>Our daily work is characterized by teamwork and varied tasks.</w:t>
        <w:br/>
        <w:br/>
        <w:t>With the targeted use of the individual strengths of each individual, we create great things together.</w:t>
        <w:br/>
        <w:br/>
        <w:t>Become a part of our team and shape the future together with us.</w:t>
        <w:br/>
        <w:br/>
        <w:t>We are looking for new colleagues who would like to get involved in our company and be successful together with us.</w:t>
        <w:br/>
        <w:br/>
        <w:t>Your future area of ​​responsibility</w:t>
        <w:br/>
        <w:br/>
        <w:t>• Removal of burn marks, soot, debris and contaminants</w:t>
        <w:br/>
        <w:t>• Dismantling work on top coverings and fixtures</w:t>
        <w:br/>
        <w:t>• Cleaning work (manual and mechanical)</w:t>
        <w:br/>
        <w:br/>
        <w:t>your profile</w:t>
        <w:br/>
        <w:br/>
        <w:t>• Initial experience in building cleaning and manual skills</w:t>
        <w:br/>
        <w:t>• If you have already gained professional experience in fire damage restoration, this will make it easier for you to join our company</w:t>
        <w:br/>
        <w:t>• Ability to work in a team, flexibility, personal commitment and responsible work</w:t>
        <w:br/>
        <w:t>• Class B driver's license (old class 3) is essential due to the changing locations</w:t>
        <w:br/>
        <w:br/>
        <w:t>We offer you</w:t>
        <w:br/>
        <w:br/>
        <w:t>• A full-time job with fixed working hours so that you can plan your private life better</w:t>
        <w:br/>
        <w:t>• Appreciation and a working atmosphere that promotes good energy</w:t>
        <w:br/>
        <w:t>• Intensive training, long-term assignments and a future-proof job</w:t>
        <w:br/>
        <w:t>• A varied and interesting job in a dedicated team</w:t>
        <w:br/>
        <w:t>• A future-proof position in an economically healthy company</w:t>
        <w:br/>
        <w:t>• Qualification-based remuneration by arrangement</w:t>
        <w:br/>
        <w:t>• The opportunity to develop personally and take on responsibility</w:t>
        <w:br/>
        <w:t>• Training and further education is promoted by our company.</w:t>
        <w:br/>
        <w:t>• Exclusive employee discounts at many brands and shops</w:t>
        <w:br/>
        <w:br/>
        <w:t>Would you like to switch? That stays between us!</w:t>
        <w:br/>
        <w:br/>
        <w:t>If you are in an employment relationship that has not been terminated, we will of course assure you of the utmost confidentiality of your application. Telephone interviews and job interviews are also available after work.</w:t>
        <w:br/>
        <w:br/>
        <w:t>This is how it goes</w:t>
        <w:br/>
        <w:br/>
        <w:t>Please apply directly online by clicking on the apply now for this position button.</w:t>
        <w:br/>
        <w:t>If you have any questions, use the contact details of your contact person in advance.</w:t>
        <w:br/>
        <w:t>We arrange a telephone appointment for a short interview. Then we get to know each other personally and discuss all the details.</w:t>
        <w:br/>
        <w:br/>
        <w:t>Does that sound good? Then apply now. Click on the button directly below.</w:t>
        <w:br/>
        <w:t>We look forward to seeing you!</w:t>
        <w:tab/>
        <w:t>Helper - cleaning</w:t>
        <w:tab/>
        <w:t>None</w:t>
        <w:tab/>
        <w:t>2023-03-07 15:50:33.704000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