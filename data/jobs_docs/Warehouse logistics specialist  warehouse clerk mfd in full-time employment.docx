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2089</w:t>
        <w:tab/>
        <w:t>4694</w:t>
        <w:tab/>
        <w:t>Warehouse logistics specialist / warehouse clerk (m/f/d) in full-time employment</w:t>
        <w:tab/>
        <w:t>Are you looking for a new job?</w:t>
        <w:br/>
        <w:t>For our customers in Mannheim and the surrounding area, we are looking for you - specialists - warehouse logistics (m/f/d) in temporary employment with the option of being taken on. Depending on your professional experience and qualifications, you can work for this position from €16.50/hour. earn.</w:t>
        <w:br/>
        <w:br/>
        <w:t>your benefits</w:t>
        <w:br/>
        <w:br/>
        <w:t>- Attractive remuneration package according to the IGZ collective agreement plus industry allowances and a permanent employment contract</w:t>
        <w:br/>
        <w:t>- Hourly wage from €16.50/hour</w:t>
        <w:br/>
        <w:t>- Our team at acordiz GmbH supports you throughout the application process and we are also at your side as a future employer</w:t>
        <w:br/>
        <w:t>- Other social benefits (such as holiday and Christmas bonuses) are waiting for you</w:t>
        <w:br/>
        <w:t>- Flexible flextime account</w:t>
        <w:br/>
        <w:t>- "Employees recruit employees" bonus (up to 300 euros)</w:t>
        <w:br/>
        <w:br/>
        <w:br/>
        <w:t>your activities</w:t>
        <w:br/>
        <w:br/>
        <w:t>- Picking, packing, packing and preparing the outgoing shipments</w:t>
        <w:br/>
        <w:t>- Processing of shipments from parcel services</w:t>
        <w:br/>
        <w:t>- Check incoming goods and store them properly</w:t>
        <w:br/>
        <w:t>- Stock bookings in the merchandise management system</w:t>
        <w:br/>
        <w:t>- Packing of the orders</w:t>
        <w:br/>
        <w:br/>
        <w:br/>
        <w:t>your profile</w:t>
        <w:br/>
        <w:br/>
        <w:t>- Successfully completed training as a warehouse logistics specialist (m/f/d)</w:t>
        <w:br/>
        <w:t>- Sufficient professional experience in the field of warehousing/logistics</w:t>
        <w:br/>
        <w:t>- Manual and technical skills</w:t>
        <w:br/>
        <w:t>- EDP knowledge to operate the PC and the scanner</w:t>
        <w:br/>
        <w:t>- Good knowledge of German</w:t>
        <w:br/>
        <w:br/>
        <w:br/>
        <w:t>Your success is important to us</w:t>
        <w:br/>
        <w:t>As a regional provider of personnel services in the Rhine-Neckar metropolitan region, we see ourselves equally as a partner for companies and applicants in temporary employment and personnel placement. For you as an applicant, we look for exactly the company and the position that best suits your personal skills and knowledge. For our customers, we want to find exactly the employee who best meets the desired requirement profile.</w:t>
        <w:br/>
        <w:br/>
        <w:t>Have we piqued your interest?</w:t>
        <w:br/>
        <w:t>Are you still unsure whether your profile fits this position? If you have any questions, just give us a call, our colleague Szandor Brandenburger will be happy to help!</w:t>
        <w:tab/>
        <w:t>Specialist - Warehouse Logistics</w:t>
        <w:tab/>
        <w:t>None</w:t>
        <w:tab/>
        <w:t>2023-03-07 15:54:50.048000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