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1061</w:t>
        <w:tab/>
        <w:t>3666</w:t>
        <w:tab/>
        <w:t>Development engineer high-voltage systems (m/f/d)</w:t>
        <w:tab/>
        <w:t>Are you looking for new, challenging tasks, appreciate career prospects and feel comfortable in an attractive working environment? Then you are exactly right with matching.</w:t>
        <w:br/>
        <w:br/>
        <w:t>Your tasks:</w:t>
        <w:br/>
        <w:br/>
        <w:t>- The focus of your work is the new and further development of electrical drive systems in the field of mobile machines on the hardware and software side</w:t>
        <w:br/>
        <w:t>- You are an integral part of the development team and are actively involved in the development, expansion and implementation of the necessary projects</w:t>
        <w:br/>
        <w:t>- Responsible for evaluation, verification, qualification and, if necessary, introduction of new technologies, materials, components and processes&amp;nbsp;</w:t>
        <w:br/>
        <w:t>- Hardware and software development (electronics and programming)&amp;nbsp;</w:t>
        <w:br/>
        <w:t>- Initiate and accompany test series, prototypes and experiments.&amp;nbsp;</w:t>
        <w:br/>
        <w:br/>
        <w:t>&lt;br&gt;</w:t>
        <w:br/>
        <w:br/>
        <w:t>Your profile:</w:t>
        <w:br/>
        <w:br/>
        <w:t>- Successfully completed studies, preferably electrical engineering/mechatronics (Bachelor/Master) or comparable</w:t>
        <w:br/>
        <w:t>- Interest in complex technical tasks</w:t>
        <w:br/>
        <w:t>- Experience in dealing with high-voltage components and systems or drive technology</w:t>
        <w:br/>
        <w:t>- Good knowledge of spoken and written English&amp;nbsp;</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