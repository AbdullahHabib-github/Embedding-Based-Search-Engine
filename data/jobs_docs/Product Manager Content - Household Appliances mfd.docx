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1108</w:t>
        <w:tab/>
        <w:t>3713</w:t>
        <w:tab/>
        <w:t>Product Manager Content - Household Appliances (m/f/d)</w:t>
        <w:tab/>
        <w:t>Would you like to reach the next level in your career? At matching, you have the opportunity to continuously develop yourself with well-known customers - across all industries. Take the decisive step in your career today and apply to us as &lt;Product Manager Content - Household Appliances (m/f/d)&gt;.</w:t>
        <w:br/>
        <w:br/>
        <w:t>Your tasks:</w:t>
        <w:br/>
        <w:br/>
        <w:br/>
        <w:t>• Your main activity is to support the PM team in the field of household appliances with operational tasks</w:t>
        <w:br/>
        <w:t>• You provide support in handling internal processes</w:t>
        <w:br/>
        <w:t>• You take over the maintenance of internal product databases, systems and drives</w:t>
        <w:br/>
        <w:t>• You are responsible for the coordination and management of agencies</w:t>
        <w:br/>
        <w:t>• Your tasks also include translations (English - German) and optimization of texts.</w:t>
        <w:br/>
        <w:t>• The maintenance and optimization of the homepage are also routine tasks&amp;nbsp;</w:t>
        <w:br/>
        <w:t>• You will also be responsible for creating data sheets and product range overviews</w:t>
        <w:br/>
        <w:br/>
        <w:t>Your profile:</w:t>
        <w:br/>
        <w:br/>
        <w:br/>
        <w:t>• You have completed your studies or commercial training with at least 3 years of professional experience</w:t>
        <w:br/>
        <w:t>• Ideally, you will have some professional experience in product management/marketing (in the household appliance sector).</w:t>
        <w:br/>
        <w:t>• You have very good MS Office skills</w:t>
        <w:br/>
        <w:t>• Very good written and spoken German and English skills and a structured way of working with an eye for detail round off your profile</w:t>
        <w:br/>
        <w:t>• You enjoy data maintenance and clean work</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15:52:49.035000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