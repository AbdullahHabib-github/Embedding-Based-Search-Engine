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9462</w:t>
        <w:tab/>
        <w:t>12067</w:t>
        <w:tab/>
        <w:t>(Junior-) Hardwareentwickler HF/analog (m/w/d)</w:t>
        <w:tab/>
        <w:t>Would you like to reach the next level in your career? At Brunel you have the opportunity to continuously develop yourself with well-known customers - across all industries. Take the decisive step in your career today and apply to us as a (junior) hardware developer HF/analog (m/f/d).</w:t>
        <w:br/>
        <w:br/>
        <w:t>Job description:</w:t>
        <w:br/>
        <w:br/>
        <w:t>- You will design analog transmission and reception circuits as well as digital circuits.</w:t>
        <w:br/>
        <w:t>- You also optimize the electromagnetic compatibility.</w:t>
        <w:br/>
        <w:t>- Your other tasks will include the implementation of validation studies as well as other measurements and tests in the laboratory area.</w:t>
        <w:br/>
        <w:t>- You are responsible for the development of inspection and test specifications.</w:t>
        <w:br/>
        <w:t>- In addition, you create development-accompanying documentation.</w:t>
        <w:br/>
        <w:br/>
        <w:t>Your profile:</w:t>
        <w:br/>
        <w:br/>
        <w:t>- Studies in the field of general electrical engineering, ideally with a specialization in the field of communications engineering</w:t>
        <w:br/>
        <w:t>- Professional experience, e.g. in the development of analog circuits, EMC-compliant electronic design and high-frequency technology</w:t>
        <w:br/>
        <w:t>- Knowledge of amateur radio is an advantage</w:t>
        <w:br/>
        <w:t>- Good written and spoken English knowledge</w:t>
        <w:br/>
        <w:t>- Ability to work independently and in a team</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16:09:56.622000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