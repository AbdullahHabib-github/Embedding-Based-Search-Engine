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9106</w:t>
        <w:tab/>
        <w:t>11711</w:t>
        <w:tab/>
        <w:t>Buyer in operational purchasing</w:t>
        <w:tab/>
        <w:t>It is important to you that you really make a difference with your job. Find your place in one of over 500 professions at Deutsche Bahn. We offer professionals and career starters secure jobs with future prospects. Apply now to join a team that supports each other and looks forward to working with you.</w:t>
        <w:br/>
        <w:br/>
        <w:t>We are looking for you as a buyer in operational purchasing for deliveries up to a procurement value of €50,000 for Deutsche Bahn AG at the Cologne location as soon as possible.</w:t>
        <w:br/>
        <w:t>Your tasks:</w:t>
        <w:br/>
        <w:br/>
        <w:t>- You are responsible for the security of supply through economical, on-schedule, safety and quality procurement</w:t>
        <w:br/>
        <w:t>- You carry out all activities required for the procurement process on your own responsibility: plausibility check of the purchase requirements and associated service description, solicitation and evaluation of offers according to formal and content-related criteria, award decision and contract processing</w:t>
        <w:br/>
        <w:t>- You advise consumers and contact persons on procurement issues and within the framework of the procurement process</w:t>
        <w:br/>
        <w:t>- You regularly coordinate with suppliers and conduct negotiations</w:t>
        <w:br/>
        <w:t>- You process the entire procurement process with IT support in the SAP R3 system and document it in an audit-proof manner</w:t>
        <w:br/>
        <w:t>- In contract processing, you are continuously responsible for order monitoring and completion as well as the occasional coordination of service disruptions</w:t>
        <w:br/>
        <w:t>- You support the creation and updating of work aids (e.g. guidelines, process descriptions, tools, etc.) and the implementation of optimization and digitization projects</w:t>
        <w:br/>
        <w:t>- You control your own processes yourself and in the team with the help of key figures</w:t>
        <w:br/>
        <w:br/>
        <w:br/>
        <w:t>Your profile:</w:t>
        <w:br/>
        <w:br/>
        <w:t>- You have a degree with a commercial orientation or equivalent several years of experience in purchasing and various product groups</w:t>
        <w:br/>
        <w:t>- Your in-depth knowledge of purchasing control and safety technology sets you apart</w:t>
        <w:br/>
        <w:t>- Ideally, you already have several years of experience in purchasing and you count customer care as one of your strengths</w:t>
        <w:br/>
        <w:t>- Economic thinking and the ability to familiarize yourself with new topics in a goal-oriented manner are a matter of course for you</w:t>
        <w:br/>
        <w:t>- You are resilient, set priorities and thus do not lose track even with a high workload</w:t>
        <w:br/>
        <w:t>- IT knowledge, especially in the SAP R3 system, module MM is an advantage</w:t>
        <w:br/>
        <w:t>- You are very well organized and love to work independently, purposefully and flexibly and are open to changes and like to get involved in a creative way</w:t>
        <w:br/>
        <w:t>- We assume that you are competent in using the common EDP systems (Microsoft Office).</w:t>
        <w:br/>
        <w:br/>
        <w:br/>
        <w:t>your advantages</w:t>
        <w:br/>
        <w:t>* We not only meet you at eye level, but usually where you are at home. With jobs in every federal state, in large cities as well as in smaller towns and communities.</w:t>
        <w:br/>
        <w:t>* You can be sure of a long-term perspective through your permanent employment in a future-oriented group.</w:t>
        <w:br/>
        <w:t>* You get up to 16 free trips within Germany per year and other discounts for your friends and family.</w:t>
        <w:br/>
        <w:t>* You always give everything and therefore get a lot in return: a standard salary package with generally permanent employment contracts and job security as well as a wide range of fringe benefits and a company pension scheme.</w:t>
        <w:br/>
        <w:t>* With seminars, training courses and qualifications, we offer you individual and long-term development and promotion opportunities at specialist, project or management level.</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Business economist (university)</w:t>
        <w:tab/>
        <w:t>None</w:t>
        <w:tab/>
        <w:t>2023-03-07 16:09:12.821000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