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8454</w:t>
        <w:tab/>
        <w:t>11059</w:t>
        <w:tab/>
        <w:t>Nursing specialist anesthesia and intensive care (m,f,d)</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t>We are looking for one for our nursing service as soon as possible</w:t>
        <w:br/>
        <w:t>Nursing specialist anesthesia and intensive care (m,f,d)Your profile:</w:t>
        <w:br/>
        <w:br/>
        <w:t>* Completed training in health and nursing</w:t>
        <w:br/>
        <w:t>* Experience in anesthesia and intensive care and specialist training is desirable, but not a requirement</w:t>
        <w:br/>
        <w:t>* Ability to work constructively in a collegial team</w:t>
        <w:br/>
        <w:t>* patient-oriented cooperative working method,</w:t>
        <w:br/>
        <w:t>* committed, friendly interaction with patients and colleagues,</w:t>
        <w:br/>
        <w:t>* absolute discretion, loyalty and reliability</w:t>
        <w:br/>
        <w:t>* Proof of vaccination protection against measles (for those born after 1971)</w:t>
        <w:br/>
        <w:br/>
        <w:t>Our range:</w:t>
        <w:br/>
        <w:br/>
        <w:t>* interesting, permanent jobs in full and part-time,</w:t>
        <w:br/>
        <w:t>* flexible working hours by individual agreement,</w:t>
        <w:br/>
        <w:t>* Induction according to induction concept,</w:t>
        <w:br/>
        <w:t>* an extremely good working atmosphere in a pleasant collegial and family environment,</w:t>
        <w:br/>
        <w:t>* a challenging job with personal responsibility and creative freedom after an appropriate training period,</w:t>
        <w:br/>
        <w:t>* personal development opportunities through numerous further training courses, for which we assume the costs,</w:t>
        <w:br/>
        <w:t>* Remuneration corresponding to your education and professional experience based on the TVÖD,</w:t>
        <w:br/>
        <w:t>* A company pension scheme via the Thuringia supplementary pension fund</w:t>
        <w:br/>
        <w:t>* a holiday regulation based on the TVÖD</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the nearby cities of Weimar, Jena and Erfurt can be reached quickly.</w:t>
        <w:br/>
        <w:br/>
        <w:t>Please use the online form for your application. When submitting application documents by post, please note that no returns will be made.</w:t>
        <w:br/>
        <w:br/>
        <w:t>The Robert-Koch-Krankenhaus Apolda GmbH, academic teaching hospital of the University Hospital Jena, is an acute hospital with standard care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The structure and organization of the care service at the RKK Apolda are based on a concept with the aim of realizing and ensuring patient-oriented care. Our strengths and values ​​in nursing are supported by friendliness, professional competence and trusting cooperation.</w:t>
        <w:br/>
        <w:br/>
        <w:t>We look after our patients and their relatives in the usual family environment with a very nice ambience, which also conveys security and confidence. Good communication is a matter of course for us, as it significantly supports the patient's recovery and promotes a good working atmosphere.</w:t>
        <w:br/>
        <w:br/>
        <w:t>For your questions is at your disposal</w:t>
        <w:br/>
        <w:br/>
        <w:t>the nursing manager</w:t>
        <w:br/>
        <w:br/>
        <w:t>Ms. Uta Ducke</w:t>
        <w:br/>
        <w:br/>
        <w:t>by phone 03644 571216</w:t>
        <w:br/>
        <w:br/>
        <w:t>happy to assist.</w:t>
        <w:br/>
        <w:br/>
        <w:t>More information about our</w:t>
        <w:br/>
        <w:br/>
        <w:t>You can find companies at:</w:t>
        <w:br/>
        <w:br/>
        <w:t>www.rkk-apolda.de</w:t>
        <w:br/>
        <w:br/>
        <w:t>Apply now [https://werbung.maxime-media.de/unternehmen/robert-koch-krankenhaus-apolda-gmbh-2045/job/10531]</w:t>
        <w:tab/>
        <w:t>Specialist nurse - intensive care/anaesthesia</w:t>
        <w:tab/>
        <w:t>None</w:t>
        <w:tab/>
        <w:t>2023-03-07 16:07:53.001000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