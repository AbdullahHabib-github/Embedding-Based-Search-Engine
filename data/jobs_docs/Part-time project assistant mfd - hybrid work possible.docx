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6810</w:t>
        <w:tab/>
        <w:t>9415</w:t>
        <w:tab/>
        <w:t>Part-time project assistant (m/f/d) - hybrid work possible</w:t>
        <w:tab/>
        <w:t>A well-known company based in Alsfeld is looking for you as a part-time project assistant (m/f/d) in the context of recruitment.</w:t>
        <w:br/>
        <w:br/>
        <w:t>Sounds exciting? Then apply today!</w:t>
        <w:br/>
        <w:br/>
        <w:t>Your benefits:</w:t>
        <w:br/>
        <w:t xml:space="preserve"> • 30 days holiday</w:t>
        <w:br/>
        <w:t xml:space="preserve"> • Attractive conditions and development opportunities</w:t>
        <w:br/>
        <w:t xml:space="preserve"> • In-house further training measures for the development of employees</w:t>
        <w:br/>
        <w:t xml:space="preserve"> • Great personal responsibility and creative freedom</w:t>
        <w:br/>
        <w:t xml:space="preserve"> • Dynamic team and short decision paths</w:t>
        <w:br/>
        <w:t>This position is to be filled within the framework of direct placement / within the framework of permanent placement.</w:t>
        <w:br/>
        <w:br/>
        <w:t>Part-time project assistant (m/f/d) - hybrid work possible</w:t>
        <w:br/>
        <w:br/>
        <w:t>Your tasks:</w:t>
        <w:br/>
        <w:t xml:space="preserve"> • Support of the project management and construction management in the office in all aspects of the construction project and managing the correspondence of the department</w:t>
        <w:br/>
        <w:t xml:space="preserve"> • Coordination between specialist planners and subcontractors</w:t>
        <w:br/>
        <w:t xml:space="preserve"> • Review and preparation of applications required for construction</w:t>
        <w:br/>
        <w:t xml:space="preserve"> • Telephone and written correspondence</w:t>
        <w:br/>
        <w:t xml:space="preserve"> • Active participation in improving processes and procedures</w:t>
        <w:br/>
        <w:t xml:space="preserve"> • General secretarial tasks and file management</w:t>
        <w:br/>
        <w:br/>
        <w:t>Your qualifications:</w:t>
        <w:br/>
        <w:t xml:space="preserve"> • Successfully completed commercial or technical training or comparable qualification</w:t>
        <w:br/>
        <w:t xml:space="preserve"> • At least 3 years of professional experience in the field of assistance and office organization</w:t>
        <w:br/>
        <w:t xml:space="preserve"> • Confident handling of common MS Office programs</w:t>
        <w:br/>
        <w:t xml:space="preserve"> • Interest in project work</w:t>
        <w:br/>
        <w:t xml:space="preserve"> • Organizational and administrative skills</w:t>
        <w:br/>
        <w:t xml:space="preserve"> • Precise, careful, structured and team-oriented way of working</w:t>
        <w:br/>
        <w:t xml:space="preserve"> • Knowledge of German, both written and spoken, as well as knowledge of English is an advantage</w:t>
        <w:br/>
        <w:br/>
        <w:t>With us, your career path becomes a personal walk of fame - we offer you exciting perspectives in the areas of assistance and secretarial work. Now click on "Apply directly"!</w:t>
        <w:tab/>
        <w:t>Project planning technician (electrical)</w:t>
        <w:tab/>
        <w:t>None</w:t>
        <w:tab/>
        <w:t>2023-03-07 16:04:31.401000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