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1519</w:t>
        <w:tab/>
        <w:t>4124</w:t>
        <w:tab/>
        <w:t>Customer advisor/ self-employed partner (m/f/d) insurance</w:t>
        <w:tab/>
        <w:t>We are now looking for:</w:t>
        <w:br/>
        <w:t>Customer advisor/ self-employed partner (m/f/d) insurance in 75236 Kampfelbach!</w:t>
        <w:br/>
        <w:br/>
        <w:t>Wessinger &amp; Zeh - Insurance and finance</w:t>
        <w:br/>
        <w:t>Signal Iduna District Directorate</w:t>
        <w:br/>
        <w:br/>
        <w:t>We offer experience, goal orientation and reliability</w:t>
        <w:br/>
        <w:br/>
        <w:t>It is no coincidence that our district head office has existed since 1996. This is thanks to our experience, our goal orientation and also our reliability. Our loyal customers appreciate these qualities as well as our detailed, individual and innovative advice on all their insurance and financial issues. It is important to us that our customers don't just see us as just some insurance guy, but rather as a partner they can trust. Constant further education and training, our experience and our commitment to our customers are probably our greatest strengths. We proceed according to the principle that only when our customers are satisfied, then we are too.</w:t>
        <w:br/>
        <w:br/>
        <w:t>We are looking for employees who understand this basic attitude and know how to implement it in day-to-day business with our customers. Emphatic and trusting cooperation is our focus - with our customers and our team.</w:t>
        <w:br/>
        <w:br/>
        <w:t>SIGNAL IDUNA is one of the top service insurers in Germany.</w:t>
        <w:br/>
        <w:t>We want to get even better. With big ideas. With motivated people!</w:t>
        <w:br/>
        <w:t>With you!</w:t>
        <w:br/>
        <w:br/>
        <w:t>• You have been trained as an insurance specialist (IHK) or have the required certificate of expertise</w:t>
        <w:br/>
        <w:t>• Ideally several years of professional experience in insurance sales</w:t>
        <w:br/>
        <w:t>• You want to develop further.</w:t>
        <w:br/>
        <w:br/>
        <w:t>We should get to know each other. Apply now!</w:t>
        <w:br/>
        <w:br/>
        <w:t>This is how it goes on:</w:t>
        <w:br/>
        <w:br/>
        <w:t>• Please apply directly online by clicking on the "Apply now for this position" button.</w:t>
        <w:br/>
        <w:t>• You can also send your application directly to the Wessinger &amp; Zeh district office.</w:t>
        <w:br/>
        <w:t>• If you have any questions, use the contact details of your contact person in advance.</w:t>
        <w:br/>
        <w:t>• We make an appointment with you</w:t>
        <w:br/>
        <w:t>• Then we get to know each other personally and discuss all the details.</w:t>
        <w:br/>
        <w:t>We, NEYC Consulting, are your empathetic and solution-oriented personal consultant.</w:t>
        <w:br/>
        <w:t>For many years we have been improving internal processes in order to be able to offer our customers the best staffing and recruitment solutions. We have successfully accompanied many of them in personnel matters for several years and support you in finding the best talent.</w:t>
        <w:br/>
        <w:br/>
        <w:t>We look for a new job for our applicants free of charge, anonymously and discreetly.</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and get started with us!</w:t>
        <w:br/>
        <w:t>We are happy to hear from them!</w:t>
        <w:tab/>
        <w:t>insurance clerk</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15:53:39.823000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