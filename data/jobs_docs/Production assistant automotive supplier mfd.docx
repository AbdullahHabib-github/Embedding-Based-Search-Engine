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2174</w:t>
        <w:tab/>
        <w:t>4779</w:t>
        <w:tab/>
        <w:t>Production assistant automotive supplier (m/f/d)</w:t>
        <w:tab/>
        <w:t>Do you have power and like to get things done?</w:t>
        <w:br/>
        <w:br/>
        <w:t>Then we have exactly your job:</w:t>
        <w:br/>
        <w:br/>
        <w:t>- You will help with the production of supplier parts for the automotive industry.</w:t>
        <w:br/>
        <w:t>- You control the quality of various products and goods according to specified quality criteria</w:t>
        <w:br/>
        <w:br/>
        <w:br/>
        <w:br/>
        <w:t>This is why this position is so exciting for you:</w:t>
        <w:br/>
        <w:br/>
        <w:t>- As a production assistant in the automotive industry (m/f/d), you are part of a friendly and motivated team where work is great fun!</w:t>
        <w:br/>
        <w:t>- You work in continuous shift work and receive additional benefits such as shift bonuses, industry bonuses, Christmas and holiday bonuses in addition to the standard wage.</w:t>
        <w:br/>
        <w:t>- You not only have a secure job with our customer, but also the best chance of being taken on!</w:t>
        <w:br/>
        <w:br/>
        <w:br/>
        <w:t>Your skills:</w:t>
        <w:br/>
        <w:br/>
        <w:t>- Dexterity and reliability</w:t>
        <w:br/>
        <w:t>- Independent way of working and good sense of proportion</w:t>
        <w:br/>
        <w:t>- Ability to work flexibly</w:t>
        <w:br/>
        <w:t>- ability to work in a team</w:t>
        <w:br/>
        <w:br/>
        <w:br/>
        <w:t>Just some of the reasons why our employees feel so comfortable with us:</w:t>
        <w:br/>
        <w:br/>
        <w:t>- Comprehensive support from interview to hiring</w:t>
        <w:br/>
        <w:t>- Planning security through permanent employment contracts and long-term assignments</w:t>
        <w:br/>
        <w:t>- Jobs close to where you live, very good pay, holiday and Christmas bonuses and other benefits</w:t>
        <w:br/>
        <w:t>- Exclusive discounts &amp;amp; Benefits in more than 500 stores and online shops</w:t>
        <w:br/>
        <w:br/>
        <w:br/>
        <w:t>Excellent prospects - we look forward to seeing you!</w:t>
        <w:br/>
        <w:t>Just give us a call or apply online or via WhatsApp: https://iperdi.pitchyou.de/VYQZM. Or send us an email - we'll get back to you quickly and look forward to welcoming you to iperdi soon may!</w:t>
        <w:tab/>
        <w:t>rubber processor</w:t>
        <w:tab/>
        <w:t>None</w:t>
        <w:tab/>
        <w:t>2023-03-07 15:55:00.433000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