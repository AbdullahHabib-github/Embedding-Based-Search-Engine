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2934</w:t>
        <w:tab/>
        <w:t>5539</w:t>
        <w:tab/>
        <w:t>Sanitary assistant (m/f/d) career changer</w:t>
        <w:tab/>
        <w:t>New to job hunting? Start your career advancement in 2023!</w:t>
        <w:br/>
        <w:br/>
        <w:t>Our customer company in Leipzig is looking for you as a sanitary assistant (m/f/d) as part of the temporary employment agency.</w:t>
        <w:br/>
        <w:br/>
        <w:t>Occupation: trade</w:t>
        <w:br/>
        <w:br/>
        <w:t>Your working hours are full-time.</w:t>
        <w:br/>
        <w:br/>
        <w:t>Because we offer you as a sanitary assistant (m/f/d):</w:t>
        <w:br/>
        <w:t>- Overpay</w:t>
        <w:br/>
        <w:t>- Great and friendly colleagues on site</w:t>
        <w:br/>
        <w:t>- Access to long-term assignments at regional companies close to where you live</w:t>
        <w:br/>
        <w:br/>
        <w:t>You bring the following knowledge and skills with you:</w:t>
        <w:br/>
        <w:t>- Clean sanitary rooms</w:t>
        <w:br/>
        <w:t>- Sanitary engineering</w:t>
        <w:br/>
        <w:br/>
        <w:t>Your main tasks as a sanitary assistant (m/f/d):</w:t>
        <w:br/>
        <w:t>- Maintenance work</w:t>
        <w:br/>
        <w:t>- repair work</w:t>
        <w:br/>
        <w:br/>
        <w:t>You convince us with these personal strengths:</w:t>
        <w:br/>
        <w:t>- organizational skills</w:t>
        <w:br/>
        <w:t>- ability to work in a team</w:t>
        <w:br/>
        <w:t>- Reliability</w:t>
        <w:br/>
        <w:br/>
        <w:t>Your professional experience as a sanitary assistant (m/f/d), plant fitter (m/f/d), plumber (m/f/d), ventilation fitter (m/f/d), ventilation fitter (m/f/d) or as a service technician for HVAC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Technician - Sanitary Engineering</w:t>
        <w:tab/>
        <w:t>ARWA Personaldienstleistungen GmbH supports companies from almost all areas and</w:t>
        <w:br/>
        <w:t>Industries with individual solutions in temporary employment, on-site and in-house</w:t>
        <w:br/>
        <w:t>management, in outsourcing projects and in recruitment when looking for</w:t>
        <w:br/>
        <w:t>qualified employees.</w:t>
        <w:br/>
        <w:br/>
        <w:t>Find career starters with and without training, experienced specialists or returnees</w:t>
        <w:br/>
        <w:t>Attractive and collectively paid jobs with good career prospects in commercial,</w:t>
        <w:br/>
        <w:t>commercial, medical and educational areas.</w:t>
        <w:tab/>
        <w:t>2023-03-07 15:56:34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