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921</w:t>
        <w:tab/>
        <w:t>3525</w:t>
        <w:tab/>
        <w:t>Furniture salesman (m/f/x)</w:t>
        <w:tab/>
        <w:t>What makes us special</w:t>
        <w:br/>
        <w:t>The flat hierarchies and short decision-making paths of our family business enable fast and dynamic work. In our solid and growing company you will work on varied tasks. We not only offer you a secure job and good career opportunities, but also performance-related pay and a company pension scheme. And even more:</w:t>
        <w:br/>
        <w:t>* Personal development through training courses at our in-house academy</w:t>
        <w:br/>
        <w:t>* Staff discount on your own purchase</w:t>
        <w:br/>
        <w:t>* Reduced lunch rates in our restaurants &amp;ldquo;chef's hat&amp;rdquo;</w:t>
        <w:br/>
        <w:t>* Health Management</w:t>
        <w:br/>
        <w:t>* Employee Benefits</w:t>
        <w:br/>
        <w:t>What she expects</w:t>
        <w:br/>
        <w:br/>
        <w:t>* You will become a dream come true (m/f/x) and advise our customers comprehensively</w:t>
        <w:br/>
        <w:t>* You create all necessary sales documents (sketches, contracts, etc.)</w:t>
        <w:br/>
        <w:t>* You plan &amp; create creative, individual furnishing options for our customers</w:t>
        <w:br/>
        <w:t>* You continue to look after our customers even after the contract has been signed</w:t>
        <w:br/>
        <w:t>We want to get to know you</w:t>
        <w:br/>
        <w:t>if you are a popular person (m/f/x) who, based on initial experience in sales, knows how to inspire people. We are looking for a sales talent (m/f/x) with charisma who can anticipate every furnishing wish of our customers and fulfill them.</w:t>
        <w:br/>
        <w:t>If you have experience in sales, but as a career changer (m/f/x) have no knowledge of furniture, we will teach you the specialist knowledge.</w:t>
        <w:br/>
        <w:t>Enthusiastic? We look forward to meeting you!</w:t>
        <w:br/>
        <w:t>tendering company</w:t>
        <w:br/>
        <w:t>Höffner Möbelgesellschaft GmbH &amp; Co. KG</w:t>
        <w:br/>
        <w:t>e.g. Attention Ms. Lauchauer</w:t>
        <w:br/>
        <w:t>In the Schmalau 40</w:t>
        <w:br/>
        <w:t>90765 Fuerth</w:t>
        <w:br/>
        <w:t>People. Trust. Höffner.</w:t>
        <w:tab/>
        <w:t>Saleswoman</w:t>
        <w:tab/>
        <w:t>None</w:t>
        <w:tab/>
        <w:t>2023-03-07 15:52:25.903000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