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8837</w:t>
        <w:tab/>
        <w:t>11442</w:t>
        <w:tab/>
        <w:t>Customer Care-Agent/in</w:t>
        <w:tab/>
        <w:t>Customer Care Agent</w:t>
        <w:br/>
        <w:br/>
        <w:t>Your advantages:</w:t>
        <w:br/>
        <w:br/>
        <w:t>- A great team awaits you and you can finally "arrive" professionally</w:t>
        <w:br/>
        <w:t>- We value your communication skills and regularly promote them through various training courses</w:t>
        <w:br/>
        <w:t>- You grow with your tasks and we support you! Regular coaching will help you master any challenge on the phone.</w:t>
        <w:br/>
        <w:t>- We want you to be happy! In addition to fresh fruit, pizza and free drinks, we always find reasons to celebrate together.</w:t>
        <w:br/>
        <w:t>Your tasks:</w:t>
        <w:br/>
        <w:br/>
        <w:t>- You look after customers who have more extensive questions/need for clarification as part of order processing in order to restore customer satisfaction</w:t>
        <w:br/>
        <w:t>- You recognize the origin of a misunderstanding immediately and take care of various customer inquiries in a solution-oriented manner</w:t>
        <w:br/>
        <w:t>- You skillfully demonstrate the benefits of a product and thereby win back customers</w:t>
        <w:br/>
        <w:t>You've come to the right place if...:</w:t>
        <w:br/>
        <w:br/>
        <w:t>- you want a long-term job and finally want to have fun at work</w:t>
        <w:br/>
        <w:t>- are looking for an employer who rewards performance</w:t>
        <w:br/>
        <w:t>- you are self-confident and yet always polite on the phone and keep your perspective even in stressful situations</w:t>
        <w:br/>
        <w:t>- you have a strong understanding of service and know that the customer is always king</w:t>
        <w:br/>
        <w:br/>
        <w:t>Service Planet Ltd</w:t>
        <w:br/>
        <w:t>Mrs Anna Gerard</w:t>
        <w:br/>
        <w:t>Service Planet Ltd</w:t>
        <w:br/>
        <w:t>Kurt-Schumacher-Str. 28-30</w:t>
        <w:br/>
        <w:t>66130 Saarbrucken</w:t>
        <w:br/>
        <w:t>bewerbung@serviceplanet.net</w:t>
        <w:br/>
        <w:t>0211 28043270</w:t>
        <w:tab/>
        <w:t>Call center agent/in</w:t>
        <w:tab/>
        <w:t>None</w:t>
        <w:tab/>
        <w:t>2023-03-07 16:08:39.948000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