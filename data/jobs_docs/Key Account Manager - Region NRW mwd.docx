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7892</w:t>
        <w:tab/>
        <w:t>10497</w:t>
        <w:tab/>
        <w:t>Key Account Manager - Region NRW (m/w/d)</w:t>
        <w:tab/>
        <w:t>Do you have experience in looking after major customers? Do you recognize potential and like to develop customer-specific solution concepts? Then we have the right job for you! Strengthen our national sales team in the North Rhine-Westphalia region as a key account manager (m/f/d) for the B2B farming sector. As a global mobility service provider, SIXT proves every day what makes innovative products and excellent service. Do you want to be part of our success story? Then apply now! What you do with us: You are responsible for an existing customer portfolio with significant annual sales You identify, analyze and develop customer potential and manage to inspire new cooperation partners to work with SIXT You implement customer-specific solution concepts based on the SIXT product portfolio You are responsible for customer satisfaction and Implementation of the SIXT corporate and sales strategy You continuously improve existing sales processes and find ways to optimize daily processes What you bring: You have several years of professional experience as a key account manager (m/f/d) in the field of mobility services, travel industry or automotive industry with a focus on major customers You don't shy away from big names in the industry and important decision-makers You act confidently at all levels, work in a structured and independent manner You want to actively participate in the further development of the strategic support of your customers and do this with great negotiating skills You speak fluent German and English You have very good knowledge of sales tools (ideally Salesforce)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At SIXT, we stand for premium quality in sales as well as our vehicles.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to intensively support SIXT in its international expansion. Sales at SIXT stands for a dynamic working atmosphere, innovative products and excellent service quality.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in more than 110 countries at 2,180</w:t>
        <w:tab/>
        <w:t>Account-Manager/in</w:t>
        <w:tab/>
        <w:t>None</w:t>
        <w:tab/>
        <w:t>2023-03-07 16:06:44.060000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