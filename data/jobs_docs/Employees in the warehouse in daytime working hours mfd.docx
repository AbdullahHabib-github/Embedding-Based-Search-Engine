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876</w:t>
        <w:tab/>
        <w:t>3481</w:t>
        <w:tab/>
        <w:t>Employees in the warehouse in daytime working hours (m/f/d)</w:t>
        <w:tab/>
        <w:t>Employees in the warehouse in daytime working hours (m/f/d)</w:t>
        <w:br/>
        <w:br/>
        <w:t>Location: Waldkraiburg</w:t>
        <w:br/>
        <w:t>Employment type(s): full-time</w:t>
        <w:br/>
        <w:t>Working time: 35 hours per week</w:t>
        <w:br/>
        <w:br/>
        <w:t>We are looking for you!</w:t>
        <w:br/>
        <w:t>Walk your way to success with us!</w:t>
        <w:br/>
        <w:br/>
        <w:t>Team Pro has been a professional personnel service provider in the greater Rosenheim, Waldkraiburg and Holzkirchen area since 2010</w:t>
        <w:br/>
        <w:br/>
        <w:t>We are now looking for several employees in the warehouse in daytime working hours (m/f/d) for a well-known customer company in the Waldraiburg area.</w:t>
        <w:br/>
        <w:br/>
        <w:t>Your profile:</w:t>
        <w:br/>
        <w:t>- You have initial experience in logistics (not mandatory)</w:t>
        <w:br/>
        <w:t>- You have a driving license and a car to reach the place of work (not mandatory)</w:t>
        <w:br/>
        <w:t>- You are organized and enjoy working in a team</w:t>
        <w:br/>
        <w:t>- You have knowledge of German</w:t>
        <w:br/>
        <w:br/>
        <w:t>Your tasks:</w:t>
        <w:br/>
        <w:t>- You take care of general warehouse activities</w:t>
        <w:br/>
        <w:t>- You load and unload trucks</w:t>
        <w:br/>
        <w:t>- You sort and pick goods by order</w:t>
        <w:br/>
        <w:t>- You prepare the shipment of goods</w:t>
        <w:br/>
        <w:br/>
        <w:t>We offer:</w:t>
        <w:br/>
        <w:t>- Attractive salary, holiday and Christmas bonus</w:t>
        <w:br/>
        <w:t>- Interesting and varied work</w:t>
        <w:br/>
        <w:t>- Permanent employment contract with the chance of being taken over by the customer company</w:t>
        <w:br/>
        <w:t>- Capital accumulation benefits</w:t>
        <w:br/>
        <w:t>- Placement bonus for employees in the amount of 250€</w:t>
        <w:br/>
        <w:t>- Personal contacts in the branch</w:t>
        <w:br/>
        <w:br/>
        <w:t>Contact:</w:t>
        <w:br/>
        <w:t>Team Pro GmbH &amp; Co. KG - Waldkraiburg</w:t>
        <w:br/>
        <w:br/>
        <w:t>Mr Alexander Schilcher</w:t>
        <w:br/>
        <w:br/>
        <w:t>Berliner Strasse 16</w:t>
        <w:br/>
        <w:br/>
        <w:t>84478 Waldkraiburg</w:t>
        <w:br/>
        <w:br/>
        <w:br/>
        <w:br/>
        <w:t>Phone: +49 (0)8638 / 884 998 0</w:t>
        <w:br/>
        <w:br/>
        <w:t>Email: waldkraiburg@team-pro.de</w:t>
        <w:br/>
        <w:br/>
        <w:t>Homepage: www.team-pro.de</w:t>
        <w:br/>
        <w:br/>
        <w:t>Department(s): Logistics</w:t>
        <w:br/>
        <w:t>Type(s) of staffing needs: Reassignment</w:t>
        <w:br/>
        <w:t>Collective agreement: BAP</w:t>
        <w:tab/>
        <w:t>Helper - warehousing, transport</w:t>
        <w:tab/>
        <w:t>None</w:t>
        <w:tab/>
        <w:t>2023-03-07 15:52:20.384000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