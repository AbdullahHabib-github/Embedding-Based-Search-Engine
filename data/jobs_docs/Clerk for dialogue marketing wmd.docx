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1357</w:t>
        <w:tab/>
        <w:t>3962</w:t>
        <w:tab/>
        <w:t>Clerk for dialogue marketing w/m/d</w:t>
        <w:tab/>
        <w:t>Are you looking for new tasks and new challenges?</w:t>
        <w:br/>
        <w:br/>
        <w:t>!Back to Job for an area of ​​your choice!</w:t>
        <w:br/>
        <w:br/>
        <w:t>Then you are exactly right in our team.</w:t>
        <w:br/>
        <w:br/>
        <w:t>Your future area of ​​responsibility We offer you</w:t>
        <w:br/>
        <w:br/>
        <w:t>&gt; Acquisition - you make calls to new and existing customers. &gt; A full-time position (40 hours AZ: 08-17)</w:t>
        <w:br/>
        <w:br/>
        <w:t>&gt; You help with payroll accounting. &gt; Good chances of advancement</w:t>
        <w:br/>
        <w:br/>
        <w:t>&gt; You conduct job interviews and look after the applicants, &gt; Varied activities</w:t>
        <w:br/>
        <w:br/>
        <w:t>through to recruitment and beyond. &gt; Vacation/ Christmas bonus</w:t>
        <w:br/>
        <w:br/>
        <w:t>&gt; Customer and employee support by telephone, e-mail and online. &gt; Joint ventures/ events (after Corona)</w:t>
        <w:br/>
        <w:br/>
        <w:t>your profile</w:t>
        <w:br/>
        <w:br/>
        <w:t>&gt; You have technical understanding and already have experience with MS Office.</w:t>
        <w:br/>
        <w:br/>
        <w:t>&gt; Demonstrably good customer contacts</w:t>
        <w:br/>
        <w:br/>
        <w:t>&gt; You are focused, structured and meticulous in complex tasks.</w:t>
        <w:br/>
        <w:br/>
        <w:t>&gt; You bring a high level of commitment and quality awareness.</w:t>
        <w:br/>
        <w:br/>
        <w:t>&gt; You have very good communication skills, both personal and</w:t>
        <w:br/>
        <w:br/>
        <w:t>also written customer contact. Apply today</w:t>
        <w:br/>
        <w:br/>
        <w:t>This is how it goes</w:t>
        <w:br/>
        <w:br/>
        <w:t>&gt; Apply today - online or by email</w:t>
        <w:br/>
        <w:br/>
        <w:t>&gt; If you have any questions in advance, our team is at your disposal or have a look at our website www.mobilpersonal.de</w:t>
        <w:br/>
        <w:br/>
        <w:t>&gt; Then we get to know each other personally and discuss all the details.</w:t>
        <w:br/>
        <w:br/>
        <w:t>Does that sound good? Then apply now. We look forward to seeing you!</w:t>
        <w:br/>
        <w:br/>
        <w:t>Your mobile personal team</w:t>
        <w:tab/>
        <w:t>Merchant - dialogue marketing</w:t>
        <w:tab/>
        <w:t>None</w:t>
        <w:tab/>
        <w:t>2023-03-07 15:53:19.857000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