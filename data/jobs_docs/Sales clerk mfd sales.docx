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3210</w:t>
        <w:tab/>
        <w:t>5815</w:t>
        <w:tab/>
        <w:t>Sales clerk (m/f/d) sales</w:t>
        <w:tab/>
        <w:t>ARWA Personaldienstleistungen GmbH offers a future-oriented job as part of personnel placement.</w:t>
        <w:br/>
        <w:t>Our company has been awarded and certified by various sponsors and institutions, which proves our stable and high quality of work and service.</w:t>
        <w:br/>
        <w:br/>
        <w:t>We are looking for you as a sales clerk (m/f/d) full-time, part-time - morning for a well-known customer company in Hamburg.</w:t>
        <w:br/>
        <w:br/>
        <w:t>Your tasks are:</w:t>
        <w:br/>
        <w:t>- Monitoring of delivery dates</w:t>
        <w:br/>
        <w:t>- Order coordination and entry</w:t>
        <w:br/>
        <w:t>- Appointments and correspondence</w:t>
        <w:br/>
        <w:br/>
        <w:t>Your personal strengths:</w:t>
        <w:br/>
        <w:t>- communication skills</w:t>
        <w:br/>
        <w:t>- Customer focus</w:t>
        <w:br/>
        <w:t>- Diligence/accuracy</w:t>
        <w:br/>
        <w:br/>
        <w:t>Your qualifications as a sales clerk (m/f/d):</w:t>
        <w:br/>
        <w:t>- disposition</w:t>
        <w:br/>
        <w:t>- Customs regulations, customs clearance</w:t>
        <w:br/>
        <w:t>- Order acceptance and processing</w:t>
        <w:br/>
        <w:t>- English (business fluent)</w:t>
        <w:br/>
        <w:br/>
        <w:t>Individual support and advice in the application process and in customer assignments is certainly a benefit, but we offer even more, such as e.g.:</w:t>
        <w:br/>
        <w:t>- Regulated working hours, no night shift</w:t>
        <w:br/>
        <w:t>- Promotion of in-company training</w:t>
        <w:br/>
        <w:t>- Interesting work in a dynamic and international environment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040 / 8 97 25 28 0</w:t>
        <w:br/>
        <w:t>hamburg@arwa.de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Merchant - wholesale and foreign trade (wholesale)</w:t>
        <w:tab/>
        <w:t>None</w:t>
        <w:tab/>
        <w:t>2023-03-07 15:57:08.023000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