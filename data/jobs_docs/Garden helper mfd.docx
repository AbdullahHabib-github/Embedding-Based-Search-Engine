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668</w:t>
        <w:tab/>
        <w:t>3273</w:t>
        <w:tab/>
        <w:t>Garden helper (m/f/d)</w:t>
        <w:tab/>
        <w:t>Garden helper (m/f/d)</w:t>
        <w:br/>
        <w:br/>
        <w:t>Location: Heiligenhaus near Velbert</w:t>
        <w:br/>
        <w:br/>
        <w:t>We are looking for YOU as a garden helper (m/f/d)</w:t>
        <w:br/>
        <w:t>Piontek Personalservice GmbH was founded in Gelsenkirchen in 2017 with the aim of exemplary customer orientation and the highest possible quality standards.</w:t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 is looking for you for the Heiligenhaus location as a garden helper (m/f/d).</w:t>
        <w:br/>
        <w:br/>
        <w:t>Your activities:</w:t>
        <w:br/>
        <w:t>- Maintenance of private gardens</w:t>
        <w:br/>
        <w:t>- Collection of garden waste</w:t>
        <w:br/>
        <w:t>- Support for care and cutting work on lawns and green areas</w:t>
        <w:br/>
        <w:t>- Assistance in the transformation of private gardens</w:t>
        <w:br/>
        <w:t>- Operation of machines and devices</w:t>
        <w:br/>
        <w:br/>
        <w:t>Your profile:</w:t>
        <w:br/>
        <w:t>- Professional experience in the above activities desired</w:t>
        <w:br/>
        <w:t>- Class B driver's license is mandatory in order to be able to reach the workplaces</w:t>
        <w:br/>
        <w:t>- Good knowledge of German in order to be able to maintain communication in the company</w:t>
        <w:br/>
        <w:br/>
        <w:t>We offer you:</w:t>
        <w:br/>
        <w:t>- An attractive starting salary</w:t>
        <w:br/>
        <w:t>- Long-term use</w:t>
        <w:br/>
        <w:t>- Holiday and Christmas bonuses</w:t>
        <w:br/>
        <w:t>- 30 vacation days</w:t>
        <w:br/>
        <w:t>- A friendly and motivated team</w:t>
        <w:br/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br/>
        <w:t>Kurfürstenstr. 34</w:t>
        <w:br/>
        <w:br/>
        <w:t>44147 Dortmund</w:t>
        <w:br/>
        <w:br/>
        <w:t>Phone: 0231 / 88669966</w:t>
        <w:br/>
        <w:br/>
        <w:t>moritz.thiehoff@piontek-personalservice.de</w:t>
        <w:br/>
        <w:br/>
        <w:t>patrick.burek@piontek-personalservice.de</w:t>
        <w:tab/>
        <w:t>Helper - Horticulture</w:t>
        <w:tab/>
        <w:t>None</w:t>
        <w:tab/>
        <w:t>2023-03-07 15:51:54.875000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