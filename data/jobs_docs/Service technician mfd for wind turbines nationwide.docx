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115</w:t>
        <w:tab/>
        <w:t>2630</w:t>
        <w:tab/>
        <w:t>Service technician (m/f/d) for wind turbines (nationwide)</w:t>
        <w:tab/>
        <w:t>Wind moves - you want to move something?!</w:t>
        <w:br/>
        <w:br/>
        <w:t>Service technician (m/f/d) for wind turbines (nationwide) in 27619 Schiffdorf</w:t>
        <w:br/>
        <w:br/>
        <w:t>simplecon is a nationwide personnel consultancy with a focus on direct recruitment. Our customer is a Europe-wide company and specialist in the field of maintenance and repair of wind turbines and is looking for reinforcement for its international service team.</w:t>
        <w:br/>
        <w:br/>
        <w:t>Apply here now</w:t>
        <w:br/>
        <w:br/>
        <w:t>your future area of ​​responsibility</w:t>
        <w:br/>
        <w:br/>
        <w:t>• You carry out repair measures on electronic, mechanical and hydraulic components, as well as in the field of control and regulation technology on wind turbines</w:t>
        <w:br/>
        <w:t>• In the case of electronic, mechanical and hydraulic error messages, you take on the task of diagnosing and rectifying the faults</w:t>
        <w:br/>
        <w:t>• You take care of quality assurance measures and the handling of service and maintenance activities</w:t>
        <w:br/>
        <w:br/>
        <w:t>your profile</w:t>
        <w:br/>
        <w:br/>
        <w:t>• Successfully completed training as an electronics technician (m/f/d) or mechatronics technician (m/f/d)</w:t>
        <w:br/>
        <w:t>• You have solid electrical knowledge and the ability to switch up to 1000 V</w:t>
        <w:br/>
        <w:t>• You have a head for heights and are physically fit</w:t>
        <w:br/>
        <w:t>• Ideally, you have knowledge of control and regulation technology, hydraulics, power electronics and general mechanics</w:t>
        <w:br/>
        <w:t>• You are a team player and speak good German and a little English</w:t>
        <w:br/>
        <w:t>• You are interested in assembly (willingness to travel regionally and stay overnight)</w:t>
        <w:br/>
        <w:br/>
        <w:t>We offer you</w:t>
        <w:br/>
        <w:br/>
        <w:t>• Above average salary and 30 days holiday</w:t>
        <w:br/>
        <w:t>• Overtime and expense allowances - driving times are working hours</w:t>
        <w:br/>
        <w:t>• High quality protective equipment</w:t>
        <w:br/>
        <w:t>• Company mobile phone, company car in the team incl. tablet</w:t>
        <w:br/>
        <w:t>• Opportunities for further development through internal and external training</w:t>
        <w:br/>
        <w:t>• A long-term perspective and numerous employee benefits such as B. Job bike, company fitness, company events and subsidy for company pension scheme</w:t>
        <w:br/>
        <w:br/>
        <w:t>Would you like to change? That stays between us!</w:t>
        <w:br/>
        <w:br/>
        <w:t>If you are in an employment relationship that has not been terminated, we will of course assure you of the utmost confidentiality of your application.</w:t>
        <w:br/>
        <w:br/>
        <w:t>This is how it goes</w:t>
        <w:br/>
        <w:br/>
        <w:t>Please apply directly online by clicking on the apply now for this position button.</w:t>
        <w:br/>
        <w:t>If you have any questions, use the contact details of your contact person in advance.</w:t>
        <w:br/>
        <w:t>We arrange a telephone appointment for a short interview.</w:t>
        <w:br/>
        <w:br/>
        <w:t>Does that sound good? Then apply now. Click on the button directly below.</w:t>
        <w:br/>
        <w:t>We look forward to seeing you!</w:t>
        <w:tab/>
        <w:t>Service engineer/in - Wind energy anlagentechnik</w:t>
        <w:tab/>
        <w:t>None</w:t>
        <w:tab/>
        <w:t>2023-03-07 15:50:46.485000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