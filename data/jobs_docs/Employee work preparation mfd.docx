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w:t>
        <w:tab/>
        <w:t>3542</w:t>
        <w:tab/>
        <w:t>Employee work preparation (m/f/d)</w:t>
        <w:tab/>
        <w:t>Employee work preparation (m/f/d)</w:t>
        <w:br/>
        <w:br/>
        <w:t>About Us</w:t>
        <w:br/>
        <w:t>SPS Seifert Personal Service GmbH is a dynamic company and has quickly developed into a top address for personnel management, especially in the areas of temporary employment and personnel placement. Steady growth is a clear indicator of the company's excellent service. More and more employees and customers trust in the technical competence of SPS. At four locations, we hire out and place employees nationwide for our well-known customers. Further information is available at www.sps.jobs.</w:t>
        <w:br/>
        <w:br/>
        <w:t>Our customer has been manufacturing high-precision static and driven tools for lathes and machining centers for 35 years. Our customer is one of the international technology and quality leaders in precision tools and has a subsidiary in India and numerous representative offices and trading partners worldwide.</w:t>
        <w:br/>
        <w:br/>
        <w:t>Your tasks</w:t>
        <w:br/>
        <w:br/>
        <w:t xml:space="preserve">  - Creation and maintenance of work plans</w:t>
        <w:br/>
        <w:t xml:space="preserve">  - Scheduling and tracking of production orders</w:t>
        <w:br/>
        <w:t xml:space="preserve">  - Pre- and post-calculations of production orders</w:t>
        <w:br/>
        <w:t xml:space="preserve">  - Administrative activities such as master data maintenance, material planning, etc.</w:t>
        <w:br/>
        <w:br/>
        <w:br/>
        <w:t>your profile</w:t>
        <w:br/>
        <w:t xml:space="preserve"> Completed vocational training in metalworking including several years of professional experience</w:t>
        <w:br/>
        <w:t xml:space="preserve"> Further training as an industrial foreman is an advantage</w:t>
        <w:br/>
        <w:t xml:space="preserve"> Experience in work preparation, manufacturing or production desirable</w:t>
        <w:br/>
        <w:t xml:space="preserve"> Good IT-Skills</w:t>
        <w:br/>
        <w:t xml:space="preserve"> Very good knowledge of spoken and written German</w:t>
        <w:br/>
        <w:t xml:space="preserve"> They show a high level of commitment and assertiveness</w:t>
        <w:br/>
        <w:br/>
        <w:t>We offer</w:t>
        <w:br/>
        <w:br/>
        <w:t xml:space="preserve">  - A long-term commitment with high chances of being taken on - with good performance</w:t>
        <w:br/>
        <w:t xml:space="preserve">  - You earn more than the collective bargaining agreement and your earnings increase with your performance</w:t>
        <w:br/>
        <w:t xml:space="preserve">  - Temporary contract? We don't want that either, with us you get a permanent employment contract</w:t>
        <w:br/>
        <w:t xml:space="preserve">  - Fun at work - exciting and varied activities</w:t>
        <w:br/>
        <w:br/>
        <w:br/>
        <w:t>Have we sparked your interest?</w:t>
        <w:br/>
        <w:t>Then apply today!</w:t>
        <w:br/>
        <w:t xml:space="preserve"> </w:t>
        <w:br/>
        <w:t>Please send us your application documents digitally or directly via our homepage www.sps.jobs or by e-mail to bewerbung-rastatt@sps.jobs.</w:t>
        <w:br/>
        <w:t xml:space="preserve"> </w:t>
        <w:br/>
        <w:t>You would like to find out more right away - call us on 07222 / 5007-210</w:t>
        <w:br/>
        <w:t>WE LOOK FORWARD TO SEEING YOU!</w:t>
        <w:tab/>
        <w:t>work planner</w:t>
        <w:tab/>
        <w:t>None</w:t>
        <w:tab/>
        <w:t>2023-03-07 15:52:27.995000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