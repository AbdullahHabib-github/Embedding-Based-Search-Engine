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7915</w:t>
        <w:tab/>
        <w:t>10520</w:t>
        <w:tab/>
        <w:t>Employee service / salesman (m / f / d) for our service area Helmstedt</w:t>
        <w:tab/>
        <w:t>As the world's largest catering trade, SSP operates sales outlets for well-known brands at train stations, airports and service areas in Germany: Burger King, Frittenwerk, KFC, Haferkater, Starbucks, Dean&amp;David, Kamps, ServiceStore DB and many more. We are the Food Travel Experts and not temporary work! We are looking for you as a service employee / salesperson (m/f/d) for our Burger King at the Helmstedt rest area full-time, part-time and as a temporary assistant - career changers also welcome. More than 10 reasons to work with the SSP: Above-average, punctual, collectively agreed payment from €12.50/hour Holiday bonus Christmas bonus Public holiday bonus Reduced staff meals Up to 50% discount in all our other sales outlets Opportunity to participate in our employee share program Employee offers with over 600 well-known providers such as adidas, C&amp;A, Thalia, Rossmann Comprehensive training and (further) development opportunities Announcement of duty roster always 1 month in advance Good transport connections Your job in service &amp; sales includes: Selling and preparing food, coffee &amp; drinks Replenishing goods and displaying prices Keeping the guest area clean and tidy What you bring with you: You inspire our customers with your friendly, well-groomed demeanor and enthusiasm for sales. Willingness to work shifts. Of course, we are happy to cater to your individual needs. Lateral entrants are very welcome and age doesn't matter! Â  Tell us who you are and when you can start, also via WhatsApp (+49 151 21890076). We are looking forward to your application! Â</w:t>
        <w:tab/>
        <w:t>Saleswoman</w:t>
        <w:tab/>
        <w:t>None</w:t>
        <w:tab/>
        <w:t>2023-03-07 16:06:46.896000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