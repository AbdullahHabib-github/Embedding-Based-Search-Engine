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549</w:t>
        <w:tab/>
        <w:t>3154</w:t>
        <w:tab/>
        <w:t>Account Manager (m/f/d) Inbound</w:t>
        <w:tab/>
        <w:t>Account Manager (m/f/d) Inbound in Dresden</w:t>
        <w:br/>
        <w:br/>
        <w:t>☑️Our offer for you:</w:t>
        <w:br/>
        <w:br/>
        <w:t>• A permanent employment relationship</w:t>
        <w:br/>
        <w:t>• Appropriate remuneration that corresponds to the area of ​​responsibility</w:t>
        <w:br/>
        <w:t>• A comprehensive induction</w:t>
        <w:br/>
        <w:t>• A versatile and responsible position with interesting tasks and varied activities</w:t>
        <w:br/>
        <w:t>• Work in a renowned and future-oriented company</w:t>
        <w:br/>
        <w:t>• We are open, honest, direct, friendly and uncomplicated when dealing with one another</w:t>
        <w:br/>
        <w:t>• You benefit from discounts in the areas of shopping, leisure and travel</w:t>
        <w:br/>
        <w:br/>
        <w:t>☑️Your future area of ​​responsibility:</w:t>
        <w:br/>
        <w:br/>
        <w:t>• You are the first point of contact for private customers</w:t>
        <w:br/>
        <w:t>• Conduct consumer surveys as well as general household surveys</w:t>
        <w:br/>
        <w:t>• You will answer customer inquiries via email and telephone</w:t>
        <w:br/>
        <w:t>• You maintain the results in our database</w:t>
        <w:br/>
        <w:t>• You help with the continuous improvement of service quality with your support</w:t>
        <w:br/>
        <w:br/>
        <w:t>☑️Your profile for the position Account Manager (m/f/d) Inbound:</w:t>
        <w:br/>
        <w:br/>
        <w:t>• You ideally have commercial training or comparable experience in customer contact, e.g. as a salesperson - dialogue marketing, call center agent, telephone operator or a comparable qualification</w:t>
        <w:br/>
        <w:t>• Enjoy dealing with customers</w:t>
        <w:br/>
        <w:t>• You have very good knowledge of spoken and written German</w:t>
        <w:br/>
        <w:t>• You show a technical understanding and handle the PC confidently</w:t>
        <w:br/>
        <w:t>• You are quick on the uptake and willing to learn</w:t>
        <w:br/>
        <w:br/>
        <w:t>☑️Interested in the position of account manager (m/f/d) inbound? This is how it goes!</w:t>
        <w:br/>
        <w:br/>
        <w:t>You can use the button below to send your application for the position of Account Manager (m/f/d) Inbound directly to us. Alternatively, send us your application documents directly by email or give us a call:</w:t>
        <w:br/>
        <w:br/>
        <w:t>bewerbung.dresden@neo-temp.de</w:t>
        <w:br/>
        <w:t>☎️0351 205 48 38-0</w:t>
        <w:tab/>
        <w:t>Merchant - dialogue marketing</w:t>
        <w:tab/>
        <w:t>None</w:t>
        <w:tab/>
        <w:t>2023-03-07 15:51:40.148000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