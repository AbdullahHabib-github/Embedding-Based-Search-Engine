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9185</w:t>
        <w:tab/>
        <w:t>11790</w:t>
        <w:tab/>
        <w:t>Linux System Administrator:in</w:t>
        <w:tab/>
        <w:t>It is important to you to use your knowledge to advance future-oriented major projects. With us, you use your IT skills to network people and goods in order to make mobility even more sustainable in the long term. Support the digitization of Deutsche Bahn in a team and help shape tomorrow's rail traffic today.</w:t>
        <w:br/>
        <w:br/>
        <w:t>As an employee at DB Systel, you actively shape digitization in the Group and play a key role in shaping the digital future of Deutsche Bahn.</w:t>
        <w:br/>
        <w:t>In the Works-IT project, we work together with DB Fernverkehr and establish ourselves as platform operations management and single point of contact for our partner in the direction of DB Systel. In addition, we also serve other customers in the works area. As part of a customer project at DB Fernverkehr, we are setting up operations management for the decentralized IT in the ICE plants in order to relieve them of IT tasks. The existing ESX clusters are replaced by new architectures and standardized with adapted network architectures.</w:t>
        <w:br/>
        <w:t>We are looking for you as a Linux System Administrator (f/m/d) for DB Systel GmbH as soon as possible. Like the ICE plants themselves, our team is spread across Germany and mainly works flexibly remotely, thus offering a high level of flexibility.</w:t>
        <w:br/>
        <w:t>Your tasks:</w:t>
        <w:br/>
        <w:br/>
        <w:t>- The main focus of your work is on the operation and the automation or optimization of the server operation and the operational management processes as well as the standardization across the various plants</w:t>
        <w:br/>
        <w:t>- You will carry out projects as part of the expansion of the maintenance locations and the expansion of services to other business areas and advise customers, if necessary also on site</w:t>
        <w:br/>
        <w:t>- Your tasks include supporting the planning and introduction of technical concepts for the migration of the individual plants; You also ensure the lifecycle management for the hardware used in compliance with all Deutsche Bahn specifications</w:t>
        <w:br/>
        <w:t>- You focus on users and customers, aim for a successful solution and thus provide valuable impulses</w:t>
        <w:br/>
        <w:t>- The willingness to participate in our on-call service to ensure 7x24h operation is obligatory and is therefore not a problem for you</w:t>
        <w:br/>
        <w:br/>
        <w:br/>
        <w:t>Your profile:</w:t>
        <w:br/>
        <w:br/>
        <w:t>- The basis of your career is a completed (technical) university degree in (business) informatics or a comparable subject or an apprenticeship</w:t>
        <w:br/>
        <w:t>- The complex virtualized distributed technical environment requires experience in the areas of Linux &amp; script automation, Python, Bash, PowerShell if necessary; Knowledge of VMware, GitLab CI/CD or Ansible is an advantage</w:t>
        <w:br/>
        <w:t>- Ideally, you have experience in operating virtual machines or their hardware platform</w:t>
        <w:br/>
        <w:t>- Experience in the plant area, especially with IT solutions for production companies or with the construction and operation of IT platforms in the area of ​​server systems, is helpful</w:t>
        <w:br/>
        <w:t>- You also want to take responsibility, are resilient and a team player and convince with your communication skills</w:t>
        <w:br/>
        <w:t>- Fluent German and good English skills complete your profile</w:t>
        <w:br/>
        <w:br/>
        <w:br/>
        <w:t>your advantages</w:t>
        <w:br/>
        <w:t>* You benefit from discounts in the areas of shopping, leisure, travel and rail offers. The monthly changing offers include e.g. mobile phone contracts, insurance, electricity tariffs, discounts at hotel chains, fashion and lifestyle.</w:t>
        <w:br/>
        <w:t>* We promote flexible, individual working time models and support, where operationally possible, with modern forms of work such as home office or mobile working.</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 from the digitization of a large corporation to the project of the future railway -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Computer scientist (university)</w:t>
        <w:tab/>
        <w:t>None</w:t>
        <w:tab/>
        <w:t>2023-03-07 16:09:22.529000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