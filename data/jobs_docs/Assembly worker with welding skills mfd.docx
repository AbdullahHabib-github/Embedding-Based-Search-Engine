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</w:t>
        <w:tab/>
        <w:t>3180</w:t>
        <w:tab/>
        <w:t>Assembly worker with welding skills (m/f/d)</w:t>
        <w:tab/>
        <w:t>Assembly worker with welding skills (m/f/d)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You will receive high-quality work clothing</w:t>
        <w:br/>
        <w:t>• A versatile and responsible position with interesting tasks and varied activities</w:t>
        <w:br/>
        <w:t>• Work in a renowned and future-oriented international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carry out the assembly of individual parts, assemblies and finished products</w:t>
        <w:br/>
        <w:t>• You are responsible for cutting and joining metal parts</w:t>
        <w:br/>
        <w:t>• You will work according to drawings, welding thin sheet metal (0.8 – 3.0 mm) using the TIG welding process</w:t>
        <w:br/>
        <w:t>• You carry out quality control on the welds</w:t>
        <w:br/>
        <w:br/>
        <w:t>☑️Your profile for the position Assembly worker with welding skills (m/f/d):</w:t>
        <w:br/>
        <w:br/>
        <w:t>• Completed vocational training, e.g. welder, TIG welder, metal worker - metal design or a comparable qualification</w:t>
        <w:br/>
        <w:t>• Would like to have professional experience in TIG welding of thin sheet metal</w:t>
        <w:br/>
        <w:t>• A good technical understanding</w:t>
        <w:br/>
        <w:t>• Willingness to work in shifts</w:t>
        <w:br/>
        <w:t>• Independent, conscientious and accurate way of working</w:t>
        <w:br/>
        <w:t>• Skilled craftsmanship</w:t>
        <w:br/>
        <w:br/>
        <w:t>☑️Interested in the position of assembly worker with welding skills (m/f/d)? This is how it goes!</w:t>
        <w:br/>
        <w:br/>
        <w:t>You can use the button below to send your application for the position as an assembly worker with welding skills (m/f/d)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welder</w:t>
        <w:tab/>
        <w:t>None</w:t>
        <w:tab/>
        <w:t>2023-03-07 15:51:43.341000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