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5103</w:t>
        <w:tab/>
        <w:t>7708</w:t>
        <w:tab/>
        <w:t>Metal worker / locksmith (m/f/d)</w:t>
        <w:tab/>
        <w:t>BS Bertsch GmbH is the expert for the recruitment and placement of specialist</w:t>
        <w:br/>
        <w:t>and managers in Ehingen and in the Alb-Donau district. As an owner-managed</w:t>
        <w:br/>
        <w:t>Companies of the nationwide operating BS Group we rely on consistent</w:t>
        <w:br/>
        <w:t>Quality and service orientation in the realization of our individual</w:t>
        <w:br/>
        <w:t>staffing services.</w:t>
        <w:br/>
        <w:br/>
        <w:t>For our client, a successful company, we are looking for</w:t>
        <w:br/>
        <w:t>next possible date within the framework of qualified personnel leasing</w:t>
        <w:br/>
        <w:t>to engage</w:t>
        <w:br/>
        <w:br/>
        <w:t>Metal worker / locksmith (m/f/d) from IMMEDIATELY and UNLIMITED</w:t>
        <w:br/>
        <w:br/>
        <w:t>Your advantages:</w:t>
        <w:br/>
        <w:br/>
        <w:t>* benefit from personal support by experienced experts</w:t>
        <w:br/>
        <w:t>at BS Bertsch</w:t>
        <w:br/>
        <w:t>* Look forward to attractive remuneration with additional benefits, such as</w:t>
        <w:br/>
        <w:t>e.g. non-tariff allowances, bonuses, industry surcharges, vacation and</w:t>
        <w:br/>
        <w:t>Christmas bonus</w:t>
        <w:br/>
        <w:t>* You can expect a long-term assignment close to where you live with a good</w:t>
        <w:br/>
        <w:t>organized training</w:t>
        <w:br/>
        <w:t>* collegial working atmosphere in a motivated team</w:t>
        <w:br/>
        <w:t>* uncomplicated &amp; fast adjustment</w:t>
        <w:br/>
        <w:br/>
        <w:t>Your profile:</w:t>
        <w:br/>
        <w:br/>
        <w:t>* ideally you have completed training as a locksmith</w:t>
        <w:br/>
        <w:t>/ metal worker / skilled metal worker / construction mechanic /</w:t>
        <w:br/>
        <w:t>Industrial mechanic (m/f/d)</w:t>
        <w:br/>
        <w:t>* or alternatively you have relevant professional experience in the field of metal construction</w:t>
        <w:br/>
        <w:t>/ Locksmith</w:t>
        <w:br/>
        <w:t>* Your working style is structured, independent and responsible</w:t>
        <w:br/>
        <w:t>* In addition, you are reliable, responsible and communicative</w:t>
        <w:br/>
        <w:t>* Good knowledge of German completes your profile</w:t>
        <w:br/>
        <w:br/>
        <w:t>Your tasks:</w:t>
        <w:br/>
        <w:br/>
        <w:t>* Manufacture and manufacture of special products</w:t>
        <w:br/>
        <w:t>* Independent and responsible assembly of the products</w:t>
        <w:br/>
        <w:t>* Coordination with supervisors and designers</w:t>
        <w:br/>
        <w:t>* Compliance with our quality standards</w:t>
        <w:br/>
        <w:t>* Etc.</w:t>
        <w:tab/>
        <w:t>Metal worker - construction technology</w:t>
        <w:tab/>
        <w:t>None</w:t>
        <w:tab/>
        <w:t>2023-03-07 16:01:01.669000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