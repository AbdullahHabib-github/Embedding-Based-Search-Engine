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8684</w:t>
        <w:tab/>
        <w:t>11289</w:t>
        <w:tab/>
        <w:t>Career changer (m/f/d) (salesperson Door 2 Door Sales)</w:t>
        <w:tab/>
        <w:t>We will train you to become a TOP seller!</w:t>
        <w:br/>
        <w:br/>
        <w:t>Newcomers are very welcome!</w:t>
        <w:br/>
        <w:br/>
        <w:t>We, the Vifaru Company GmbH &amp; Co. KG, implement the official field service for well-known companies in telecommunications.</w:t>
        <w:br/>
        <w:br/>
        <w:t>Career changer (m/f/d) (salesperson Door 2 Door Sales)</w:t>
        <w:br/>
        <w:br/>
        <w:t>Your tasks:</w:t>
        <w:br/>
        <w:t>Through many years of experience, practice-based competence and a dynamic team, we ensure that goal-oriented projects are successfully implemented.</w:t>
        <w:br/>
        <w:br/>
        <w:t>We maintain long-term relationships with our employees based on mutual benefit.</w:t>
        <w:br/>
        <w:br/>
        <w:t>If you are looking for a safe working atmosphere in a team and a dynamic, varied job, then Vifaru Company GmbH &amp; Co. KG is the right place for you.</w:t>
        <w:br/>
        <w:t>We offer you:</w:t>
        <w:br/>
        <w:t>Our daily work consists of sales measures such as Door2Door, existing customer care and new customer acquisition.</w:t>
        <w:br/>
        <w:br/>
        <w:t>As a flourishing and dynamically growing sales company, we focus on market goals, which we always achieve with a clear concept.</w:t>
        <w:br/>
        <w:br/>
        <w:t>For us, the focus is always clearly on the benefits for the customer.</w:t>
        <w:br/>
        <w:t xml:space="preserve">  </w:t>
        <w:br/>
        <w:br/>
        <w:t>Join our team and become a successful seller.</w:t>
        <w:br/>
        <w:t xml:space="preserve">  </w:t>
        <w:br/>
        <w:br/>
        <w:t>You will be part of our team in Saxony-Anhalt/Saxony and will be active in the telecommunications industry on behalf of the market leader.</w:t>
        <w:br/>
        <w:t xml:space="preserve">  </w:t>
        <w:br/>
        <w:br/>
        <w:t>We train you in a practical way with the customer. You will be trained by several of the Toop sellers and receive personal coaching that will help you advance in your development.</w:t>
        <w:br/>
        <w:br/>
        <w:t>We want our employees to be happy and successful.</w:t>
        <w:br/>
        <w:t xml:space="preserve">  </w:t>
        <w:br/>
        <w:br/>
        <w:t>We offer you:</w:t>
        <w:br/>
        <w:t xml:space="preserve">  </w:t>
        <w:br/>
        <w:br/>
        <w:t>-Full-time permanent position with a fixed salary and commission for the future -Dynamic, positive working environment -Free coaching, training and courses -Personal development -Uncapped income -Team events, incentives -Possibility of promotion to sales trainer, team leader or site manager -Exclusive projects in the telecommunications industry</w:t>
        <w:br/>
        <w:t>This is what YOU bring with you::</w:t>
        <w:br/>
        <w:t>- Enjoy working with people</w:t>
        <w:br/>
        <w:t xml:space="preserve">  </w:t>
        <w:br/>
        <w:br/>
        <w:t>- Willpower and ambition</w:t>
        <w:br/>
        <w:t xml:space="preserve">  </w:t>
        <w:br/>
        <w:br/>
        <w:t>- Well-groomed appearance</w:t>
        <w:br/>
        <w:t xml:space="preserve">  </w:t>
        <w:br/>
        <w:br/>
        <w:t>-willingness to learn</w:t>
        <w:br/>
        <w:t xml:space="preserve">  </w:t>
        <w:br/>
        <w:br/>
        <w:t>Are you interested? We look forward to inviting YOU to an interview! You can find more information on our website.</w:t>
        <w:br/>
        <w:br/>
        <w:t>Vifaru Company GmbH &amp; Co. KG</w:t>
        <w:br/>
        <w:t>Mr Louis Solter</w:t>
        <w:br/>
        <w:t>Vifaru Company GmbH &amp; Co. KG</w:t>
        <w:br/>
        <w:t>Border Street 48A</w:t>
        <w:br/>
        <w:t>Hall</w:t>
        <w:br/>
        <w:t>info@vifaru-company.de</w:t>
        <w:br/>
        <w:t>0345/6949 6262</w:t>
        <w:tab/>
        <w:t>Saleswoman</w:t>
        <w:tab/>
        <w:t>None</w:t>
        <w:tab/>
        <w:t>2023-03-07 16:08:21.281000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