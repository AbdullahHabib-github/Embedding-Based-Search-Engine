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6122</w:t>
        <w:tab/>
        <w:t>8727</w:t>
        <w:tab/>
        <w:t>Consultant Backup (m/w/d)</w:t>
        <w:tab/>
        <w:t>IT professionals welcome!</w:t>
        <w:br/>
        <w:br/>
        <w:t>Consultant backup</w:t>
        <w:br/>
        <w:t>(m/f/d)</w:t>
        <w:br/>
        <w:br/>
        <w:t>Your tasks</w:t>
        <w:br/>
        <w:br/>
        <w:t>You accompany demanding data center projects with a focus on backup technologies.</w:t>
        <w:br/>
        <w:t>Your task is customer-oriented project support, installation and implementation of backup and data center solutions including backup consolidation and migration.</w:t>
        <w:br/>
        <w:br/>
        <w:br/>
        <w:t>You support sales in terms of content during the presales phase.</w:t>
        <w:br/>
        <w:br/>
        <w:br/>
        <w:br/>
        <w:br/>
        <w:t>your profile</w:t>
        <w:br/>
        <w:br/>
        <w:t>Degree or comparable technical training.</w:t>
        <w:br/>
        <w:br/>
        <w:br/>
        <w:t>You have professional experience in the implementation of backup projects in the data center sector.</w:t>
        <w:br/>
        <w:br/>
        <w:br/>
        <w:t>Ideally, you have in-depth knowledge and certification at Veeam.</w:t>
        <w:br/>
        <w:br/>
        <w:br/>
        <w:t>Customer and service orientation, a confident demeanor and the ability to analyze quickly, as well as a willingness to travel round off your profile.</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IT Project Coordinator</w:t>
        <w:tab/>
        <w:t>None</w:t>
        <w:tab/>
        <w:t>2023-03-07 16:03:07.317000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