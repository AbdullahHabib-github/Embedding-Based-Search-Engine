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592</w:t>
        <w:tab/>
        <w:t>3197</w:t>
        <w:tab/>
        <w:t>Coordinator (m/f/d) import and export</w:t>
        <w:tab/>
        <w:t>Coordinator (m/f/d) import and export</w:t>
        <w:br/>
        <w:br/>
        <w:t>Job ID: M-ND-14092021002</w:t>
        <w:br/>
        <w:t>Location: Munich</w:t>
        <w:br/>
        <w:br/>
        <w:t>INTRODUCTION</w:t>
        <w:br/>
        <w:t xml:space="preserve"> MUNICH</w:t>
        <w:br/>
        <w:br/>
        <w:t>Do you have completed commercial training in the field of forwarding? You know all the tricks in the area of ​​coordination of import and export?</w:t>
        <w:br/>
        <w:br/>
        <w:t>If you are currently looking for a new, exciting area of ​​responsibility, then you have come to the right place! The position is to be filled through direct recruitment.</w:t>
        <w:br/>
        <w:br/>
        <w:t>YOUR ESSENTIAL TASKS ARE</w:t>
        <w:br/>
        <w:t>- Processing, checking, evaluating and documenting the import and export processes in Germany and Europe</w:t>
        <w:br/>
        <w:t>- Invoice verification and clarification of daily differences with the responsible departments</w:t>
        <w:br/>
        <w:t>- Creation and monitoring of the commission statement for global fruit export companies to determine the purchase prices</w:t>
        <w:br/>
        <w:t>- Correspondence with national and international business partners as well as with commercial agencies</w:t>
        <w:br/>
        <w:t>- Adjusting the software (module and integration tests)</w:t>
        <w:br/>
        <w:t>- Contact person for international partners (warehouses, fruit agencies, shipping companies, import and export service providers</w:t>
        <w:br/>
        <w:t>- Participation in and technical support of new and existing import and export scenarios</w:t>
        <w:br/>
        <w:br/>
        <w:t>YOUR SKILLS</w:t>
        <w:br/>
        <w:t>- Completed commercial training</w:t>
        <w:br/>
        <w:t>- Sound accounting knowledge</w:t>
        <w:br/>
        <w:t>- Confident handling of common IT systems</w:t>
        <w:br/>
        <w:t>- Knowledge of SAP is an advantage</w:t>
        <w:br/>
        <w:t>- Fluent written and spoken German</w:t>
        <w:br/>
        <w:t>- Good knowledge of spoken and written English, knowledge of other foreign languages ​​would be an advantage</w:t>
        <w:br/>
        <w:t>- Driver's license and own car absolutely necessary to reach the workplace</w:t>
        <w:br/>
        <w:br/>
        <w:t>YOUR BENEFITS</w:t>
        <w:br/>
        <w:t>- Permanent employment contracts, as there is an interest in long-term cooperation</w:t>
        <w:br/>
        <w:t>- Appealing compensation with 13 salaries</w:t>
        <w:br/>
        <w:t>- Look at the work-life balance, 30 days holiday are standard</w:t>
        <w:br/>
        <w:t>- Varied and varied tasks surrounded by a professional and friendly team.</w:t>
        <w:br/>
        <w:t>- A new and modern workplace awaits you</w:t>
        <w:br/>
        <w:br/>
        <w:t>NEED TO KNOW</w:t>
        <w:br/>
        <w:t>Our customer is an international company based in the north-east of Munich that specializes in trading tropical fruits. Our client looks back on almost 30 years of company history and is characterized above all by an international working atmosphere.</w:t>
        <w:br/>
        <w:br/>
        <w:t>Have we piqued your interest?</w:t>
        <w:br/>
        <w:t>Then we look forward to receiving your CV in German for the position as clerk (m/f/d) import and logistics, stating the reference number M-ND-14092021002, by email to karriere.muc@serviceline-online.de and we guarantee a response within 10 working days.</w:t>
        <w:br/>
        <w:br/>
        <w:br/>
        <w:t>The head of the office, Ms. Nicole Dietrich, will be happy to answer any questions you may have personally on the following telephone number: 089/54 32 49 40.</w:t>
        <w:br/>
        <w:br/>
        <w:t>We look forward to seeing you!</w:t>
        <w:br/>
        <w:br/>
        <w:t>Department(s): Logistics</w:t>
        <w:tab/>
        <w:t>Clerk Shopping</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15:51:45.476000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