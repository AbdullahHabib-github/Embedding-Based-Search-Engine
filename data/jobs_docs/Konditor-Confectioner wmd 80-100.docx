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871</w:t>
        <w:tab/>
        <w:t>3476</w:t>
        <w:tab/>
        <w:t>Konditor-Confectioner (w/m/d) 80-100%</w:t>
        <w:tab/>
        <w:t>Work in the heart of Lucerne and be valued as a person!</w:t>
        <w:br/>
        <w:br/>
        <w:t>We are looking for immediately or by appointment: Confectioner (f/m/d) 80-100% in 6005 Lucerne</w:t>
        <w:br/>
        <w:br/>
        <w:t>Our goal is to spoil gourmet customers with uniqueness and to create a healthy, friendly and successful environment for our employees.</w:t>
        <w:br/>
        <w:br/>
        <w:t>We are proud of our great Bach TEAM and our long-standing employees, who inspire our customers every day with great competence, a lot of passion and exclusive quality.</w:t>
        <w:br/>
        <w:br/>
        <w:t>Our fourth-generation family-run company has existed for over 125 years. Since 1897, our name has stood for craftsmanship, enjoyment and a high level of customer satisfaction.</w:t>
        <w:br/>
        <w:br/>
        <w:t>Your future area of ​​responsibility</w:t>
        <w:br/>
        <w:br/>
        <w:t>• The production of our high-quality unique items gives you great pleasure.</w:t>
        <w:br/>
        <w:t>• In an interesting and varied job, you and your team will produce a wide range of handicraft specialties every day.</w:t>
        <w:br/>
        <w:t>• With our unique offer, see www.confiserie.ch, and philosophy, you can fulfill the wishes of our gourmet customers at the highest level.</w:t>
        <w:br/>
        <w:t>• With your nature and handling you ensure our hygienic standards.</w:t>
        <w:br/>
        <w:br/>
        <w:t>Unsure if you fit 100%?</w:t>
        <w:br/>
        <w:br/>
        <w:t>Do you have no experience in some of the listed jobs or are you unsure whether your profile fits?</w:t>
        <w:br/>
        <w:t>Apply in any case - we are definitely looking for people like you!</w:t>
        <w:br/>
        <w:br/>
        <w:t>That is very important to us</w:t>
        <w:br/>
        <w:br/>
        <w:t>We attach great importance to the well-being of our employees and practice respectful interaction.</w:t>
        <w:br/>
        <w:br/>
        <w:t>We work in a family atmosphere with flat hierarchies and therefore have short decision-making processes.</w:t>
        <w:br/>
        <w:br/>
        <w:t>We promote creativity, technical and methodical skills and support continuous education and training.</w:t>
        <w:br/>
        <w:br/>
        <w:t>your profile</w:t>
        <w:br/>
        <w:br/>
        <w:t>• You have completed an apprenticeship.</w:t>
        <w:br/>
        <w:t>• You are a motivated, dedicated and independent person, enjoy working in a larger team and are also an early riser.</w:t>
        <w:br/>
        <w:t>• In this position you will work during the day from Monday to Friday from 4:30 a.m. / weekends from 4:00 a.m. (attention, no public transport connection possible).</w:t>
        <w:br/>
        <w:t>• As a rule, you have two weekends (SAT+SUN) free per month and if you work, every Saturday and Sunday from 9.00 a.m. at the latest after half a day's work. So you can enjoy a lot of free time every weekend.</w:t>
        <w:br/>
        <w:t>• You are mobile or live close to us, so that nothing stands in the way of an early start to work.</w:t>
        <w:br/>
        <w:t>• You keep a cool head in hectic situations.</w:t>
        <w:br/>
        <w:t>• Precise, process-oriented work is child's play for you.</w:t>
        <w:br/>
        <w:t>• You have good knowledge of German.</w:t>
        <w:br/>
        <w:t>• A high level of quality awareness and pronounced hygienic behavior is a basic requirement for you.</w:t>
        <w:br/>
        <w:br/>
        <w:t>We offer you</w:t>
        <w:br/>
        <w:br/>
        <w:t>• You have an interesting position in a forward-looking, innovative and at the same time family-run company.</w:t>
        <w:br/>
        <w:t>• Modern employment conditions according to the GAV of the Swiss Bakers' and Confectioners' Association secure you.</w:t>
        <w:br/>
        <w:t>• You will be encouraged and supported to achieve your professional goals and further training.</w:t>
        <w:br/>
        <w:t>• You work in an environment where you feel good, where you can develop and where you are valued.</w:t>
        <w:br/>
        <w:t>• You enjoy five weeks of vacation every year.</w:t>
        <w:br/>
        <w:t>• You appreciate the modern and bright production facilities in the heart of the city of Lucerne.</w:t>
        <w:br/>
        <w:t>• You work in one of the most livable cities in Switzerland and 200 meters from the lake promenade and the local recreation area.</w:t>
        <w:br/>
        <w:t>• Spacious and comfortable staff rooms give you the opportunity to relax during breaks.</w:t>
        <w:br/>
        <w:t>• Attractive benefits, such as shopping discounts in our specialist shops and cafés, as well as free entry and other goodies.</w:t>
        <w:br/>
        <w:t>• If you need a parking space, we will be happy to organize one for you.</w:t>
        <w:br/>
        <w:t>• You decide whether you want to work four or five days so that you can balance work, family and free time.</w:t>
        <w:br/>
        <w:br/>
        <w:t>This is how it goes</w:t>
        <w:br/>
        <w:br/>
        <w:t>• Become a part of our success story now and apply online. Please click on the apply now for this position button.</w:t>
        <w:br/>
        <w:t>• If you have any questions, our contact person will be happy to answer them without obligation.</w:t>
        <w:br/>
        <w:t>• We arrange a telephone appointment for a short interview. Then we get to know each other personally and discuss all the details.</w:t>
        <w:br/>
        <w:br/>
        <w:t>Would you like to switch?</w:t>
        <w:br/>
        <w:t>That stays between us!</w:t>
        <w:br/>
        <w:br/>
        <w:t>• If you are in an employment relationship that has not been terminated, we will of course assure you of the utmost confidentiality of your application.</w:t>
        <w:br/>
        <w:t>• Telephone interviews and job interviews are also welcome after work or at the weekend.</w:t>
        <w:br/>
        <w:br/>
        <w:t>Onboarding &amp; flight altitude</w:t>
        <w:br/>
        <w:br/>
        <w:t>As a new team member, you want to get up to speed quickly. We will accompany you constantly.</w:t>
        <w:br/>
        <w:br/>
        <w:t>Don't be afraid to make mistakes because they make us all better. Also, nobody is perfect.</w:t>
        <w:br/>
        <w:t>You will</w:t>
        <w:tab/>
        <w:t>Konditor/in</w:t>
        <w:tab/>
        <w:t>None</w:t>
        <w:tab/>
        <w:t>2023-03-07 15:52:19.749000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