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3141</w:t>
        <w:tab/>
        <w:t>5746</w:t>
        <w:tab/>
        <w:t>Security staff (m/f/d) urgently</w:t>
        <w:tab/>
        <w:t>ARWA Personaldienstleistungen GmbH offers a future-oriented employment relationship as part of temporary employment with the option of being taken on.</w:t>
        <w:br/>
        <w:t>Our company has been awarded and certified by various sponsors and institutions, which proves our stable and high quality of work and service.</w:t>
        <w:br/>
        <w:br/>
        <w:t>We are looking for you as a full-time security employee (m/f/d) for a well-known customer company in Dresden.</w:t>
        <w:br/>
        <w:br/>
        <w:t>Occupation: trade</w:t>
        <w:br/>
        <w:br/>
        <w:t xml:space="preserve"> With many years of experience in personnel services, our branch in Meissen offers you a new challenge in Dresden as well as a secure job.</w:t>
        <w:br/>
        <w:t>If this place of work does not appeal to you, we can alternatively offer you this job in Ebersbach.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Good working atmosphere</w:t>
        <w:br/>
        <w:t>- Safe workplace</w:t>
        <w:br/>
        <w:t>- Access to long-term assignments at regional companies close to where you live</w:t>
        <w:br/>
        <w:t>- A friendly and personable team as contact persons on site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>Your tasks as a security officer (m/f/d) include the following areas:</w:t>
        <w:br/>
        <w:t>- Monitoring of safety equipment and systems</w:t>
        <w:br/>
        <w:t>- Initiation of measures in the event of incidents</w:t>
        <w:br/>
        <w:t>- Control and patrols</w:t>
        <w:br/>
        <w:t>- Entry and vehicle controls</w:t>
        <w:br/>
        <w:t>- Receiving and forwarding telephone calls</w:t>
        <w:br/>
        <w:t>- You are the first point of contact for visitors, customers and employees and take over the access controls including key management.</w:t>
        <w:br/>
        <w:br/>
        <w:t>Your personal strengths set you apart:</w:t>
        <w:br/>
        <w:t>- Resilience</w:t>
        <w:br/>
        <w:t>- decision-making ability</w:t>
        <w:br/>
        <w:t>- Holistic thinking</w:t>
        <w:br/>
        <w:t>- communication skills</w:t>
        <w:br/>
        <w:br/>
        <w:t>Your qualification as a security officer (m/f/d):</w:t>
        <w:br/>
        <w:t>- Control rounds, patrol duty</w:t>
        <w:br/>
        <w:t>- Property protection</w:t>
        <w:br/>
        <w:t>- Concierge work</w:t>
        <w:br/>
        <w:t>- Monitoring tasks</w:t>
        <w:br/>
        <w:t>- English-Advanced Knowledge)</w:t>
        <w:br/>
        <w:br/>
        <w:t>Your professional experience as a security officer (m/f/d), inspector (m/f/d), admission control employee (m/f/d), security (m/f/d), department store detective (m/f/d) or as a department store detective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 35 21 / 40 95 - 0</w:t>
        <w:br/>
        <w:t>meissen@arwa.de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Specialist - protection and safety</w:t>
        <w:tab/>
        <w:t>ARWA Personaldienstleistungen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15:56:59.491000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