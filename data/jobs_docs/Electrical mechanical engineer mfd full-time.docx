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3179</w:t>
        <w:tab/>
        <w:t>5784</w:t>
        <w:tab/>
        <w:t>Electrical mechanical engineer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electrical mechanical engineers (m/f/d) in Saalfeld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an electrical mechanical engineer (m/f/d) are:</w:t>
        <w:br/>
        <w:t>- Maintenance of electrical drive technology</w:t>
        <w:br/>
        <w:br/>
        <w:t>ARWA Personaldienstleistungen GmbH offers its employees a wide range of benefits such as:</w:t>
        <w:br/>
        <w:t>- Attractive social benefits, such as vacation and Christmas bonuses</w:t>
        <w:br/>
        <w:t>- Workplace in a modern company</w:t>
        <w:br/>
        <w:t>- Up to 30 days vacation per year</w:t>
        <w:br/>
        <w:t>- Remuneration according to iGZ-DGB collective agreement with industry surcharges</w:t>
        <w:br/>
        <w:t>- On-site support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A varied and interesting field of activity awaits you.</w:t>
        <w:br/>
        <w:br/>
        <w:t>Everyone has personal strengths. Are these yours too?</w:t>
        <w:br/>
        <w:t>- Independent working</w:t>
        <w:br/>
        <w:t>- Diligence/accuracy</w:t>
        <w:br/>
        <w:t>- Reliability</w:t>
        <w:br/>
        <w:br/>
        <w:t>What are the requirements to get started at ARWA Personaldienstleistungen GmbH?</w:t>
        <w:br/>
        <w:t>- electrical engineering</w:t>
        <w:br/>
        <w:t>- Electromechanics</w:t>
        <w:br/>
        <w:t>- Electronics</w:t>
        <w:br/>
        <w:br/>
        <w:t>Your professional experience as an electrical mechanical engineer (m/f/d), electronics technician (m/f/d), electrician (m/f/d), works electrician (m/f/d), electrical system fitter (m/f/d) or as a switch cabinet wirer (m/f/d)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Electrical machine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15:57:04.203000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