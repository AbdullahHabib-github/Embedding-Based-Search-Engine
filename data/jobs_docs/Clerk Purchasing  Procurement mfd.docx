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6932</w:t>
        <w:tab/>
        <w:t>9537</w:t>
        <w:tab/>
        <w:t>Clerk Purchasing / Procurement (m/f/d)</w:t>
        <w:tab/>
        <w:t>Are you currently looking for a job? Do you want to be part of a dedicated team?</w:t>
        <w:br/>
        <w:t>Then apply today!</w:t>
        <w:br/>
        <w:t>Adecco is your career partner!</w:t>
        <w:br/>
        <w:t>Through our cooperation, you gain deep insights into well-known and renowned companies in the region and can thus gain valuable experience for your professional future.</w:t>
        <w:br/>
        <w:br/>
        <w:t>We create perspectives for employees and are looking for one on behalf of the customer</w:t>
        <w:br/>
        <w:t>This position is to be filled as part of temporary employment.</w:t>
        <w:br/>
        <w:br/>
        <w:t>Clerk Purchasing / Procurement (m/f/d)</w:t>
        <w:br/>
        <w:br/>
        <w:t>Your tasks:</w:t>
        <w:br/>
        <w:t xml:space="preserve"> • Procurement on schedule and within budget in accordance with central specifications and guidelines</w:t>
        <w:br/>
        <w:t xml:space="preserve"> • Carrying out contract and condition negotiations with suppliers</w:t>
        <w:br/>
        <w:t xml:space="preserve"> • Continuous optimization of purchasing processes</w:t>
        <w:br/>
        <w:t xml:space="preserve"> • Support with quotations</w:t>
        <w:br/>
        <w:br/>
        <w:t>Your qualifications:</w:t>
        <w:br/>
        <w:t xml:space="preserve"> • completed commercial vocational training</w:t>
        <w:br/>
        <w:t xml:space="preserve"> • Experience in technical purchasing</w:t>
        <w:br/>
        <w:t xml:space="preserve"> • Application-safe Microsoft Office / ERP / SAP knowledge</w:t>
        <w:br/>
        <w:t xml:space="preserve"> • Negotiation skills and assertiveness</w:t>
        <w:br/>
        <w:br/>
        <w:t>What she expects:</w:t>
        <w:br/>
        <w:t xml:space="preserve"> • A responsible and varied job with high</w:t>
        <w:br/>
        <w:t>Design options are waiting for you</w:t>
        <w:br/>
        <w:t xml:space="preserve"> • You will receive extensive training in your new area of ​​responsibility</w:t>
        <w:br/>
        <w:t xml:space="preserve"> • The customer makes long-term plans with you and a team awaits you that focuses on your</w:t>
        <w:br/>
        <w:t>support happy</w:t>
        <w:br/>
        <w:t xml:space="preserve"> • We place our trust in you right from the start and are a competent partner</w:t>
        <w:br/>
        <w:t>Her side</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Technical buyer</w:t>
        <w:tab/>
        <w:t>None</w:t>
        <w:tab/>
        <w:t>2023-03-07 16:04:46.471000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