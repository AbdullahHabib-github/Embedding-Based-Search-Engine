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9735</w:t>
        <w:tab/>
        <w:t>12340</w:t>
        <w:tab/>
        <w:t>District Manager Operations (m/d/f)</w:t>
        <w:tab/>
        <w:t>We are looking for you as a district manager for operations as soon as possible</w:t>
        <w:br/>
        <w:t>for DB Netz AG at the Kiel location. As district manager with foresight</w:t>
        <w:br/>
        <w:t>You break new ground and we give you the freedom you need to do it. You</w:t>
        <w:br/>
        <w:t>have not yet completed training to become a district manager</w:t>
        <w:br/>
        <w:t>Operation? If you are interested in working as a district manager</w:t>
        <w:br/>
        <w:t>and ready to gain the necessary qualifications is yours</w:t>
        <w:br/>
        <w:t>Application also welcome. The classification takes place</w:t>
        <w:br/>
        <w:t>according to your current qualifications.</w:t>
        <w:br/>
        <w:br/>
        <w:br/>
        <w:t>*Your tasks: *</w:t>
        <w:br/>
        <w:br/>
        <w:br/>
        <w:br/>
        <w:t>· You are responsible for the successful implementation of all measures</w:t>
        <w:br/>
        <w:t>when driving, you have your area and your daily routine</w:t>
        <w:br/>
        <w:t>independently in hand</w:t>
        <w:br/>
        <w:t>· With all the adjustment screws for safe, punctual and</w:t>
        <w:br/>
        <w:t>You are very familiar with economic operational implementation, remember</w:t>
        <w:br/>
        <w:t>always keep an eye on them and guide the resulting actions for you</w:t>
        <w:br/>
        <w:t>and your team</w:t>
        <w:br/>
        <w:t>· Your knowledge about successful personnel deployment planning on the</w:t>
        <w:br/>
        <w:t>You bring in business locations in a goal-oriented manner</w:t>
        <w:br/>
        <w:t>· As a disciplinary manager, you are close to your</w:t>
        <w:br/>
        <w:t>employees in exchange and regularly promote their professional and</w:t>
        <w:br/>
        <w:t>individual development</w:t>
        <w:br/>
        <w:t>· Responsibility for compliance with all processes and policies</w:t>
        <w:br/>
        <w:t>is also your responsibility and you are also happy to share your know-how about it</w:t>
        <w:br/>
        <w:t>your team</w:t>
        <w:br/>
        <w:t>· Participation in emergency management including on-call duty,</w:t>
        <w:br/>
        <w:t>including maintaining contact with fire brigades, police, rescue coordination centers</w:t>
        <w:br/>
        <w:t>and other authorities</w:t>
        <w:br/>
        <w:br/>
        <w:br/>
        <w:br/>
        <w:t>*Your profile: *</w:t>
        <w:br/>
        <w:br/>
        <w:br/>
        <w:br/>
        <w:t>· You bring a successfully completed technical / university degree as a</w:t>
        <w:br/>
        <w:t>Industrial engineer in the field of railways or operations with, alternatively</w:t>
        <w:br/>
        <w:t>Are you a specialist for railway operations or traffic engineer in the</w:t>
        <w:br/>
        <w:t>railway operation</w:t>
        <w:br/>
        <w:t>· You already have the functional training to become a district manager</w:t>
        <w:br/>
        <w:t>completed or a career examination recognized as equivalent (e.g.</w:t>
        <w:br/>
        <w:t>higher non-technical service); alternatively you bring the willingness</w:t>
        <w:br/>
        <w:t>to complete the functional training</w:t>
        <w:br/>
        <w:t>· Your technical knowledge is brilliant, not just rules and regulations</w:t>
        <w:br/>
        <w:t>You are familiar with legal regulations, as well as tariff regulations</w:t>
        <w:br/>
        <w:t>Do you know how to use it effectively?</w:t>
        <w:br/>
        <w:t>· Ideally, you have already completed training as an emergency manager</w:t>
        <w:br/>
        <w:t>Pocket or are ready to acquire these qualifications</w:t>
        <w:br/>
        <w:t>· Communication is the be-all and end-all of managing employees, that's why</w:t>
        <w:br/>
        <w:t>you are characterized by strong communication skills and can</w:t>
        <w:br/>
        <w:t>resolve conflicts effectively</w:t>
        <w:br/>
        <w:t>· You face your responsibility reliably and always sit down</w:t>
        <w:br/>
        <w:t>for the needs of your employees</w:t>
        <w:br/>
        <w:t>· Unrestricted physical fitness according to the traffic and</w:t>
        <w:br/>
        <w:t>occupational health requirements and a valid driver's license for the class</w:t>
        <w:br/>
        <w:t>B completes your profile</w:t>
        <w:tab/>
        <w:t>district manager</w:t>
        <w:tab/>
        <w:t>None</w:t>
        <w:tab/>
        <w:t>2023-03-07 16:10:30.074000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