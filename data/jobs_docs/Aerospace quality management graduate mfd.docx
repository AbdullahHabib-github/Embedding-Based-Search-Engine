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1196</w:t>
        <w:tab/>
        <w:t>3801</w:t>
        <w:tab/>
        <w:t>Aerospace quality management graduate (m/f/d)</w:t>
        <w:tab/>
        <w:t>Are you interested in aerospace and do you have an engineering background? Do you see your future in quality management? Then take the decisive step in your career, apply to matching and experience the diversity of engineering with us. Because we are looking for you as a quality manager.</w:t>
        <w:br/>
        <w:br/>
        <w:t>Your tasks:</w:t>
        <w:br/>
        <w:br/>
        <w:t>- They form a central interface function to suppliers and service providers such as external test laboratories or web industries</w:t>
        <w:br/>
        <w:t>- The preparation and participation in internal and external quality audits according to EN9100:2009 and NADCAP 7124, 7122 is part of your area of ​​responsibility.</w:t>
        <w:br/>
        <w:t>- Ensuring and verifying the necessary documentation for products, processes, procedures and procedures is also part of your tasks</w:t>
        <w:br/>
        <w:t>- Your area of ​​responsibility will be rounded off by participating in or later leading Six Sigma projects</w:t>
        <w:br/>
        <w:t>- You enjoy organizing and conducting employee training</w:t>
        <w:br/>
        <w:br/>
        <w:br/>
        <w:t>Your profile:</w:t>
        <w:br/>
        <w:br/>
        <w:t>- You have successfully completed your technical studies in mechanical engineering, aerospace engineering or comparable</w:t>
        <w:br/>
        <w:t>- First experience in applying QM methods in an industrial company</w:t>
        <w:br/>
        <w:t>- You have very good methodical and communicative skills, are committed, goal-oriented and have assertiveness</w:t>
        <w:br/>
        <w:t>-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15:52:59.963000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