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9684</w:t>
        <w:tab/>
        <w:t>12289</w:t>
        <w:tab/>
        <w:t>Senior construction coordinator in environmental protection (m/d/f)</w:t>
        <w:tab/>
        <w:t>We are looking for you as a senior as soon as possible</w:t>
        <w:br/>
        <w:t>Construction coordinator in environmental protection (f/m/d) for DB Netz AG on site</w:t>
        <w:br/>
        <w:t>Karlsruhe.</w:t>
        <w:br/>
        <w:br/>
        <w:br/>
        <w:t>*Your tasks:*</w:t>
        <w:br/>
        <w:br/>
        <w:br/>
        <w:br/>
        <w:t>· Your mission in the large-scale project ABS/NBS Karlsruhe-Basel: environmental and</w:t>
        <w:br/>
        <w:t>Nature conservation and sustainability in terms of comprehensive environmental management</w:t>
        <w:br/>
        <w:t>during planning and construction</w:t>
        <w:br/>
        <w:t>· You support the project managers and engineers in the</w:t>
        <w:br/>
        <w:t>environmentally compliant implementation</w:t>
        <w:br/>
        <w:t>· You advise the project managers and engineers on all matters</w:t>
        <w:br/>
        <w:t>of environmental protection in the context of the project</w:t>
        <w:br/>
        <w:t>· As part of a technical support of the project, you check the</w:t>
        <w:br/>
        <w:t>Order-compliant and quality-oriented implementation of the design and</w:t>
        <w:br/>
        <w:t>Approval planning in compliance with legal and corporate requirements</w:t>
        <w:br/>
        <w:t>Specifications as well as topics relevant to planning, building law and financing</w:t>
        <w:br/>
        <w:t>in environmental protection and nature conservation</w:t>
        <w:br/>
        <w:t>· You support and advise on coordination with relevant authorities,</w:t>
        <w:br/>
        <w:t>Specialist planners and construction supervisors and coordinate topics in consultation with</w:t>
        <w:br/>
        <w:t>the project managers</w:t>
        <w:br/>
        <w:t>· You will support the project managers and engineers in testing and</w:t>
        <w:br/>
        <w:t>Preparation of offers / supplements for environmental planning /</w:t>
        <w:br/>
        <w:t>environmental construction supervision</w:t>
        <w:br/>
        <w:t>You propose solutions for environmentally relevant,</w:t>
        <w:br/>
        <w:t>project-specific objectives and supports the project managers</w:t>
        <w:br/>
        <w:t>dealing with environmentally relevant issues</w:t>
        <w:br/>
        <w:t>· You take over the specialist management of services</w:t>
        <w:br/>
        <w:t>environmental/technical construction supervision</w:t>
        <w:br/>
        <w:br/>
        <w:br/>
        <w:br/>
        <w:t>*Your profile:*</w:t>
        <w:br/>
        <w:br/>
        <w:br/>
        <w:br/>
        <w:t>· You have a university/technical college degree, ideally with</w:t>
        <w:br/>
        <w:t>with a focus on environmental sciences, environmental management, landscape planning,</w:t>
        <w:br/>
        <w:t>Geodesy, Ecology or a comparable degree</w:t>
        <w:br/>
        <w:t>· You have at least 5 years of professional experience in environmental protection and in</w:t>
        <w:br/>
        <w:t>Environmental law in the context of the planning and implementation of</w:t>
        <w:br/>
        <w:t>infrastructure measure</w:t>
        <w:br/>
        <w:t>· In addition to comprehensive knowledge of construction supervision, knowledge of</w:t>
        <w:br/>
        <w:t>Project management, planning and construction of large projects is an advantage</w:t>
        <w:br/>
        <w:t>· High goal orientation, ability to reduce problems and</w:t>
        <w:br/>
        <w:t>cost-oriented thinking and acting in terms of the project</w:t>
        <w:br/>
        <w:t>· Assertiveness, conflict resolution as well as very high</w:t>
        <w:br/>
        <w:t>Willingness to work and resilience as well as pronounced</w:t>
        <w:br/>
        <w:t>Negotiation skills and confident demeanor</w:t>
        <w:br/>
        <w:t>· You enjoy working independently as well as in a team</w:t>
        <w:br/>
        <w:t>· You describe yourself as a networker</w:t>
        <w:tab/>
        <w:t>Engineer - environmental protection/environmental technology</w:t>
        <w:tab/>
        <w:t>None</w:t>
        <w:tab/>
        <w:t>2023-03-07 16:10:23.847000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