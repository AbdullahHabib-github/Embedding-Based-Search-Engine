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2202</w:t>
        <w:tab/>
        <w:t>4807</w:t>
        <w:tab/>
        <w:t>Job in surface treatment (m/f/d)</w:t>
        <w:tab/>
        <w:t>Do you have power and like to get things done?</w:t>
        <w:br/>
        <w:br/>
        <w:t>Then we have exactly your job:</w:t>
        <w:br/>
        <w:t>As a surface treatment employee (m/f/d), you will be responsible for these activities:</w:t>
        <w:br/>
        <w:br/>
        <w:t>- Preparation of the wooden windows and doors for painting (masking work, sanding work, etc.)</w:t>
        <w:br/>
        <w:t>- Dip, paint and spray window and door elements using the airless method</w:t>
        <w:br/>
        <w:t>- Painting and touch-up work on the elements in operation</w:t>
        <w:br/>
        <w:br/>
        <w:br/>
        <w:br/>
        <w:br/>
        <w:t>This is why this position is so exciting for you:</w:t>
        <w:br/>
        <w:br/>
        <w:t>- As a surface treatment employee (m/f/d) you are part of a friendly and motivated team where work is great fun!</w:t>
        <w:br/>
        <w:t>- In addition to standard wages, you will receive additional benefits such as Christmas and holiday bonuses.</w:t>
        <w:br/>
        <w:t>- You not only have a secure job with our customer, but also the best chance of being taken on!</w:t>
        <w:br/>
        <w:br/>
        <w:br/>
        <w:t>Your skills:</w:t>
        <w:br/>
        <w:br/>
        <w:t>- Experience in painting components and objects</w:t>
        <w:br/>
        <w:t>- Very good knowledge of spray painting</w:t>
        <w:br/>
        <w:t>- Advanced knowledge of airless spraying</w:t>
        <w:br/>
        <w:t>- Careful and conscientious way of working</w:t>
        <w:br/>
        <w:t>- Team spirit</w:t>
        <w:br/>
        <w:br/>
        <w:br/>
        <w:br/>
        <w:br/>
        <w:t>Just some of the reasons why our employees feel so comfortable with us:</w:t>
        <w:br/>
        <w:br/>
        <w:t>- Local jobs and valuable work experience</w:t>
        <w:br/>
        <w:t>- Planning security through permanent employment contracts and long-term assignments.</w:t>
        <w:br/>
        <w:br/>
        <w:br/>
        <w:t>Excellent prospects - we look forward to seeing you!</w:t>
        <w:br/>
        <w:t>Just give us a call or apply online right away. Or send us an email - we'll get back to you quickly and look forward to welcoming you to iperdi soon!</w:t>
        <w:tab/>
        <w:t>Painter - wood and metal</w:t>
        <w:tab/>
        <w:t>None</w:t>
        <w:tab/>
        <w:t>2023-03-07 15:55:03.885000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