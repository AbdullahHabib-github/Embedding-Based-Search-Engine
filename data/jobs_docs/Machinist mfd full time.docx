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3053</w:t>
        <w:tab/>
        <w:t>5658</w:t>
        <w:tab/>
        <w:t>Machinist (m/f/d) full 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Freiberg with varied tasks and an attractive collective wage.</w:t>
        <w:br/>
        <w:br/>
        <w:t>We are currently looking for a full-time machinist (m/f/d) as part of temporary employment.</w:t>
        <w:br/>
        <w:br/>
        <w:t>Occupation: trade</w:t>
        <w:br/>
        <w:br/>
        <w:t>What do we offer you?</w:t>
        <w:br/>
        <w:t xml:space="preserve"> </w:t>
        <w:br/>
        <w:t>- Driving services / shuttle service to the workplace</w:t>
        <w:br/>
        <w:t>- Overpay</w:t>
        <w:br/>
        <w:t>- Long-term use in the customer company</w:t>
        <w:br/>
        <w:t>- Payments on account</w:t>
        <w:br/>
        <w:t>- A friendly and personable team as contact persons on site</w:t>
        <w:br/>
        <w:br/>
        <w:t>What does a machinist (m/f/d) do?</w:t>
        <w:br/>
        <w:t xml:space="preserve"> </w:t>
        <w:br/>
        <w:t>- Ensuring the supply of materials</w:t>
        <w:br/>
        <w:t>- Quality control of the manufactured parts</w:t>
        <w:br/>
        <w:t>- Manufacture and processing of machine components</w:t>
        <w:br/>
        <w:t>- Working with conventional machines</w:t>
        <w:br/>
        <w:br/>
        <w:t>What are the requirements for getting started at ARWA Personaldienstleistungen GmbH in Freiberg?</w:t>
        <w:br/>
        <w:br/>
        <w:t>Ideally, you bring these personal strengths with you:</w:t>
        <w:br/>
        <w:t>- Resilience</w:t>
        <w:br/>
        <w:t>- Independent working</w:t>
        <w:br/>
        <w:t>- Diligence/accuracy</w:t>
        <w:br/>
        <w:t>- Reliability</w:t>
        <w:br/>
        <w:br/>
        <w:t>Your knowledge and skills:</w:t>
        <w:br/>
        <w:t>- Specialist for metal technology - machining technology</w:t>
        <w:br/>
        <w:t>- Cutting machine operator</w:t>
        <w:br/>
        <w:t>- Metal working, metal processing</w:t>
        <w:br/>
        <w:t>- Quality control (simple control activity)</w:t>
        <w:br/>
        <w:t>- Machining technology</w:t>
        <w:br/>
        <w:br/>
        <w:t>Your professional experience as a machinist (m/f/d), CNC machinist (m/f/d), cutting machine operator (m/f/d), wire EDM operator (m/f/d), mechanical engineering mechanic (m/f/d) or as Are you a fine grinder (m/f/d)?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Freiberg on 0 37 31 / 2 00 15 - 0 or by e-mail freiberg@arwa.de.</w:t>
        <w:br/>
        <w:br/>
        <w:t>With your application, you agree to ARWA's data protection guidelines (can be found on our homepage under “Privacy Policy”).</w:t>
        <w:tab/>
        <w:t>Cutting machine operator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15:56:48.647000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