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5422</w:t>
        <w:tab/>
        <w:t>8027</w:t>
        <w:tab/>
        <w:t>Specialist warehouse clerk (m/f/d) in Markt Indersdorf</w:t>
        <w:tab/>
        <w:t>We are looking for you as a warehouse clerk (m/f/d) for our customer in Markt Indersdorf.</w:t>
        <w:br/>
        <w:br/>
        <w:t>We offer:</w:t>
        <w:br/>
        <w:br/>
        <w:t>• Permanent position with option to be taken on</w:t>
        <w:br/>
        <w:t>• Pay above the standard pay scale</w:t>
        <w:br/>
        <w:t>• Travel allowance</w:t>
        <w:br/>
        <w:t>• Employer-funded pension</w:t>
        <w:br/>
        <w:t>• Interesting job</w:t>
        <w:br/>
        <w:t>• Personal care</w:t>
        <w:br/>
        <w:br/>
        <w:t>Your tasks:</w:t>
        <w:br/>
        <w:br/>
        <w:t>• Picking the goods</w:t>
        <w:br/>
        <w:t>• Drive a forklift</w:t>
        <w:br/>
        <w:t>• Booking in merchandise management system</w:t>
        <w:br/>
        <w:t>• Goods receipt and goods issue</w:t>
        <w:br/>
        <w:br/>
        <w:t>Your profile:</w:t>
        <w:br/>
        <w:br/>
        <w:t>• Training as a warehouse logistics specialist (m/f/d) or relevant experience in logistics</w:t>
        <w:br/>
        <w:t>• Forklift license</w:t>
        <w:br/>
        <w:t>• Class B driver's license and car required</w:t>
        <w:br/>
        <w:t>• Good knowledge of German</w:t>
        <w:br/>
        <w:t>• Working hours: day shift Monday to Thursday from 6:00 a.m. to 3:15 p.m. and on Friday from 6:00 a.m. to 12:30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warehouse clerk</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16:01:40.981000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