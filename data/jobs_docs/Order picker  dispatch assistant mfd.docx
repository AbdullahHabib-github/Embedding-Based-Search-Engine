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9079</w:t>
        <w:tab/>
        <w:t>11684</w:t>
        <w:tab/>
        <w:t>Order picker / dispatch assistant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br/>
        <w:t>- picking</w:t>
        <w:br/>
        <w:t>- warehouse activities</w:t>
        <w:br/>
        <w:t>- Creating barcodes</w:t>
        <w:br/>
        <w:br/>
        <w:t>Your profile:</w:t>
        <w:br/>
        <w:br/>
        <w:t>- Experience in order picking</w:t>
        <w:br/>
        <w:t>- Barcode - Scanning</w:t>
        <w:br/>
        <w:t>- Forklift license desirable</w:t>
        <w:br/>
        <w:t>- German spoken and written</w:t>
        <w:br/>
        <w:t>- Mastery of basic arithmetic</w:t>
        <w:br/>
        <w:t>- Willingness to work in shifts and overtime, including on Saturdays</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picker</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16:09:09.490000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