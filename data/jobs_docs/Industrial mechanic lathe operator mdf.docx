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9914</w:t>
        <w:tab/>
        <w:t>12519</w:t>
        <w:tab/>
        <w:t>Industrial mechanic/ lathe operator (m/d/f)</w:t>
        <w:tab/>
        <w:t>We are looking for you as an industrial mechanic as soon as possible: in/</w:t>
        <w:br/>
        <w:t>Mechatronics engineer: in/ locksmith: in/ lathe operator: in</w:t>
        <w:br/>
        <w:t>Underfloor lathe (f/m/d) for DB Regio AG in Munich.</w:t>
        <w:br/>
        <w:br/>
        <w:br/>
        <w:t>*Your tasks: *</w:t>
        <w:br/>
        <w:br/>
        <w:br/>
        <w:br/>
        <w:t>· You are responsible for the independent and professional processing</w:t>
        <w:br/>
        <w:t>of scheduled and unscheduled maintenance activities</w:t>
        <w:br/>
        <w:t>S-Bahn trains with a focus on operating the</w:t>
        <w:br/>
        <w:t>Underfloor Wheel Lathe (URD)</w:t>
        <w:br/>
        <w:t>· You will carry out commissioned work such as checking the wheelset</w:t>
        <w:br/>
        <w:t>as well as wheelset and brake discs when installed under reprofiling</w:t>
        <w:br/>
        <w:t>Compliance with occupational safety, fire protection and environmental protection regulations</w:t>
        <w:br/>
        <w:t>the URD through</w:t>
        <w:br/>
        <w:t>· You take care of compliance with economic and</w:t>
        <w:br/>
        <w:t>deadlines based on order and production documents</w:t>
        <w:br/>
        <w:t>and are responsible for the documentation of the activities carried out and</w:t>
        <w:br/>
        <w:t>responsible for work results</w:t>
        <w:br/>
        <w:br/>
        <w:br/>
        <w:br/>
        <w:t>*Your profile: *</w:t>
        <w:br/>
        <w:br/>
        <w:br/>
        <w:br/>
        <w:t>· You have completed vocational training in</w:t>
        <w:br/>
        <w:t>commercial-technical area (e.g. as a mechatronics engineer,</w:t>
        <w:br/>
        <w:t>Industrial mechanic or cutting machine operator) or have</w:t>
        <w:br/>
        <w:t>alternatively via completed vocational training in one</w:t>
        <w:br/>
        <w:t>metalworking profession, preferably with professional experience in the</w:t>
        <w:br/>
        <w:t>vehicle maintenance</w:t>
        <w:br/>
        <w:t>· Ideally, you can demonstrate initial experience at the URD and/or</w:t>
        <w:br/>
        <w:t>are ready to acquire necessary qualifications</w:t>
        <w:br/>
        <w:t>· You have sound PC knowledge (MS Office) and security in the</w:t>
        <w:br/>
        <w:t>Dealing with modern communication control means and electronic</w:t>
        <w:br/>
        <w:t>user interfaces</w:t>
        <w:br/>
        <w:t>You are characterized by resilience, flexibility and the ability to work in a team</w:t>
        <w:br/>
        <w:t>· The willingness to work shifts and alternating service, service on Sundays and</w:t>
        <w:br/>
        <w:t>You bring public holidays and weekends with you and they are part of yours</w:t>
        <w:br/>
        <w:t>Everyday</w:t>
        <w:tab/>
        <w:t>Cutting machine operator - turning technology</w:t>
        <w:tab/>
        <w:t>None</w:t>
        <w:tab/>
        <w:t>2023-03-07 16:10:51.863000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