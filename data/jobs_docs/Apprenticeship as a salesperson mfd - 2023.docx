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2796</w:t>
        <w:tab/>
        <w:t>5401</w:t>
        <w:tab/>
        <w:t>Apprenticeship as a salesperson (m/f/d) - 2023</w:t>
        <w:tab/>
        <w:t>Welcome to EDEKA Southwest! Your training company right around the corner.</w:t>
        <w:br/>
        <w:br/>
        <w:t>Our heart beats for food. Yours too?</w:t>
        <w:br/>
        <w:br/>
        <w:t>Fresh, healthy and fair trade food - that's what we work for 365 days a year. For gourmets, connoisseurs, families, friends for you and all of us.</w:t>
        <w:br/>
        <w:t>We not only sell food, with our actions we help determine many areas of social life: from sustainably produced food, our social commitment to the nationwide supply of rural areas.</w:t>
        <w:br/>
        <w:br/>
        <w:t>Apprenticeship as a salesperson (m/f/d) - 2023</w:t>
        <w:br/>
        <w:br/>
        <w:t>What are you making of yourself?</w:t>
        <w:br/>
        <w:br/>
        <w:t>Become a customer favourite. As a seller, you not only trade in goods and coordinate services, you and your team are the driving force behind every shopping cart. The focus is on service readiness: With your friendly advice, you make shopping easier for everyone and increase customer satisfaction with your know-how. In addition, you take care of a smooth process of receiving goods, price labeling and the sales-promoting goods structure.</w:t>
        <w:br/>
        <w:br/>
        <w:t>- You are responsible for the sale, purchase and marketing of our goods</w:t>
        <w:br/>
        <w:t>- You serve the tills and do the accounting</w:t>
        <w:br/>
        <w:t>- You get to know our entire range</w:t>
        <w:br/>
        <w:t>- You will assist in the area of ​​merchandise management and accounting</w:t>
        <w:br/>
        <w:br/>
        <w:t>What should you bring with you?</w:t>
        <w:br/>
        <w:br/>
        <w:t>- High school diploma</w:t>
        <w:br/>
        <w:t>- Enjoying customer contact</w:t>
        <w:br/>
        <w:t>- Patience and flexibility</w:t>
        <w:br/>
        <w:t>- Pleasant appearance, well-groomed appearance</w:t>
        <w:br/>
        <w:t>- Good expressiveness</w:t>
        <w:br/>
        <w:t>- Willingness to work in a team</w:t>
        <w:br/>
        <w:br/>
        <w:t>Your advantages with us!</w:t>
        <w:br/>
        <w:br/>
        <w:t>- (Crises) Secure job - Even in difficult times, because we always eat</w:t>
        <w:br/>
        <w:t>- Prospects and development opportunities - With commitment &amp; our career programs you can achieve anything with us</w:t>
        <w:br/>
        <w:t>- Meaningful work - You ensure the local food supply and make an important contribution to society</w:t>
        <w:br/>
        <w:t>- Expert knowledge about food - Training seminars coupled with digital learning formats</w:t>
        <w:br/>
        <w:t>- Fat wallet - Christmas and holiday bonus*</w:t>
        <w:br/>
        <w:t>- Networks - through seminars, competitions and other campaigns you get to know trainees from all over the region</w:t>
        <w:br/>
        <w:t>- Live out your ideas - Various competitions with attractive prizes (e.g. a trip to Spain to one of our producers)</w:t>
        <w:br/>
        <w:t>- Celebration - graduate gala in Europa-Park Rust including overnight stay and visit to the park</w:t>
        <w:br/>
        <w:t>- Mobility - chance to win one of 10 trainee cars*</w:t>
        <w:br/>
        <w:t>- (Personality) development - Regular feedback sessions with your trainer</w:t>
        <w:br/>
        <w:t>- Multicultural – People from 101 different nations work at EDEKA Südwest</w:t>
        <w:br/>
        <w:t>- Homeground or Explorer - thanks to the structure of EDEKA, you can work anywhere in Germany.</w:t>
        <w:br/>
        <w:t>- Contribution to climate protection - training at EDEKA means working with regional products, short delivery routes and fair treatment of local farmers</w:t>
        <w:br/>
        <w:t>- Huge discounts - 10% employee discount on your EDEKA purchases*</w:t>
        <w:br/>
        <w:br/>
        <w:t>*The availability of these benefits depends on the respective training company</w:t>
        <w:br/>
        <w:br/>
        <w:t>duration and expiration</w:t>
        <w:br/>
        <w:br/>
        <w:t>If you have any questions, please contact: bewerbung@edeka-suedwest.de or contact the market in which you would like to apply directly. You can find more information on our website: https://hier-bleib-ich.com/</w:t>
        <w:br/>
        <w:br/>
        <w:t>For reasons of easier readability, only the masculine form is used in the course of the text. We welcome everyone - regardless of gender, nationality, ethnic and social background, disability, religion, age, sexual orientation and identity.</w:t>
        <w:tab/>
        <w:t>Saleswoman</w:t>
        <w:tab/>
        <w:t>None</w:t>
        <w:tab/>
        <w:t>2023-03-07 15:56:17.052000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