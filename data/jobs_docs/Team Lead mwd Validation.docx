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9628</w:t>
        <w:tab/>
        <w:t>12233</w:t>
        <w:tab/>
        <w:t>Team Lead (m/w/d) Validation</w:t>
        <w:tab/>
        <w:t>-Your tasks-</w:t>
        <w:br/>
        <w:br/>
        <w:br/>
        <w:br/>
        <w:br/>
        <w:t>In this role you will be responsible for the direction and</w:t>
        <w:br/>
        <w:t>Further development of one of our validation teams under consideration</w:t>
        <w:br/>
        <w:t>of corporate and site strategies.</w:t>
        <w:br/>
        <w:br/>
        <w:t>Task:</w:t>
        <w:br/>
        <w:br/>
        <w:t>• Technical and disciplinary management of the team incl.</w:t>
        <w:br/>
        <w:t>Personnel development and performance management as well as planning and control</w:t>
        <w:br/>
        <w:t>of team resources and processes</w:t>
        <w:br/>
        <w:br/>
        <w:t>• Ensuring the qualification / validation of all relevant</w:t>
        <w:br/>
        <w:t>Manufacturing processes and systems taking into account the internal &amp;</w:t>
        <w:br/>
        <w:t>regulatory requirements</w:t>
        <w:br/>
        <w:br/>
        <w:t>• Independent planning and implementation of qualification and</w:t>
        <w:br/>
        <w:t>Validation activities including evaluation of test results and</w:t>
        <w:br/>
        <w:t>Change / deviation management (e.g. for production equipment,</w:t>
        <w:br/>
        <w:t>systems, software, peripherals, buildings and facilities, etc.)</w:t>
        <w:br/>
        <w:br/>
        <w:t>• Support of processes regarding (re)qualification /</w:t>
        <w:br/>
        <w:t>Process validation and risk management</w:t>
        <w:br/>
        <w:br/>
        <w:t>• Independent promotion of cooperation with the relevant</w:t>
        <w:br/>
        <w:t>Interfaces regarding all departmental aspects</w:t>
        <w:br/>
        <w:br/>
        <w:t>• Support and, if necessary, organization of risk management activities</w:t>
        <w:br/>
        <w:t>within projects</w:t>
        <w:br/>
        <w:br/>
        <w:t>• Participation in supplier and customer audits, as well as official ones</w:t>
        <w:br/>
        <w:t>inspections</w:t>
        <w:br/>
        <w:br/>
        <w:br/>
        <w:br/>
        <w:br/>
        <w:t>-Your qualifications-</w:t>
        <w:br/>
        <w:br/>
        <w:br/>
        <w:br/>
        <w:br/>
        <w:t>• Technical or scientific studies and at least</w:t>
        <w:br/>
        <w:t>5 years of professional experience in a manufacturing company</w:t>
        <w:br/>
        <w:t>GMP environment</w:t>
        <w:br/>
        <w:br/>
        <w:t>• Sound experience in team management and a strong</w:t>
        <w:br/>
        <w:t>leadership motivation</w:t>
        <w:br/>
        <w:br/>
        <w:t>• Expert knowledge of quality management and QM methods, as well</w:t>
        <w:br/>
        <w:t>Very good knowledge of GMP and the relevant QM guidelines (e.g. ISO</w:t>
        <w:br/>
        <w:t>13485, ISO 15378, 21 CFR 820, ISO 14971, MDR) and good knowledge</w:t>
        <w:br/>
        <w:t>statistical methods</w:t>
        <w:br/>
        <w:br/>
        <w:t>•Good technical understanding, analytical and methodical</w:t>
        <w:br/>
        <w:t>Approach and experience in performance management (KPIs,</w:t>
        <w:br/>
        <w:t>Performance/goal control, set definitions)</w:t>
        <w:br/>
        <w:br/>
        <w:t>• High communication skills, sociability and team orientation</w:t>
        <w:br/>
        <w:br/>
        <w:t>• Hands-on mentality, assertiveness and negotiation skills</w:t>
        <w:br/>
        <w:br/>
        <w:t>• Good knowledge of IT applications (e.g. MS Office programs,</w:t>
        <w:br/>
        <w:t>QM systems, MiniTab)</w:t>
        <w:br/>
        <w:br/>
        <w:t>•</w:t>
        <w:tab/>
        <w:t>Head - Quality Management</w:t>
        <w:tab/>
        <w:t>None</w:t>
        <w:tab/>
        <w:t>2023-03-07 16:10:16.951000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