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8784</w:t>
        <w:tab/>
        <w:t>11389</w:t>
        <w:tab/>
        <w:t>Team leader in sales for furniture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Team leader in sales for furniture (m/f/d)</w:t>
        <w:br/>
        <w:br/>
        <w:t>Tasks:</w:t>
        <w:br/>
        <w:br/>
        <w:t>- They deputize for the branch manager in his/her absence</w:t>
        <w:br/>
        <w:t>- You accompany your employees in their day-to-day business and promote their training and development</w:t>
        <w:br/>
        <w:t>- You find solutions and are happy to help our customers</w:t>
        <w:br/>
        <w:t>- You are responsible for sales in the furniture sector</w:t>
        <w:br/>
        <w:t>- You manage several furniture departments in terms of personnel, business and organization</w:t>
        <w:br/>
        <w:t>Qualifications:</w:t>
        <w:br/>
        <w:br/>
        <w:t>- Experience in retail - ideally in the furniture/equipment sector</w:t>
        <w:br/>
        <w:br/>
        <w:t>- Personal initiative and high implementation quality</w:t>
        <w:br/>
        <w:t>- Perfect manners and a confident demeanor complete your personality</w:t>
        <w:br/>
        <w:t>- Previous management experience would be an advantage</w:t>
        <w:br/>
        <w:t>- Calmness and overview - even in stressful situations</w:t>
        <w:br/>
        <w:t>We offer:</w:t>
        <w:br/>
        <w:br/>
        <w:t>- Well-founded induction and ongoing training through our internal academy</w:t>
        <w:br/>
        <w:t>- A safe, varied and responsible job</w:t>
        <w:br/>
        <w:t>- Excellent career opportunities throughout the company</w:t>
        <w:br/>
        <w:t>- A high degree of independence and great freedom of action</w:t>
        <w:br/>
        <w:t>- Attractive employee discounts also at our numerous partner companies</w:t>
        <w:br/>
        <w:br/>
        <w:t>momax Germany GmbH</w:t>
        <w:br/>
        <w:t>- - Mömax Wiesbaden</w:t>
        <w:br/>
        <w:t>Momax Wiesbaden</w:t>
        <w:br/>
        <w:t>Äppelalle 69</w:t>
        <w:br/>
        <w:t>65203 Wiesbaden</w:t>
        <w:br/>
        <w:t>jobs@moemax.de</w:t>
        <w:br/>
        <w:t>-</w:t>
        <w:br/>
        <w:t>-</w:t>
        <w:tab/>
        <w:t>Group and team leader</w:t>
        <w:tab/>
        <w:t>None</w:t>
        <w:tab/>
        <w:t>2023-03-07 16:08:33.468000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