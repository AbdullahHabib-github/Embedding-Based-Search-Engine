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7417</w:t>
        <w:tab/>
        <w:t>10022</w:t>
        <w:tab/>
        <w:t>CNC Dreher m/w/d</w:t>
        <w:tab/>
        <w:t>For more than 40 years, hkw has been providing temporary employment and direct placement of workers with locations in Munich and Ulm.</w:t>
        <w:br/>
        <w:br/>
        <w:t>CNC lathe operator / cutting machine operator m/f/d</w:t>
        <w:br/>
        <w:br/>
        <w:t>Job ID: 1331</w:t>
        <w:br/>
        <w:t>Location: Munich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CNC lathe operator m/f/d in Munich for our customer in the mechanical engineering sector.</w:t>
        <w:br/>
        <w:br/>
        <w:t>Your tasks</w:t>
        <w:br/>
        <w:br/>
        <w:br/>
        <w:t>- Working on CNC controlled lathes</w:t>
        <w:br/>
        <w:t>- Set up, adjust and set the zero point independently</w:t>
        <w:br/>
        <w:t>- Measuring with classic measuring equipment</w:t>
        <w:br/>
        <w:t>- Working according to drawings and work plans</w:t>
        <w:br/>
        <w:br/>
        <w:t>your profile</w:t>
        <w:br/>
        <w:br/>
        <w:br/>
        <w:t>- Completed training as a cutting machine operator, CNC lathe operator or comparable training</w:t>
        <w:br/>
        <w:t>- Gladly young professionals</w:t>
        <w:br/>
        <w:t>- Experience working with CNC-controlled machines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CNC</w:t>
        <w:br/>
        <w:t>Type(s) of staffing needs: Reassignment</w:t>
        <w:br/>
        <w:t>Collective agreement: iGZ</w:t>
        <w:tab/>
        <w:t>CNC-Dreher/in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16:05:45.690000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