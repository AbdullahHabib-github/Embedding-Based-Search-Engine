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5796</w:t>
        <w:tab/>
        <w:t>8401</w:t>
        <w:tab/>
        <w:t>Customer Advisor Retail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• Competent and service-oriented advice for our customers</w:t>
        <w:br/>
        <w:t>• Enjoy dealing with customers</w:t>
        <w:br/>
        <w:t>• Ensuring a clean and tidy appearance of the store</w:t>
        <w:br/>
        <w:t>• Implementation of promotional measures</w:t>
        <w:br/>
        <w:t>• Cashier activities</w:t>
        <w:br/>
        <w:t>• Independent clearing of the goods</w:t>
        <w:br/>
        <w:t>• Carrying out price marking</w:t>
        <w:br/>
        <w:br/>
        <w:br/>
        <w:t>Your profile:</w:t>
        <w:br/>
        <w:t>• Completed training as a merchant (m/f/d) in retail</w:t>
        <w:br/>
        <w:t>• Technical understanding and PC skills</w:t>
        <w:br/>
        <w:t>• High motivation, passion</w:t>
        <w:br/>
        <w:t>• Communication strength</w:t>
        <w:tab/>
        <w:t>Saleswoman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16:02:27.111000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