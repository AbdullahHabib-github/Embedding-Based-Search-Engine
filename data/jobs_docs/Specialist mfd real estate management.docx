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2748</w:t>
        <w:tab/>
        <w:t>5353</w:t>
        <w:tab/>
        <w:t>Specialist m/f/d real estate management</w:t>
        <w:tab/>
        <w:t>About the job</w:t>
        <w:br/>
        <w:br/>
        <w:t>We are currently looking for a dedicated specialist (m/f/d) in real estate management for our customer, a municipal housing construction company, as part of a recruitment agency!</w:t>
        <w:br/>
        <w:br/>
        <w:t>You will be offered a modern workplace, flexible working hours and support for personal development.</w:t>
        <w:br/>
        <w:br/>
        <w:t>Have we aroused your interest? Then send your detailed application documents to bewerbung@aventa-berlin.de!</w:t>
        <w:br/>
        <w:br/>
        <w:t>requirement profile</w:t>
        <w:br/>
        <w:br/>
        <w:t>- Successfully completed commercial vocational training in the real estate sector or a comparable qualification</w:t>
        <w:br/>
        <w:t>- First professional experience as a specialist (m/f/d) in the real estate industry</w:t>
        <w:br/>
        <w:t>- Very good knowledge of MS Office and SAP, knowledge of tax law is desirable</w:t>
        <w:br/>
        <w:t>- Independent, result-oriented and organized way of working</w:t>
        <w:br/>
        <w:br/>
        <w:t>area of ​​responsibility</w:t>
        <w:br/>
        <w:br/>
        <w:t>- Support and participation in emerging projects</w:t>
        <w:br/>
        <w:t>- Preparation of the necessary tax returns to determine the assessed values/property tax values</w:t>
        <w:br/>
        <w:t>- Support for the introduction of a new software for import and export</w:t>
        <w:br/>
        <w:t>- Preparation, plausibility check and filing of all property-specific data</w:t>
        <w:br/>
        <w:br/>
        <w:t>We offer</w:t>
        <w:br/>
        <w:br/>
        <w:t>- Thanks to individual advice, the area, the working environment and the offers that suit you</w:t>
        <w:br/>
        <w:t>- Entry into your or promotion or change in your (dream) job as a specialist (m/f/d) real estate industry</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We are currently looking for a dedicated specialist (m/f/d) in real estate management for our customer, a municipal housing construction company, as part of a recruitment agency!</w:t>
        <w:br/>
        <w:br/>
        <w:t>You will be offered a modern workplace, flexible working hours and support for personal development.</w:t>
        <w:br/>
        <w:br/>
        <w:t>Have we aroused your interest? Then send your detailed application documents to bewerbung@aventa-berlin.de!</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 specialist (m/f/d) in real estate management suits you if you are also interested in a clerk (m/f/d) in real estate and housing management, real estate specialist (m/f/d) or</w:t>
        <w:br/>
        <w:br/>
        <w:t>real estate clerk interested.</w:t>
        <w:br/>
        <w:br/>
        <w:t>In your application, please be sure to state the reference number 6380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Specialist - real estate</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15:56:11.141000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