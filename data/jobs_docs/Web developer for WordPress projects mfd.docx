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6189</w:t>
        <w:tab/>
        <w:t>8794</w:t>
        <w:tab/>
        <w:t>Web developer for WordPress projects (m/f/d)</w:t>
        <w:tab/>
        <w:t>Do you enjoy discovering the latest technologies?</w:t>
        <w:br/>
        <w:t xml:space="preserve"> and love to use it in programming?</w:t>
        <w:br/>
        <w:br/>
        <w:t xml:space="preserve">         Full-time/part-time, PERMANENT</w:t>
        <w:br/>
        <w:br/>
        <w:t xml:space="preserve">         Freiburg</w:t>
        <w:br/>
        <w:br/>
        <w:br/>
        <w:t xml:space="preserve">       Brainson is a digital agency that develops and programs individual web solutions, web applications and online configurators. We are dynamic, effective and experienced. Our customers from the larger medium-sized companies see us as the speedboat. We offer strategy, conception, creation and technical implementation as well as service and further development of WordPress projects. Through our subsidiary marmato Brainson GmbH we offer professional SEA and SEO services as well as marketing automation. Thus, customers receive a comprehensive range of services in online and internet marketing.</w:t>
        <w:br/>
        <w:t xml:space="preserve">       WordPress developer web developer (m/f/d)</w:t>
        <w:br/>
        <w:t xml:space="preserve">       As a Wordpress developer, you design and program outstanding websites in the front and back end. You realize convincing web projects in a team with UX/UI designers and other web developers. You will also work with the specialists from the SEO and SEA units.</w:t>
        <w:br/>
        <w:t>Techstack</w:t>
        <w:br/>
        <w:t>WordPress front and back end</w:t>
        <w:br/>
        <w:t>HTML and CSS, PHP, JavaScript</w:t>
        <w:br/>
        <w:t>Advanced Custom Fields, Plugins, RestAPI &amp; Co</w:t>
        <w:br/>
        <w:t>NPM, Composer, Gitlab</w:t>
        <w:br/>
        <w:t>Alpine.js, Timber &amp; Twig, Tailwind CSS</w:t>
        <w:br/>
        <w:br/>
        <w:br/>
        <w:t xml:space="preserve">         your area of ​​responsibility</w:t>
        <w:br/>
        <w:t>Design WordPress websites that work</w:t>
        <w:br/>
        <w:t>Further development of our WordPress template as well as our own plugins, modules and components</w:t>
        <w:br/>
        <w:t>Support, optimization and maintenance of existing WordPress customer projects</w:t>
        <w:br/>
        <w:t>Conducting code tests and code reviews</w:t>
        <w:br/>
        <w:t>Optimization with an eye on performance and technical SEO factors</w:t>
        <w:br/>
        <w:t>Assessment and advice on technical implementation options</w:t>
        <w:br/>
        <w:br/>
        <w:t xml:space="preserve"> If you are interested and have the right experience, you can take on responsibility as a product owner or for a team.</w:t>
        <w:br/>
        <w:br/>
        <w:br/>
        <w:t xml:space="preserve">         your profile</w:t>
        <w:br/>
        <w:t>Specialist knowledge in WordPress</w:t>
        <w:br/>
        <w:t>a lot of experience with ACF, Plugins, Pagebuilder, RestAPI &amp; Co.</w:t>
        <w:br/>
        <w:t>analytical, independent and structured way of working</w:t>
        <w:br/>
        <w:t>focused and concentrated work</w:t>
        <w:br/>
        <w:t>You contribute your work to the team and advance projects</w:t>
        <w:br/>
        <w:t>You are always up to date with web technologies</w:t>
        <w:br/>
        <w:t>It is important to you to continue your professional development</w:t>
        <w:br/>
        <w:t>You love the challenge of developing exactly the solutions that fit the problem</w:t>
        <w:br/>
        <w:t>At least 3-4 years of professional experience - preferably even more</w:t>
        <w:br/>
        <w:t>Newcomers with experience are welcome</w:t>
        <w:br/>
        <w:br/>
        <w:br/>
        <w:t xml:space="preserve">         What we offer you</w:t>
        <w:br/>
        <w:t>An open corporate culture, space for your personality and a lot of personal responsibility</w:t>
        <w:br/>
        <w:t>Exchange with colleagues on technical issues</w:t>
        <w:br/>
        <w:t>Permanent full-time position</w:t>
        <w:br/>
        <w:t>Home office options &amp; free time management</w:t>
        <w:br/>
        <w:t>Free drinks, snacks and lunch</w:t>
        <w:br/>
        <w:t>We offer you a proper onboarding and equip you with the right hardware</w:t>
        <w:br/>
        <w:t>Dogs are allowed</w:t>
        <w:br/>
        <w:t>Regular team events</w:t>
        <w:br/>
        <w:t>Close to downtown in a quiet location</w:t>
        <w:br/>
        <w:t>Connection to public transport</w:t>
        <w:br/>
        <w:t>We are ecological and sustainable</w:t>
        <w:br/>
        <w:br/>
        <w:br/>
        <w:br/>
        <w:t xml:space="preserve">          interest aroused?</w:t>
        <w:br/>
        <w:t xml:space="preserve">         You can find more of our team here:</w:t>
        <w:br/>
        <w:t>https://karriere.brainson.de/</w:t>
        <w:br/>
        <w:t xml:space="preserve"> Call me or apply directly</w:t>
        <w:br/>
        <w:br/>
        <w:t>Apply now</w:t>
        <w:br/>
        <w:br/>
        <w:t xml:space="preserve">           Contact details:</w:t>
        <w:br/>
        <w:t xml:space="preserve">          Daniela Kirsch, bewerbung@brainson.de</w:t>
        <w:br/>
        <w:t xml:space="preserve"> 0761 705868-0</w:t>
        <w:tab/>
        <w:t>software developer</w:t>
        <w:tab/>
        <w:t>None</w:t>
        <w:tab/>
        <w:t>2023-03-07 16:03:15.588000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