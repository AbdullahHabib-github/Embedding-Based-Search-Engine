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3807</w:t>
        <w:tab/>
        <w:t>6412</w:t>
        <w:tab/>
        <w:t>IT Techniker (m/w/d)</w:t>
        <w:tab/>
        <w:t>ARBION IT-Services GmbH is IT support at eye level: personal, competent, reliable. ARBION is an owner-managed IT consulting and service company with 20 years of experience and competence. No "technical jargon" is spoken to the customers, but IT support is offered at eye level in Northern Germany.</w:t>
        <w:br/>
        <w:br/>
        <w:t>In addition to the "usual" IT services, ARBION supports the northern German savings banks with specialist knowledge of SFirm and StarMoney Business in second-level support.</w:t>
        <w:br/>
        <w:t>-------------------------------------------------- -------------</w:t>
        <w:br/>
        <w:br/>
        <w:t>Talentschuppen GmbH is the exclusive HR partner of ARBION IT-Services GmbH.</w:t>
        <w:br/>
        <w:br/>
        <w:t>On behalf of ARBION, we take over the entire applicant management and are looking for an IT technician (m/f/d) for the Kiel location at the earliest possible date.</w:t>
        <w:br/>
        <w:br/>
        <w:t>full time | part-time | flexible | permanent position</w:t>
        <w:br/>
        <w:t>-------------------------------------------------- -------------</w:t>
        <w:br/>
        <w:br/>
        <w:t>What makes the job special?</w:t>
        <w:br/>
        <w:br/>
        <w:t>Do you have a passion for IT technology and love a varied working day? Are you a communicative person and enjoy solving problems for customers? Do you always find new ways and don't give up until you've actually solved a problem?</w:t>
        <w:br/>
        <w:t>﻿</w:t>
        <w:br/>
        <w:br/>
        <w:t>Then we would like to get to know you.</w:t>
        <w:br/>
        <w:t>﻿﻿</w:t>
        <w:br/>
        <w:br/>
        <w:t>- You take care of the support of the users and are usually the first point of contact for the customers</w:t>
        <w:br/>
        <w:t>- You keep the customers' software up to date, provide updates and updates</w:t>
        <w:br/>
        <w:t>- You take care of the licenses for the software and cloud solutions of the customers</w:t>
        <w:br/>
        <w:t>- You will find suitable hardware after consultation with the system engineer who is responsible for the customer, buy it and set it up for our customers</w:t>
        <w:br/>
        <w:t>- You work closely with the system engineers</w:t>
        <w:br/>
        <w:t>- And come what may, you ensure professional documentation</w:t>
        <w:br/>
        <w:br/>
        <w:t>Why are you suitable for this job?</w:t>
        <w:br/>
        <w:br/>
        <w:t>- You have completed IT system integration training and/or you have not yet been able to gain that much experience in the IT industry and are dying to develop yourself further in the field of server management</w:t>
        <w:br/>
        <w:t>- You have already dealt with the Windows operating systems and servers</w:t>
        <w:br/>
        <w:t>- You know networks, network and telecommunications technology</w:t>
        <w:br/>
        <w:t>- You are familiar with solutions for data security and firewalls</w:t>
        <w:br/>
        <w:t>- You have already heard of IT service management according to ITIL</w:t>
        <w:br/>
        <w:t>- You are able to install and maintain software, printers and other peripherals</w:t>
        <w:br/>
        <w:t>- You like customer contact and have a knack for the wishes and IT concerns of customers</w:t>
        <w:br/>
        <w:t>- You are a person with a thirst for knowledge and are happy to keep immersing yourself in new technologies</w:t>
        <w:br/>
        <w:t>- You have the desire and are motivated to develop further as a system engineer﻿</w:t>
        <w:br/>
        <w:br/>
        <w:t>What benefits await you?</w:t>
        <w:br/>
        <w:br/>
        <w:t>- A full-time or part-time position tailored to your needs</w:t>
        <w:br/>
        <w:t>- Flexible working hours</w:t>
        <w:br/>
        <w:t>- Good work-life balance</w:t>
        <w:br/>
        <w:t>- Fixed budget for your own further education</w:t>
        <w:br/>
        <w:t>- Newcomers are always welcome</w:t>
        <w:br/>
        <w:t>- Open and trusting cooperation</w:t>
        <w:br/>
        <w:t>- A pool vehicle is available for use</w:t>
        <w:br/>
        <w:t>- A future-oriented and long-term employment relationship</w:t>
        <w:br/>
        <w:t>- Flat hierarchy with short decision paths</w:t>
        <w:br/>
        <w:br/>
        <w:t>Sounds exciting? It is!</w:t>
        <w:br/>
        <w:br/>
        <w:t>- Get to the application and apply online right away</w:t>
        <w:br/>
        <w:t>- We don't need a cover letter</w:t>
        <w:br/>
        <w:t>- If you have any questions, please call us or write an e-mail</w:t>
        <w:br/>
        <w:t>- In the next step we arrange a telephone appointment for a first interview</w:t>
        <w:br/>
        <w:br/>
        <w:t>Discretion is a matter of course for us!﻿</w:t>
        <w:tab/>
        <w:t>IT specialist - system integration</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15:58:21.539000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