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3163</w:t>
        <w:tab/>
        <w:t>5768</w:t>
        <w:tab/>
        <w:t>Helper plumbing installation (m/f/d) full-time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plumbing installation assistant (m/f/d) full-time for a well-known customer company in Weißenthurm.</w:t>
        <w:br/>
        <w:br/>
        <w:t>Your tasks are:</w:t>
        <w:br/>
        <w:t>- Repairs and maintenance of existing plumbing and heating systems</w:t>
        <w:br/>
        <w:t>- New installations and refurbishments</w:t>
        <w:br/>
        <w:t>- Auxiliary work in the sanitary area</w:t>
        <w:br/>
        <w:t>- Support in the installation of supply and disposal systems</w:t>
        <w:br/>
        <w:t>- Assistance with all work from the sanitary installation</w:t>
        <w:br/>
        <w:br/>
        <w:t>Your personal strengths:</w:t>
        <w:br/>
        <w:t>- comprehension ability/gift</w:t>
        <w:br/>
        <w:t>- Holistic thinking</w:t>
        <w:br/>
        <w:t>- Customer focus</w:t>
        <w:br/>
        <w:t>- Reliability</w:t>
        <w:br/>
        <w:br/>
        <w:t>Your qualifications as a plumbing installation assistant (m/f/d):</w:t>
        <w:br/>
        <w:t>- heating technology</w:t>
        <w:br/>
        <w:t>- Air heating construction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02 61 / 1 33 93 - 3</w:t>
        <w:br/>
        <w:t>koblenz@arwa.de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Plant mechanic - sanitary, heating and air conditioning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