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3630</w:t>
        <w:tab/>
        <w:t>6235</w:t>
        <w:tab/>
        <w:t>Dual student - DHBW business administration/marketing management (m/f/d)</w:t>
        <w:tab/>
        <w:t>We are looking for a creative, goal-oriented and enthusiastic dual student for the Business Administration/Marketing Management course at the DHBW in Mannheim.</w:t>
        <w:br/>
        <w:br/>
        <w:t>As our dual student, you will take on a challenging but rewarding position in which you will actively participate in the development and implementation of marketing strategies. You will work closely with our marketing team and gain a thorough understanding of marketing methods and strategies.</w:t>
        <w:br/>
        <w:br/>
        <w:t>your future tasks</w:t>
        <w:br/>
        <w:br/>
        <w:t>• Participation in exciting projects in sales marketing and employer branding marketing</w:t>
        <w:br/>
        <w:t>• You will learn how to use the most common marketing tools and develop modern designs</w:t>
        <w:br/>
        <w:t>• We plan upcoming company events together and increase our attractiveness as an employer</w:t>
        <w:br/>
        <w:t>• Close cooperation with HR and recruiting of new employees via social media campaigns</w:t>
        <w:br/>
        <w:t>• We agree on a long-term project, which you control and complete on your own</w:t>
        <w:br/>
        <w:t>• With your creative ideas you create content for Instagram, TikTok and Facebook both behind and in front of the camera</w:t>
        <w:br/>
        <w:br/>
        <w:t>We offer you</w:t>
        <w:br/>
        <w:br/>
        <w:t>• Insight into the modern practice of marketing</w:t>
        <w:br/>
        <w:t>• Development opportunities in a growing company</w:t>
        <w:br/>
        <w:t>• Flat hierarchies and an open corporate culture with a friendly atmosphere</w:t>
        <w:br/>
        <w:t>• Highly motivated, nice colleagues and lots of fun at work</w:t>
        <w:br/>
        <w:t>• Free work and own projects in a team</w:t>
        <w:br/>
        <w:t>• The opportunity to implement your ideas</w:t>
        <w:br/>
        <w:t>• Your own laptop, also for private use</w:t>
        <w:br/>
        <w:t>• New modern offices</w:t>
        <w:br/>
        <w:br/>
        <w:t>your profile</w:t>
        <w:br/>
        <w:br/>
        <w:t>• Successfully completed high school diploma or vocational diploma</w:t>
        <w:br/>
        <w:t>• You have excellent written and spoken German skills</w:t>
        <w:br/>
        <w:t>• You have excellent communication skills, are creative and a real team player</w:t>
        <w:br/>
        <w:t>• You feel at home on Instagram, Youtube and TikTok</w:t>
        <w:br/>
        <w:t>• You have a class B driver's license</w:t>
        <w:br/>
        <w:br/>
        <w:t>what are you waiting for</w:t>
        <w:br/>
        <w:br/>
        <w:t>If you are ready to conquer the world of marketing and become a valuable member of our team, then send us your application documents and let's be successful together!</w:t>
        <w:tab/>
        <w:t>None</w:t>
        <w:tab/>
        <w:t>None</w:t>
        <w:tab/>
        <w:t>2023-03-07 15:57:59.784000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