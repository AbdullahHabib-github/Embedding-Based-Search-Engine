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4881</w:t>
        <w:tab/>
        <w:t>7486</w:t>
        <w:tab/>
        <w:t>Forge assistant (m/f/d)</w:t>
        <w:tab/>
        <w:t>About Us:</w:t>
        <w:br/>
        <w:t>Aurea GmbH can look back on more than 25 years of experience in the personnel services industry. Regardless of whether you are looking for a new challenge or want to reorient yourself professionally, we are looking for you as a motivated employee (m/f/d) within the framework of temporary employment.</w:t>
        <w:br/>
        <w:br/>
        <w:t>Forge assistant (m/f/d)</w:t>
        <w:br/>
        <w:br/>
        <w:t>Location: Ennepetal</w:t>
        <w:br/>
        <w:t>Employment type(s): 3 shifts, Saturday work (on at least 2 Saturdays per month)</w:t>
        <w:br/>
        <w:br/>
        <w:t>We are looking for:</w:t>
        <w:br/>
        <w:t>For our well-known customer from the automotive industry, we are looking for a forge assistant (m/f/d) in the forge at the Ennepetal location.</w:t>
        <w:br/>
        <w:t>12.00 - 17.00 euros per hour</w:t>
        <w:br/>
        <w:br/>
        <w:t>Your tasks:</w:t>
        <w:br/>
        <w:t>- You deburr automotive parts</w:t>
        <w:br/>
        <w:t>- You are responsible for the supply and removal of material to presses</w:t>
        <w:br/>
        <w:t>- They clean and oil the press tools</w:t>
        <w:br/>
        <w:t>- You carry out the visual inspection</w:t>
        <w:br/>
        <w:br/>
        <w:t>Your profile:</w:t>
        <w:br/>
        <w:t>- You deburr automotive parts</w:t>
        <w:br/>
        <w:t>- You are responsible for the supply and removal of material to presses</w:t>
        <w:br/>
        <w:t>- They clean and oil the press tools</w:t>
        <w:br/>
        <w:t>- You carry out the visual inspection</w:t>
        <w:br/>
        <w:br/>
        <w:t>Why Aurea?</w:t>
        <w:br/>
        <w:t>- Secure, above-tariff income (BAP/DGB collective agreement)</w:t>
        <w:br/>
        <w:t>- Good social benefits, including Christmas bonus/holiday bonus</w:t>
        <w:br/>
        <w:t>- shift allowances</w:t>
        <w:br/>
        <w:t>- Subsidy for capital-forming savings</w:t>
        <w:br/>
        <w:t>- The chance of long-term assignments with the option to be taken on</w:t>
        <w:br/>
        <w:t>- Regulated holiday entitlement</w:t>
        <w:br/>
        <w:t>- High occupational safety standard (SCP certification)</w:t>
        <w:br/>
        <w:t>- Kununu Top Company award</w:t>
        <w:br/>
        <w:t>- Employment near your place of residence</w:t>
        <w:br/>
        <w:br/>
        <w:t>Your personal contact:</w:t>
        <w:br/>
        <w:t>Jacqueline Happel</w:t>
        <w:br/>
        <w:t>Key Account Management</w:t>
        <w:br/>
        <w:t>02336 47 48 30</w:t>
        <w:br/>
        <w:t>schwelm@aurea-gmbh.de</w:t>
        <w:br/>
        <w:br/>
        <w:t>Aurea Ltd</w:t>
        <w:br/>
        <w:t>school street 18</w:t>
        <w:br/>
        <w:t>58332 Schwelm</w:t>
        <w:br/>
        <w:t>www.aurea-gmbh.de</w:t>
        <w:br/>
        <w:br/>
        <w:t>Department(s): Helpers</w:t>
        <w:br/>
        <w:t>Collective agreement: BAP</w:t>
        <w:tab/>
        <w:t>Helper - metal production, foundry</w:t>
        <w:tab/>
        <w:t>None</w:t>
        <w:tab/>
        <w:t>2023-03-07 16:00:34.346000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