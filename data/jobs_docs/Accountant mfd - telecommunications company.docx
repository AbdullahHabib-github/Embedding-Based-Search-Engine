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4502</w:t>
        <w:tab/>
        <w:t>7107</w:t>
        <w:tab/>
        <w:t>Accountant (m/f/d) - telecommunications company</w:t>
        <w:tab/>
        <w:t>- Responsible and varied tasks | Modern working environment</w:t>
        <w:br/>
        <w:br/>
        <w:t>company profile</w:t>
        <w:br/>
        <w:t>Our business partner is a leading provider of telecommunications services. With its wide range of services and products, including mobile, internet and fixed-line telephony, you drive digital transformation and improve the daily lives of your customers.</w:t>
        <w:br/>
        <w:br/>
        <w:t>As an innovative company, you attach great importance to a positive working environment and offer your employees (m/f/d) a dynamic and team-oriented working environment. You are proud to be an appreciative and inclusive employer.</w:t>
        <w:br/>
        <w:br/>
        <w:t>To strengthen your accounting team, you are looking for a motivated accountant (m/f/d) who will actively support you.</w:t>
        <w:br/>
        <w:br/>
        <w:t>area of ​​responsibility</w:t>
        <w:br/>
        <w:br/>
        <w:t>-Responsibility for the monthly preparation of the balance sheets and annual financial statements according to HGB</w:t>
        <w:br/>
        <w:t>-Carrying out account reconciliations and monitoring liquidity</w:t>
        <w:br/>
        <w:t>-Processing and monitoring of accounts receivable and accounts payable</w:t>
        <w:br/>
        <w:t>-Preparation of tax returns</w:t>
        <w:br/>
        <w:t>- Supervision of banks and tax authorities</w:t>
        <w:br/>
        <w:t>- Monitoring and optimization of processes in financial accounting</w:t>
        <w:br/>
        <w:t>- Participation in projects in the field of finance and accounting</w:t>
        <w:br/>
        <w:t>-Maintenance and monitoring of internal control systems.</w:t>
        <w:br/>
        <w:br/>
        <w:t>requirement profile</w:t>
        <w:br/>
        <w:br/>
        <w:t>-Completed commercial training, ideally with a focus on accounting and accounting</w:t>
        <w:br/>
        <w:t>-At least 3-5 years of professional experience as an accountant</w:t>
        <w:br/>
        <w:t>-Very good knowledge of accounting and bookkeeping</w:t>
        <w:br/>
        <w:t>-Experience with common accounting software systems (e.g. SAP)</w:t>
        <w:br/>
        <w:t>- Good knowledge of MS Office, especially Excel</w:t>
        <w:br/>
        <w:t>-Reliable, accurate and detail-oriented way of working</w:t>
        <w:br/>
        <w:t>- Teamwork and communication skills</w:t>
        <w:br/>
        <w:br/>
        <w:t>Compensation Package</w:t>
        <w:br/>
        <w:br/>
        <w:t>- Structured and supervised induction</w:t>
        <w:br/>
        <w:t>- Flexible working hours and home office</w:t>
        <w:br/>
        <w:t>-Employer-funded pension</w:t>
        <w:br/>
        <w:t>- Varied and responsible tasks</w:t>
        <w:br/>
        <w:t>- Attractive remuneration according to tariff</w:t>
        <w:br/>
        <w:t>-Responsible and independent work in a team</w:t>
        <w:br/>
        <w:t>-Promotion and support of your career and professional aspirations</w:t>
        <w:br/>
        <w:t>-Advantages for employees through corporate benefits at well-known companies</w:t>
        <w:br/>
        <w:t>-Modern work equipment</w:t>
        <w:br/>
        <w:t>-Intensive employee support by your personal advisor</w:t>
        <w:tab/>
        <w:t>Accountant/B. Prof. Accounting</w:t>
        <w:tab/>
        <w:t>None</w:t>
        <w:tab/>
        <w:t>2023-03-07 15:59:47.113000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