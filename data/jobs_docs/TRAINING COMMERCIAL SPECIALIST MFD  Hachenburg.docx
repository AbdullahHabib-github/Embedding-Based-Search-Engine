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2063</w:t>
        <w:tab/>
        <w:t>4668</w:t>
        <w:tab/>
        <w:t>TRAINING COMMERCIAL SPECIALIST (M/F/D) – Hachenburg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15:54:46.839000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