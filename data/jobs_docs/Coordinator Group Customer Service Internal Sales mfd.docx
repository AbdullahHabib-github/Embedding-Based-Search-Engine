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8541</w:t>
        <w:tab/>
        <w:t>11146</w:t>
        <w:tab/>
        <w:t>Coordinator Group Customer Service Internal Sales (m/f/d)</w:t>
        <w:tab/>
        <w:t>Internationally present and successful, the family-run ifm group of companies has been setting the highest quality standards and technical milestones in the automation industry since 1969.</w:t>
        <w:br/>
        <w:br/>
        <w:t>For our location in Essen we are looking for you as</w:t>
        <w:br/>
        <w:br/>
        <w:t>Coordinator Group Customer Service Internal Sales (m/f/d)</w:t>
        <w:br/>
        <w:br/>
        <w:t>Your tasks</w:t>
        <w:br/>
        <w:t>For the sales and commercial processing of international corporate customers, your tasks will primarily include:</w:t>
        <w:br/>
        <w:br/>
        <w:t>Support of our technical key account managers in commercial tasks</w:t>
        <w:br/>
        <w:t>Summary of data from the national companies (sales by industry segment / product group / requirements for logistics and delivery conditions)</w:t>
        <w:br/>
        <w:t>Summary of further information from the national companies (country specifics and opportunity)</w:t>
        <w:br/>
        <w:t>Preparation and presentation of the summarized data and information as a basis for negotiations</w:t>
        <w:br/>
        <w:t>Formation of an internal interface between your own department and the national companies</w:t>
        <w:br/>
        <w:t>Internal monitoring of international accounts</w:t>
        <w:br/>
        <w:t>Independent implementation of commercial adjustments, partly in direct customer contact (prices, exchange rates, delivery conditions), after coordination with the national companies and their bodies</w:t>
        <w:br/>
        <w:br/>
        <w:t>your profile</w:t>
        <w:br/>
        <w:br/>
        <w:t>You have at least completed commercial training in the wholesale and retail sector, industry or comparable</w:t>
        <w:br/>
        <w:t>You have the option of completing a degree in business administration, economics or a comparable field</w:t>
        <w:br/>
        <w:t>You have at least 5 years of professional experience in a comparable position</w:t>
        <w:br/>
        <w:t>Sound knowledge of B2B internal sales goes hand in hand with your experience</w:t>
        <w:br/>
        <w:t>Sound knowledge of customer service, ideally international with English spoken and written, is essential</w:t>
        <w:br/>
        <w:t>Good knowledge of common MS Office applications (Excel, Word, Powerpoint), Salesforce and SAP Sales &amp; Distribution (MD &amp; FI)</w:t>
        <w:br/>
        <w:br/>
        <w:t>We offer</w:t>
        <w:br/>
        <w:br/>
        <w:t>Support your work-life balance with flexible working hours (flextime)</w:t>
        <w:br/>
        <w:t>Partial home office</w:t>
        <w:br/>
        <w:t>30 days holiday</w:t>
        <w:br/>
        <w:t>Additionally free between Christmas and New Year, as well as on Shrove Monday and Christmas Eve</w:t>
        <w:br/>
        <w:t>A permanent position</w:t>
        <w:br/>
        <w:t>Very good support and training - right from the start</w:t>
        <w:br/>
        <w:t>A company pension plan</w:t>
        <w:br/>
        <w:t>Disability insurance offers</w:t>
        <w:br/>
        <w:t>Company health management</w:t>
        <w:br/>
        <w:t>A modern company restaurant with an outdoor terrace and discounted offers</w:t>
        <w:br/>
        <w:t>The in-house ifm learning factory for professional and personal further training</w:t>
        <w:br/>
        <w:t>Participation in the company's success in the form of success bonuses, royalties or commissions</w:t>
        <w:br/>
        <w:t>An open, informal corporate culture with short communication channels and flat hierarchies</w:t>
        <w:br/>
        <w:t>Free coffee and cold drinks</w:t>
        <w:br/>
        <w:t>job bike</w:t>
        <w:br/>
        <w:t>Joint events such as company celebrations, sporting events and much more.</w:t>
        <w:br/>
        <w:br/>
        <w:t>Apply now - we look forward to seeing you!</w:t>
        <w:br/>
        <w:br/>
        <w:t>ifm electronic gmbh</w:t>
        <w:br/>
        <w:t>Melanie Graf</w:t>
        <w:br/>
        <w:t>ifm electronic gmbh</w:t>
        <w:br/>
        <w:t>Friedrichstr. 1</w:t>
        <w:br/>
        <w:t>45128 food</w:t>
        <w:br/>
        <w:t>Melanie.Graf@ifm.com</w:t>
        <w:tab/>
        <w:t>Merchant - wholesale and foreign trade (foreign trade)</w:t>
        <w:tab/>
        <w:t>None</w:t>
        <w:tab/>
        <w:t>2023-03-07 16:08:03.762000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