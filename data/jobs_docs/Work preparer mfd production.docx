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3237</w:t>
        <w:tab/>
        <w:t>5842</w:t>
        <w:tab/>
        <w:t>Work preparer (m/f/d) production</w:t>
        <w:tab/>
        <w:t>Our company is looking for you as a work preparer (m/f/d) as part of the temporary employment contract for:</w:t>
        <w:br/>
        <w:t>- Material procurement and deadline tracking for supplier material</w:t>
        <w:br/>
        <w:t>- Creation of parts lists and work plans</w:t>
        <w:br/>
        <w:t>- Creation of calculations</w:t>
        <w:br/>
        <w:br/>
        <w:t>Your working time will be full time.</w:t>
        <w:br/>
        <w:br/>
        <w:t>Occupation: trade</w:t>
        <w:br/>
        <w:br/>
        <w:t>Our services in the form of benefits for you as a work planner (m/f/d):</w:t>
        <w:br/>
        <w:t>- Attractive social benefits, such as vacation and Christmas bonuses</w:t>
        <w:br/>
        <w:t>- Very good chances of being taken on</w:t>
        <w:br/>
        <w:t>- Up to 30 days vacation per year</w:t>
        <w:br/>
        <w:t>- Safe workplace</w:t>
        <w:br/>
        <w:t>- Access to long-term assignments at regional companies close to where you live</w:t>
        <w:br/>
        <w:t>- A friendly and personable team as contact persons on site</w:t>
        <w:br/>
        <w:t>- Employee discounts with a variety of benefits for products and services</w:t>
        <w:br/>
        <w:br/>
        <w:t>Your personal strengths set you apart:</w:t>
        <w:br/>
        <w:t>- Resilience</w:t>
        <w:br/>
        <w:t>- Flexibility</w:t>
        <w:br/>
        <w:t>- Customer focus</w:t>
        <w:br/>
        <w:t>- ability to work in a team</w:t>
        <w:br/>
        <w:t>- Reliability</w:t>
        <w:br/>
        <w:br/>
        <w:t>Your knowledge and skills:</w:t>
        <w:br/>
        <w:t>- Industrial clerk</w:t>
        <w:br/>
        <w:t>- mechanical engineering (basic)</w:t>
        <w:br/>
        <w:t>- Work preparation</w:t>
        <w:br/>
        <w:t>- Master data maintenance</w:t>
        <w:br/>
        <w:t>- Prepare parts lists</w:t>
        <w:br/>
        <w:t>- Driving license class B (cars/minibuses) (desirable)</w:t>
        <w:br/>
        <w:t>- Completed commercial or technical training</w:t>
        <w:br/>
        <w:br/>
        <w:t>Your professional experience as a work planner (m/f/d), work preparation employee (m/f/d), materials planner (m/f/d), commercial clerk (m/f/d), production planner (m/f/d) or as Are you a production planner (m/f/d)?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Industrial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15:57:11.402000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