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1428</w:t>
        <w:tab/>
        <w:t>4033</w:t>
        <w:tab/>
        <w:t>Tax clerk / business administrator / accountant (m/f/d)</w:t>
        <w:tab/>
        <w:t>We look forward to your application as:</w:t>
        <w:br/>
        <w:br/>
        <w:t>Tax clerk / business administrator / accountant (m/f/d) in 86842 Türkheim for direct placement in permanent employment!</w:t>
        <w:br/>
        <w:br/>
        <w:t>"With a lot of good humor, even more passion for the daily challenges and full commitment to the concerns of the clients, the law firm is always 110% in action"</w:t>
        <w:br/>
        <w:br/>
        <w:t>You can expect a great, well-rehearsed team in which everyone (m/f/d) has their perfect place and can use their skills optimally.</w:t>
        <w:br/>
        <w:br/>
        <w:t>This is what you are offered:</w:t>
        <w:br/>
        <w:br/>
        <w:t>• Parking spaces in front of the house</w:t>
        <w:br/>
        <w:t>• Gasoline Voucher</w:t>
        <w:br/>
        <w:t>• Weekly fresh fruit basket</w:t>
        <w:br/>
        <w:t>• Coffee as much as you want</w:t>
        <w:br/>
        <w:t>• Joint company outings and Christmas parties</w:t>
        <w:br/>
        <w:t>• Employer-funded pension</w:t>
        <w:br/>
        <w:t>• Modern equipment with 3 screens at each workstation</w:t>
        <w:br/>
        <w:br/>
        <w:t>Your future area of ​​responsibility:</w:t>
        <w:br/>
        <w:br/>
        <w:t>• Preparation of annual accounts for various legal forms and corporate tax returns</w:t>
        <w:br/>
        <w:t>• Preparation of income tax returns</w:t>
        <w:br/>
        <w:t>• Review of tax assessments</w:t>
        <w:br/>
        <w:t>• Independent management of financial accounting</w:t>
        <w:br/>
        <w:t>• Participation in special tasks in the areas mentioned</w:t>
        <w:br/>
        <w:t>• You are the direct contact for your clients and look after them comprehensively</w:t>
        <w:br/>
        <w:t>• You will correspond with the tax authorities</w:t>
        <w:br/>
        <w:t>• Home office is possible after the induction phase</w:t>
        <w:br/>
        <w:br/>
        <w:t>Your profile:</w:t>
        <w:br/>
        <w:br/>
        <w:t>• Training as a tax clerk / tax specialist / accountant (m/f/d)</w:t>
        <w:br/>
        <w:t>• You have good MS Office skills (Word, Excel, Outlook)</w:t>
        <w:br/>
        <w:t>• You enjoy working in a team, are reliable, friendly and have a friendly demeanor</w:t>
        <w:br/>
        <w:br/>
        <w:t>This is very important to our customer:</w:t>
        <w:br/>
        <w:br/>
        <w:t>• You are a team player and appreciate friendly and open communication</w:t>
        <w:br/>
        <w:t>• You love numbers and the people behind the numbers</w:t>
        <w:br/>
        <w:t>• Structured work is daily business for you</w:t>
        <w:br/>
        <w:t>• You are open to change, especially in the digital realm</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HR consultancy specializing in recruiting.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 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tax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15:53:28.626000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