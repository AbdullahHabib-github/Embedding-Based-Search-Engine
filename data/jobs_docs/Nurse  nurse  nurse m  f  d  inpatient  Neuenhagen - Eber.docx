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4646</w:t>
        <w:tab/>
        <w:t>7251</w:t>
        <w:tab/>
        <w:t>Nurse / nurse / nurse (m / f / d) / inpatient / Neuenhagen - Eber</w:t>
        <w:tab/>
        <w:t>Company presentationOur senior citizens' home surrounded by unique nature and close to Berlin make this location special. Our teams work every day with a lot of heart and commitment to create a beautiful life for the residents. Here you will always find a sympathetic ear, because good and non-judgmental communication is what makes our teams special. Our retirement home in Ebereschenallee offers 34 residents a family and comfortable home. Enrich our team! For our nursing home in Neuenhagen - Ebereschenallee we are looking for a geriatric nurse / nurse / nurse / nurse / nurse (m / f / d).</w:t>
        <w:br/>
        <w:br/>
        <w:t>Your tasks</w:t>
        <w:br/>
        <w:t xml:space="preserve"> • Care for our seniors according to the latest nursing science findings</w:t>
        <w:br/>
        <w:t xml:space="preserve"> • SIS and action planning</w:t>
        <w:br/>
        <w:t xml:space="preserve"> • Participation in the design and further development of our nursing processes</w:t>
        <w:br/>
        <w:t xml:space="preserve"> • Taking on tasks from your qualification area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Being open and positive towards our residents, relatives, colleagues and service providers</w:t>
        <w:br/>
        <w:t xml:space="preserve"> • Social skills and empathy</w:t>
        <w:br/>
        <w:t xml:space="preserve"> • Enjoyment and commitment at work</w:t>
        <w:br/>
        <w:br/>
        <w:t>We offer you</w:t>
        <w:br/>
        <w:t xml:space="preserve"> • Small family facility with strong team spirit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Nursing Home for the Elderly Neuenhagen Ebereschenallee Hauptstraße 30</w:t>
        <w:br/>
        <w:t>15366 Neuenhagen</w:t>
        <w:tab/>
        <w:t>curative education nurse</w:t>
        <w:tab/>
        <w:t>None</w:t>
        <w:tab/>
        <w:t>2023-03-07 16:00:05.418000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