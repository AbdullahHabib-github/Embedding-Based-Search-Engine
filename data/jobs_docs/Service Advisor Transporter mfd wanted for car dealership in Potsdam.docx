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6690</w:t>
        <w:tab/>
        <w:t>9295</w:t>
        <w:tab/>
        <w:t>Service Advisor Transporter (m/f/d) wanted for car dealership in Potsdam</w:t>
        <w:tab/>
        <w:t>To strengthen the service team of our customer, a very well-known premium car dealership chain in the greater Ludwigsfelde/Potsdam area, we are now looking for someone</w:t>
        <w:br/>
        <w:br/>
        <w:t>Service advisor for vans (m/f/d) in Potsdam</w:t>
        <w:br/>
        <w:br/>
        <w:t>Your profile:</w:t>
        <w:br/>
        <w:br/>
        <w:t>• In daily customer contact you are the face of our car dealership for the van sector</w:t>
        <w:br/>
        <w:t>• You approach customers openly and sympathetically, take their wishes and questions seriously and thus live customer orientation and service quality.</w:t>
        <w:br/>
        <w:t>• You promote customer loyalty to our company and thus make your contribution to the commercial success of the company.</w:t>
        <w:br/>
        <w:t>• Ideally, you are already a service advisor or master mechanic with sales potential, alternatively you have technical or commercial vocational training in the automotive trade and see your future in service-oriented customer advice.</w:t>
        <w:br/>
        <w:br/>
        <w:t>We offer:</w:t>
        <w:br/>
        <w:br/>
        <w:t>• A secure permanent job in a financially healthy and professional company</w:t>
        <w:br/>
        <w:t>• Excellent working atmosphere and a fair working culture</w:t>
        <w:br/>
        <w:t>• Holiday and Christmas bonuses</w:t>
        <w:br/>
        <w:t>• additional very good commission regulation on services sold</w:t>
        <w:br/>
        <w:t>• Very good technical equipment in a modern working environment</w:t>
        <w:br/>
        <w:t>• Respectful interaction at all hierarchical levels</w:t>
        <w:br/>
        <w:br/>
        <w:t>Do you want to change? Call us without obligation! We treat your request with absolute discretion. We are looking for committed automotive professionals who want to plan their next step.</w:t>
        <w:br/>
        <w:br/>
        <w:t>Who we are:</w:t>
        <w:br/>
        <w:br/>
        <w:t>"die personalabteilung" is a personnel service provider specializing in the automotive industry. Our core competence is the placement of specialists and executives for brand car dealerships, the automotive industry and automotive-related service providers.</w:t>
        <w:br/>
        <w:br/>
        <w:t>We connect people with companies. We compare your expectations and abilities with the ideas of the respective company. On your way to the next step in your career, we support you in finding the best position in the right company environment and in the professional marketing of your qualifications. We have many years of experience and an extensive network in automotive sales and service. Entrust us with your next career steps. We will plan your wishes and possibilities competently and above all together with you.</w:t>
        <w:br/>
        <w:br/>
        <w:t>The quickest way to reach us is to apply directly online below.</w:t>
        <w:br/>
        <w:br/>
        <w:t>For questions and applications by e-mail, you can choose the following contact options:</w:t>
        <w:br/>
        <w:br/>
        <w:t>klaus.janke@die-personalabteilung.eu | 0151 12456097| www.die-personalabteilung.eu</w:t>
        <w:tab/>
        <w:t>Automotive Service Advisor</w:t>
        <w:tab/>
        <w:t>"the personnel department" connects people with companies. We compare your expectations and abilities with the ideas of the respective company. On your way to the next step in your career, we support you in finding the best position in the right company environment and in the professional marketing of your qualifications. Do you have an interesting profile and want to change? We treat your request discreetly! Our company is always at your disposal as a competent partner and service provider for everything to do with personnel placement, personnel concepts and personnel consulting.</w:t>
        <w:tab/>
        <w:t>2023-03-07 16:04:16.743000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