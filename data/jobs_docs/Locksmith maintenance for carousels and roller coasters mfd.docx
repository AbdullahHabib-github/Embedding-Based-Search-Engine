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7549</w:t>
        <w:tab/>
        <w:t>10154</w:t>
        <w:tab/>
        <w:t>Locksmith maintenance for carousels and roller coasters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Have you worked as a fitter, mechanical engineer, industrial mechanic, plant mechanic, service technician (m/f/d) or learned another technical profession? You don't feel like doing assembly work or working days in a factory? Then keep our rides in perfect condition with your maintenance and repairs and make young and old happy with your work! Become our new locksmith (m/f/d) and handle the following tasks in everyday work: Commissioning, control, maintenance and repair of rides and technical systems Carrying out recurring tests on systems throughout the park Identifying and isolating errors in the event of a fault, troubleshooting and maintenance work such as dismantling, cleaning, examining, replacing wearing parts and other maintenance work. Our benefits A varied range of tasks in the BELANTIS between Huracan and Drachenritt Subsidized job ticket (25.01 ? employer share, 19% discount on various subscription variants), free parking, free rental bike Lots of goodies such as a free season pass for yourself, your partner, children, further discounted tickets for friends, a cheap canteen (2.50? for the main meal), discounts from numerous partners Maintenance mechanic (m/f/d) or similar Height fitness according to G41 Independence, sense of responsibility, reliability You understand and speak German well Your adventure A permanent employment contract as a mechanical service technician at BELANTIS Your working hours A competitive fixed salary, a reliable shift system, an annual working time account, none Mondays, no night shifts Your remuneration Fixed salary (non-tariff) on a negotiable basis Working methods &amp; team You work in a team of 10 (1 team leader) and with a permanent partner (electrician) Your start is possible immediately Convinced? Then apply with your CV, your certificates and your salary expectations. Our application process usually consists of a personal interview, a trial day to get to know the team is also possible at any time. If you have any questions, please contact Marlene Woloszyn, Senior Manager HR (Phone / Whatsapp 0151 147 301 09 or personal@belantis.de). Already knew? We are part of the Amazon / YouTube series "Amusement Park Heroes". You want to get an idea of ​​the work of our technicians? Then take a look! Amusement park heroes on YouTube</w:t>
        <w:tab/>
        <w:t>Plant mechanic</w:t>
        <w:tab/>
        <w:t>None</w:t>
        <w:tab/>
        <w:t>2023-03-07 16:06:01.882000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