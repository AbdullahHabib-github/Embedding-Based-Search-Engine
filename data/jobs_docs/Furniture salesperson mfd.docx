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8803</w:t>
        <w:tab/>
        <w:t>11408</w:t>
        <w:tab/>
        <w:t>Furniture salesperson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Furniture salesperson (m/f/d)</w:t>
        <w:br/>
        <w:br/>
        <w:t>Tasks:</w:t>
        <w:br/>
        <w:br/>
        <w:t>- You are a sales talent and take the initiative on the sales floor</w:t>
        <w:br/>
        <w:t>- You are a competent and solution-oriented contact person for the concerns and wishes of our customers</w:t>
        <w:br/>
        <w:t>- You are responsible for the proper creation and processing of customer orders</w:t>
        <w:br/>
        <w:t>- You inspire our customers for the trendy furniture from the Mömax range</w:t>
        <w:br/>
        <w:t>- You ensure a clear price optics and sales ability of the department</w:t>
        <w:br/>
        <w:t>Qualifications:</w:t>
        <w:br/>
        <w:br/>
        <w:t>- Ideally already sales experience</w:t>
        <w:br/>
        <w:t>- Customer orientation, creativity and motivation</w:t>
        <w:br/>
        <w:br/>
        <w:t>- You are a team player and have an open-minded personality</w:t>
        <w:br/>
        <w:br/>
        <w:t>- A friendly and confident demeanor</w:t>
        <w:br/>
        <w:t>- You keep a cool head even when things get stressful</w:t>
        <w:br/>
        <w:t>We offer:</w:t>
        <w:br/>
        <w:br/>
        <w:t>- Well-founded induction and ongoing training through our internal academy</w:t>
        <w:br/>
        <w:t>- A pleasant working atmosphere in a professional team</w:t>
        <w:br/>
        <w:br/>
        <w:t>- Employee discounts and corporate benefits</w:t>
        <w:br/>
        <w:t>- Delicious food at discounted prices in our restaurants</w:t>
        <w:br/>
        <w:t>- Very good opportunities for advancement</w:t>
        <w:br/>
        <w:br/>
        <w:t>momax Germany GmbH</w:t>
        <w:br/>
        <w:t>- - Mömax Teltow</w:t>
        <w:br/>
        <w:t>Momax Teltow</w:t>
        <w:br/>
        <w:t>Oderstrasse 42</w:t>
        <w:br/>
        <w:t>14513 Teltow</w:t>
        <w:br/>
        <w:t>jobs@moemax.de</w:t>
        <w:br/>
        <w:t>-</w:t>
        <w:br/>
        <w:t>-</w:t>
        <w:tab/>
        <w:t>Merchant - retail trade</w:t>
        <w:tab/>
        <w:t>None</w:t>
        <w:tab/>
        <w:t>2023-03-07 16:08:35.795000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