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4466</w:t>
        <w:tab/>
        <w:t>7071</w:t>
        <w:tab/>
        <w:t>Telephone customer service/customer care (m/f/d)</w:t>
        <w:tab/>
        <w:t>- Germany's most used online shop for new cars | You are the solution finder for our customers - without time pressure</w:t>
        <w:br/>
        <w:br/>
        <w:t>company profile</w:t>
        <w:br/>
        <w:t>Germany's most used new car portal in constant development.</w:t>
        <w:br/>
        <w:br/>
        <w:t>area of ​​responsibility</w:t>
        <w:br/>
        <w:t>Receiving and processing customer inquiries</w:t>
        <w:br/>
        <w:t>You document the measures you have taken in our Customer Relationship Management and monitor them until the process is completed - independently and in a structured manner</w:t>
        <w:br/>
        <w:t>A satisfied customer who sits in the vehicle of his choice and recommends us is a mission for you and not a mission impossible</w:t>
        <w:br/>
        <w:br/>
        <w:t>requirement profile</w:t>
        <w:br/>
        <w:t>You were able to gain initial experience in direct customer contact</w:t>
        <w:br/>
        <w:t>Your communication is understandable, clear and appropriate to the situation - you also recognize the concerns between the lines and do not let yourself be disturbed</w:t>
        <w:br/>
        <w:t>You are self-organized, structured and courageous in making your own decisions</w:t>
        <w:br/>
        <w:t>You feel at home in the Microsoft Office world</w:t>
        <w:br/>
        <w:br/>
        <w:t>Compensation Package</w:t>
        <w:br/>
        <w:br/>
        <w:t>-modern working environment</w:t>
        <w:br/>
        <w:t>-Possibility of takeover</w:t>
        <w:br/>
        <w:t>- Opportunities for advancement</w:t>
        <w:tab/>
        <w:t>Customer Service Advisor</w:t>
        <w:tab/>
        <w:t>None</w:t>
        <w:tab/>
        <w:t>2023-03-07 15:59:42.705000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