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9567</w:t>
        <w:tab/>
        <w:t>12172</w:t>
        <w:tab/>
        <w:t>DevOps Engineer Network and Firewall (m/w/d)</w:t>
        <w:tab/>
        <w:t>-What you do with us-</w:t>
        <w:br/>
        <w:br/>
        <w:br/>
        <w:br/>
        <w:br/>
        <w:t>· As a DevOps Engineer, you build new customer projects in public or private</w:t>
        <w:br/>
        <w:t>Clouds and operate existing systems.</w:t>
        <w:br/>
        <w:t>· You develop and build scripts for provisioning the IT landscape</w:t>
        <w:br/>
        <w:t>CI/CD pipelines together with the development projects.</w:t>
        <w:br/>
        <w:t>· You are responsible for the maintenance and administration of the</w:t>
        <w:br/>
        <w:t>Web application firewall and other network components in the</w:t>
        <w:br/>
        <w:t>Azure cloud.</w:t>
        <w:br/>
        <w:t>· You support the further development of cloud management</w:t>
        <w:br/>
        <w:t>Evaluation and testing of new cloud components and managed services.</w:t>
        <w:br/>
        <w:t>· You are part of our 2nd level support and act in the event of an incident</w:t>
        <w:br/>
        <w:t>short-term and flexible.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Technological innovations are a pleasure, not a burden. You have the</w:t>
        <w:br/>
        <w:t>Willingness to continuously develop yourself - and your knowledge</w:t>
        <w:br/>
        <w:t>to pass on.</w:t>
        <w:br/>
        <w:t>· You live the DevOps culture and have experience with public clouds</w:t>
        <w:br/>
        <w:t>(Azure) in particular with networking, DNS, firewall, RBAC, VMs,</w:t>
        <w:br/>
        <w:t>Troubleshoot.</w:t>
        <w:br/>
        <w:t>· You have Linux knowledge (e.g. Cent OS) and experience</w:t>
        <w:br/>
        <w:t>with Gitlab, Ansible and Terraform to provision infrastructure.</w:t>
        <w:br/>
        <w:t>· You have experience configuring Akamai WAF or</w:t>
        <w:br/>
        <w:t>similar WAF tools.</w:t>
        <w:br/>
        <w:t>· You already have appropriate certifications, such as Microsoft Azure</w:t>
        <w:br/>
        <w:t>Administrator or AWS SysOps Administrator or are ready to do this</w:t>
        <w:br/>
        <w:t>to acquire during training.</w:t>
        <w:br/>
        <w:t>· You also have practical experience in agile</w:t>
        <w:br/>
        <w:t>development projects; ITIL skills are desirable.</w:t>
        <w:br/>
        <w:t>· We require good German. But you should also in English</w:t>
        <w:br/>
        <w:t>can convince our customers.</w:t>
        <w:br/>
        <w:t>· You have no problems with an individually plannable</w:t>
        <w:br/>
        <w:t>24/7 on-call service, which you will of course be paid for separately.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This includes free time management and mobile working.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"on the job" steadily and always learn something new.</w:t>
        <w:br/>
        <w:t>· We have 8 locations and a large portfolio of services. You</w:t>
        <w:br/>
        <w:t>Does it move to another location or you want others</w:t>
        <w:br/>
        <w:t>areas of responsibility. get to know? No problem, with us you have them</w:t>
        <w:br/>
        <w:t>opportunities to do so.</w:t>
        <w:br/>
        <w:t>· With us you can choose the hardware you want to work with</w:t>
        <w:br/>
        <w:t>choose freely from our hardware catalogue.</w:t>
        <w:tab/>
        <w:t>DevOps Engineer</w:t>
        <w:tab/>
        <w:t>None</w:t>
        <w:tab/>
        <w:t>2023-03-07 16:10:09.519000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