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8153</w:t>
        <w:tab/>
        <w:t>10758</w:t>
        <w:tab/>
        <w:t>Trainee m/f/d restaurant specialist</w:t>
        <w:tab/>
        <w:t>The castle hotel and restaurant Staufeneck of the host families Klaus Schurr &amp; Rolf Straubinger is located on the edge of the Swabian Jura between Stuttgart and Ulm and offers its guests a wide range of services: 5* superior castle hotel 38 spacious rooms, 2 suites and 3 spacious apartments wellness area, infinity pool and fitness room gourmet restaurant ?fine dining RS? 1 star Michelin, 17 Gault Millau points, 4 Varta diamonds, 3 F gourmet, Gusto 8 pans &amp; Top 40 Germany Restaurant for up to 40 guests Castle restaurant ?oifach andersch? Swabian classics and seasonal specialties Restaurant with terrace for up to 70 guests - catering service ?You celebrate, we cook and take care of everything else? Private or business, 5-5,000 people at the highest level Banquet area, ballroom, castle barn with event cooking studio, tent in the castle courtyard, rooms for up to 150 people the service. In addition to the use in our restaurants, this can be extended to a floor in the hotel or to special events such as in the catering area. Service, food and drink knowledge Serve food and drinks incl. advice Organize service processes Breakfast service Support for conference guests Banquet and catering service Your profile: Min. Secondary school leaving certificate Team and communication skills Good manners, pleasant appearance Knowledge of foreign languages ​​is an advantage Flexibility, resilience, as well as a sense of responsibility and discretion Dedication, social skills Passionate host Duration of training: 3 years of block instruction at the state vocational school for hospitality in Bad Überkingen After the first year, there is an intermediate examination, after more two years, the final examination If the training is successfully completed, the Burghotel Staufeneck offers a permanent job. Training and further education opportunities: master class (hotel master) specialist in the hospitality industry (IHK) hotel management school (state-certified restaurateur or business economist) specialist seminars specialized further education e.g. sommelier foreign language courses</w:t>
        <w:tab/>
        <w:t>Specialist - restaurants and event catering</w:t>
        <w:tab/>
        <w:t>None</w:t>
        <w:tab/>
        <w:t>2023-03-07 16:07:16.138000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