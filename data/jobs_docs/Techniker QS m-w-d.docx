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1546</w:t>
        <w:tab/>
        <w:t>4151</w:t>
        <w:tab/>
        <w:t>Techniker QS m-w-d</w:t>
        <w:tab/>
        <w:t>(room Deilingen)</w:t>
        <w:br/>
        <w:br/>
        <w:t>We, W&amp;F HR-Consulting, are a top executive search company and are looking for you! (Headhunters)</w:t>
        <w:br/>
        <w:t>Regional and independent - we have an overview of the labor market for you</w:t>
        <w:br/>
        <w:br/>
        <w:t>We are looking for you on behalf of an owner-managed family business. The company is characterized by its extensive specialist knowledge in the areas of toolmaking and stamping technology as well as its high level of competence in production.</w:t>
        <w:br/>
        <w:br/>
        <w:t>What you can expect:</w:t>
        <w:br/>
        <w:br/>
        <w:t>• Future-proof workplace</w:t>
        <w:br/>
        <w:t>• Salary according to the IG Metall tariff, unlimited</w:t>
        <w:br/>
        <w:t>• 30 days holiday</w:t>
        <w:br/>
        <w:t>• Holiday bonus, Christmas bonus</w:t>
        <w:br/>
        <w:t>• Extensive social benefits (salary conversion, job bike, fitness, further training, .....)</w:t>
        <w:br/>
        <w:br/>
        <w:t>These are your tasks:</w:t>
        <w:br/>
        <w:br/>
        <w:t>• You program optical, 3D coordinates and measuring machines</w:t>
        <w:br/>
        <w:t>• You create and correct inspection plans</w:t>
        <w:br/>
        <w:t>• You carry out measurement tasks for complaints, initial sampling and series support</w:t>
        <w:br/>
        <w:t>• You are the contact person for quality problems in the areas of production and assembly</w:t>
        <w:br/>
        <w:t>• You carry out initial sample testing</w:t>
        <w:br/>
        <w:t>• They perform minor rework of quality issues</w:t>
        <w:br/>
        <w:br/>
        <w:t>Your skills:</w:t>
        <w:br/>
        <w:br/>
        <w:t>• Completed training in a metalworking profession or comparable qualification, preferably master craftsman or technician</w:t>
        <w:br/>
        <w:t>• Experience with the programming of measuring machines for milling, turning and gearing parts would be desirable</w:t>
        <w:br/>
        <w:t>• Professional experience in quality assurance would be an advantage</w:t>
        <w:br/>
        <w:t>• A sense of responsibility, team spirit and reliability complete your profile</w:t>
        <w:br/>
        <w:t>• Good knowledge of German and English</w:t>
        <w:br/>
        <w:br/>
        <w:t>What's next?</w:t>
        <w:br/>
        <w:t>Your resume would suffice for us. You can apply online on our homepage or via email. Then we arrange a telephone appointment for a short telephone interview. Then we get to know each other personally and discuss the details. (We would then need the complete application documents for this).</w:t>
        <w:br/>
        <w:br/>
        <w:t>Of course, we always treat applicant data with absolute confidentiality and discretion!</w:t>
        <w:br/>
        <w:t>Do you have any questions in advance? Then do not hesitate and call us or send us a short e-mail and we will call you back as soon as possible!</w:t>
        <w:br/>
        <w:br/>
        <w:t>And now we look forward to seeing you!</w:t>
        <w:tab/>
        <w:t>Industrial mechanic - industrial engineering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15:53:43.152000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