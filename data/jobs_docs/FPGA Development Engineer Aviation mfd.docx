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6465</w:t>
        <w:tab/>
        <w:t>9070</w:t>
        <w:tab/>
        <w:t>FPGA Development Engineer Aviation (m/f/d)</w:t>
        <w:tab/>
        <w:t>Tasks:</w:t>
        <w:br/>
        <w:br/>
        <w:t>- Development of FPGA programming for applications in the safety-critical aviation environment (DAL A)</w:t>
        <w:br/>
        <w:br/>
        <w:t>- Design and configuration of FPGA designs for complex digital circuits using VHDL or Verilog</w:t>
        <w:br/>
        <w:br/>
        <w:t>- Processing of the entire development process from simulation and testing to implementation and verification in an interdisciplinary team</w:t>
        <w:br/>
        <w:br/>
        <w:t>- Creation of aviation-specific documentation according to DO-254 (creation / validation according to internal standards)</w:t>
        <w:br/>
        <w:br/>
        <w:t>- Commissioning and debugging</w:t>
        <w:br/>
        <w:br/>
        <w:t>- Technical management, testing and acceptance of development services from external development partners</w:t>
        <w:br/>
        <w:br/>
        <w:br/>
        <w:br/>
        <w:t>Profile:</w:t>
        <w:br/>
        <w:br/>
        <w:t>- Studies in the field of electrical engineering, computer science, aerospace, or a comparable field</w:t>
        <w:br/>
        <w:br/>
        <w:t>- Several years of professional experience, preferably in the development of safety-critical electronics in aerospace or medical technology</w:t>
        <w:br/>
        <w:br/>
        <w:t>- several years of experience in the design of digital circuits and in FPGA programming</w:t>
        <w:br/>
        <w:br/>
        <w:t>- Knowledge of modern FPGA technologies (e.g. Igloo) as well as in VHDL or Verilog</w:t>
        <w:br/>
        <w:br/>
        <w:t>- Analytical and responsible way of working, creativity and innovative spirit as well as team spirit, willingness to learn and curiosity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16:03:49.210000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