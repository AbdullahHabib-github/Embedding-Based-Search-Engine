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5107</w:t>
        <w:tab/>
        <w:t>7712</w:t>
        <w:tab/>
        <w:t>Electronics technician (m/f/d) with PLC knowledge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For an extremely interesting group company from the</w:t>
        <w:br/>
        <w:t>We need YOUR support in the automotive supply industry and that for the n</w:t>
        <w:br/>
        <w:t>as soon as possible than:</w:t>
        <w:br/>
        <w:br/>
        <w:t>Electronics technician (m/f/d) with PLC knowledge up to €3,300 salary per month</w:t>
        <w:br/>
        <w:br/>
        <w:t>What you can expect:</w:t>
        <w:br/>
        <w:br/>
        <w:t>* Your future employer offers you a salary of up to €3,300 per month</w:t>
        <w:br/>
        <w:t>Month.</w:t>
        <w:br/>
        <w:t>* You are allowed a permanent position with a long-term employment contract in</w:t>
        <w:br/>
        <w:t>expect from an international company.</w:t>
        <w:br/>
        <w:t>* In addition, you will receive 30 days of holiday leave.</w:t>
        <w:br/>
        <w:t>* For your future employer, it goes without saying that you</w:t>
        <w:br/>
        <w:t>receive an additional payment for lunch.</w:t>
        <w:br/>
        <w:t>* In addition, you can expect a very good induction, as well as a</w:t>
        <w:br/>
        <w:t>motivated work environment</w:t>
        <w:br/>
        <w:t>* collegial support from the team and an exciting work task</w:t>
        <w:br/>
        <w:t>round it all off.</w:t>
        <w:br/>
        <w:br/>
        <w:t>Your future area of ​​responsibility:</w:t>
        <w:br/>
        <w:br/>
        <w:t>* As a trained electronics technician (m/f/d), electrician (m/f/d),</w:t>
        <w:br/>
        <w:t>You are an automation technician (m/f/d) or comparable for the maintenance of</w:t>
        <w:br/>
        <w:t>Machines and automation equipment responsible.</w:t>
        <w:br/>
        <w:t>* You can also find errors on the robots based on your PLC knowledge</w:t>
        <w:br/>
        <w:t>and fix.</w:t>
        <w:br/>
        <w:t>* Carrying out maintenance on the machines, systems and robots</w:t>
        <w:br/>
        <w:t>will also be part of your duties.</w:t>
        <w:br/>
        <w:t>* You are the qualified electrician (m/f/d) who localizes faults and these</w:t>
        <w:br/>
        <w:t>through tests and measurements.</w:t>
        <w:br/>
        <w:t>* Beyond your remit, you will also find the present</w:t>
        <w:br/>
        <w:t>Check resources.</w:t>
        <w:br/>
        <w:t>* The documentation of downtimes / malfunctions, preparation of</w:t>
        <w:br/>
        <w:t>Repair measures and staff training complete your area of ​​responsibility</w:t>
        <w:br/>
        <w:t>away.</w:t>
        <w:br/>
        <w:br/>
        <w:t>What sets you apart:</w:t>
        <w:br/>
        <w:br/>
        <w:t>* With a completed apprenticeship, you can become an electronics technician (m/f/d),</w:t>
        <w:br/>
        <w:t>Electrician (m/f/d), automation technician (m/f/d) or comparable</w:t>
        <w:br/>
        <w:t>attend?</w:t>
        <w:br/>
        <w:t>* In addition, you bring initial knowledge of programming /</w:t>
        <w:br/>
        <w:t>maintenance of robots with?</w:t>
        <w:br/>
        <w:t>* The maintenance of machines and systems are no foreign words for you and</w:t>
        <w:br/>
        <w:t>Initial knowledge of MS Office, WinCC, Step 7, TIA Portal are also in for you</w:t>
        <w:br/>
        <w:t>this activity as an electronics technician (m/f/d) or comparable is an advantage?</w:t>
        <w:br/>
        <w:t>* Then our customer should undertake you self-employed</w:t>
        <w:br/>
        <w:t>is used to and can demonstrate technical understanding.</w:t>
        <w:tab/>
        <w:t>Electronic technician - automation technology</w:t>
        <w:tab/>
        <w:t>None</w:t>
        <w:tab/>
        <w:t>2023-03-07 16:01:02.158000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