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5612</w:t>
        <w:tab/>
        <w:t>8217</w:t>
        <w:tab/>
        <w:t>Elderly care assistant (m/f/d) up to 2200.00 net/month</w:t>
        <w:tab/>
        <w:t>2023 March:</w:t>
        <w:br/>
        <w:t>Your new job with us:</w:t>
        <w:br/>
        <w:t>Have you successfully completed your training as a geriatric care assistant (m/f/d) or have you already gained professional experience in geriatric care?</w:t>
        <w:br/>
        <w:t>Then join our zeitconcept care team and let's support our customers in Aying together. They work early and late shifts.</w:t>
        <w:br/>
        <w:br/>
        <w:t>What can you expect from zeitconcept?</w:t>
        <w:br/>
        <w:t>We are described as "competent, understanding, reliable and humorous".</w:t>
        <w:br/>
        <w:t>As a personnel service provider, we serve you with body and soul. We make sure that you develop professionally as you would like, that your working hours correspond to your wishes and that your earnings make you extremely satisfied.</w:t>
        <w:br/>
        <w:t>That's how it happens and we're proud of the fact that we're a nursing team made up of long-standing, friendly employees (m/f/d).</w:t>
        <w:br/>
        <w:br/>
        <w:t>Give us a call!</w:t>
        <w:br/>
        <w:t>Or send us your documents right away.</w:t>
        <w:br/>
        <w:t>(If you are applying by email, please include ID #10309 in the subject line.)</w:t>
        <w:br/>
        <w:t>Please send us your documents via WhatsApp to +4915119479733 or by email to:</w:t>
        <w:br/>
        <w:t>bewerbung.muenchen@zeitconcept.de</w:t>
        <w:br/>
        <w:t>Don't have your CV to hand? Then send us your contact details - we will get back to you as soon as possible.</w:t>
        <w:br/>
        <w:br/>
        <w:t>Your tasks in your new job at zeitconcept:</w:t>
        <w:br/>
        <w:br/>
        <w:t>• You work with basic and treatment care, mobilization and activation</w:t>
        <w:br/>
        <w:t>• They help with personal hygiene and with eating</w:t>
        <w:br/>
        <w:t>• You accompany the seniors (m/f/d) in leisure activities</w:t>
        <w:br/>
        <w:t>• You administer medications as directed by a doctor</w:t>
        <w:br/>
        <w:t>• You document the maintenance carried out</w:t>
        <w:br/>
        <w:br/>
        <w:t>profile</w:t>
        <w:br/>
        <w:br/>
        <w:t>• Completed training as a state-approved geriatric care assistant (m/f/d), health and nursing assistant (m/f/d) or curative education nursing assistant (m/f/d)</w:t>
        <w:br/>
        <w:t>• Gladly also job starters or career changers according to qualification</w:t>
        <w:br/>
        <w:t>• a high degree of responsibility and diligence</w:t>
        <w:br/>
        <w:t>• Willingness to make contact, empathy and, of course, enjoy dealing with older people</w:t>
        <w:br/>
        <w:t>• Reliability and resilience</w:t>
        <w:br/>
        <w:br/>
        <w:t>compensation</w:t>
        <w:br/>
        <w:br/>
        <w:t>• As a geriatric care assistant (m/f/d), you expect a net monthly income of 2,000 to 2,200 euros (tax class 1)</w:t>
        <w:br/>
        <w:t>• Christmas and holiday bonuses</w:t>
        <w:br/>
        <w:t>• Employee extra bonus, e.g. B. Therme Erding tickets, shopping vouchers, and much more.</w:t>
        <w:br/>
        <w:br/>
        <w:t>We want you to feel comfortable in your workplace - as your employer, we stand by your side.</w:t>
        <w:br/>
        <w:t>We look forward to you starting your new job with us soon!</w:t>
        <w:br/>
        <w:br/>
        <w:t>Contact:</w:t>
        <w:br/>
        <w:t>zeitconcept GmbH personnel services</w:t>
        <w:br/>
        <w:t>Nadine Wittman</w:t>
        <w:br/>
        <w:t>Moosacher Strasse 82a</w:t>
        <w:br/>
        <w:t>80809 Munich</w:t>
        <w:br/>
        <w:t>+49 89 454598-11</w:t>
        <w:br/>
        <w:br/>
        <w:t>Application via email:</w:t>
        <w:br/>
        <w:t>bewerbung.muenchen@zeitconcept.de</w:t>
        <w:br/>
        <w:br/>
        <w:t>Application via WhatsApp to +4915119479733 or via online form:</w:t>
        <w:br/>
        <w:t>https://zeitconcept.hr4you.org/applicationForm.php?sid=30440</w:t>
        <w:tab/>
        <w:t>Elderly care assistant</w:t>
        <w:tab/>
        <w:t>The future starts today!</w:t>
        <w:br/>
        <w:t>As a modern personnel service company, zeitconcept offers its customers and employees individual solutions in the areas of temporary employment, recruitment and on-site management.</w:t>
        <w:br/>
        <w:br/>
        <w:t>In our branches we employ more than 500 qualified employees in the following areas:</w:t>
        <w:br/>
        <w:br/>
        <w:t>- Industry &amp; craft</w:t>
        <w:br/>
        <w:t>- Office &amp; Administration</w:t>
        <w:br/>
        <w:t>- Health &amp; Care</w:t>
        <w:tab/>
        <w:t>2023-03-07 16:02:04.456000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