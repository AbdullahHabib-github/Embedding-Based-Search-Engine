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5041</w:t>
        <w:tab/>
        <w:t>7646</w:t>
        <w:tab/>
        <w:t>Electrical engineer (m/f/d)</w:t>
        <w:tab/>
        <w:t>BS Schubert GmbH is your personnel expert for recruitment and placement</w:t>
        <w:br/>
        <w:t>of specialists and unskilled workers in the region around Lippstadt. Design now</w:t>
        <w:br/>
        <w:t>Your professional future with us!</w:t>
        <w:br/>
        <w:br/>
        <w:t>We are looking for a company in Salzkotten as soon as possible</w:t>
        <w:br/>
        <w:t>Entry date the ideal person for the position:</w:t>
        <w:br/>
        <w:br/>
        <w:t>Electrical engineer (m/f/d)</w:t>
        <w:br/>
        <w:br/>
        <w:t>Your future area of ​​responsibility:</w:t>
        <w:br/>
        <w:br/>
        <w:t>* Planning and construction of plant controls and switchgear</w:t>
        <w:br/>
        <w:t>* Project planning of controls of the plants under functional and</w:t>
        <w:br/>
        <w:t>safety aspects</w:t>
        <w:br/>
        <w:t>* Creation of circuit diagrams, including construction plans, circuit diagrams as well</w:t>
        <w:br/>
        <w:t>Terminal lists and bills of materials Supervision and monitoring of the electrical installation</w:t>
        <w:br/>
        <w:t>* Preparation of technical documentation and user manuals</w:t>
        <w:br/>
        <w:t>taking into account relevant standards and guidelines</w:t>
        <w:br/>
        <w:t>* Support and, if necessary, implementation of commissioning and technical</w:t>
        <w:br/>
        <w:t>support</w:t>
        <w:br/>
        <w:br/>
        <w:t>What sets you apart:</w:t>
        <w:br/>
        <w:br/>
        <w:t>* With your successfully completed training as a state-certified</w:t>
        <w:br/>
        <w:t>Technician (m/f/d) or a comparable training you qualify</w:t>
        <w:br/>
        <w:t>for this vacancy.</w:t>
        <w:br/>
        <w:t>* You bring professional experience from the electronic planning of machines,</w:t>
        <w:br/>
        <w:t>Switchgear or components with.</w:t>
        <w:br/>
        <w:t>* You have very good knowledge of MS Office and</w:t>
        <w:br/>
        <w:t>ideally knowledge of the CAE application EPLAN P8</w:t>
        <w:br/>
        <w:t>* As a preferred candidate (m/f/d) you also have knowledge of the</w:t>
        <w:br/>
        <w:t>Connection of higher-level controls.</w:t>
        <w:br/>
        <w:t>* You maintain a secure handling of Siemens project planning software (Step</w:t>
        <w:br/>
        <w:t>7 5.5 and WinCC flexible 2008 and TIA Portal with Step 7 Professional and WinCC</w:t>
        <w:br/>
        <w:t>advanced).</w:t>
        <w:br/>
        <w:t>* You work analytically and systematically and have communication skills</w:t>
        <w:br/>
        <w:t>and teamwork.</w:t>
        <w:br/>
        <w:t>* You are willing to travel nationally and internationally.</w:t>
        <w:br/>
        <w:t>* You are willing to travel nationally and internationally.</w:t>
        <w:br/>
        <w:t>* Good knowledge of English is desirable.</w:t>
        <w:br/>
        <w:br/>
        <w:t>Your advantages:</w:t>
        <w:br/>
        <w:br/>
        <w:t>* Benefit from personal support by experienced experts.</w:t>
        <w:br/>
        <w:t>* Look forward to attractive remuneration with additional benefits, such as</w:t>
        <w:br/>
        <w:t>e.g. bonuses, pay in excess of collective bargaining agreements, holiday and Christmas bonuses.</w:t>
        <w:br/>
        <w:t>* You can expect a long-term assignment close to where you live with a good</w:t>
        <w:br/>
        <w:t>organized training.</w:t>
        <w:br/>
        <w:t>* You will be provided with free workwear.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 Note: All designations are intended for everyone</w:t>
        <w:br/>
        <w:t>genders.</w:t>
        <w:tab/>
        <w:t>Technician - electrical engineering (without focus)</w:t>
        <w:tab/>
        <w:t>None</w:t>
        <w:tab/>
        <w:t>2023-03-07 16:00:54.021000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