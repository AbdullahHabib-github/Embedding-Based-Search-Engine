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8548</w:t>
        <w:tab/>
        <w:t>11153</w:t>
        <w:tab/>
        <w:t>Dairy technologists / food technology specialists (m/f/x)</w:t>
        <w:tab/>
        <w:t>TURM-Sahne GmbH is one of the leading companies in the manufacture and sale of sterilized products in glass bottles, including above all coffee cream, coffee milk, condensed milk and mixed milk products. The range also includes many other packaging solutions and products - an all-round coordinated offer.</w:t>
        <w:br/>
        <w:br/>
        <w:t>We are currently looking to strengthen our team</w:t>
        <w:br/>
        <w:br/>
        <w:t>Dairy technologists / food technology specialists (m/f/x)</w:t>
        <w:br/>
        <w:br/>
        <w:t>Your interesting areas of responsibility:</w:t>
        <w:br/>
        <w:br/>
        <w:t>Ensuring production in compliance with hygiene and occupational safety regulations and guidelines as well as process parameters and recipes</w:t>
        <w:br/>
        <w:t>Operation of the mixing areas and heating systems</w:t>
        <w:br/>
        <w:t>Acceptance of liquid raw materials</w:t>
        <w:br/>
        <w:t>Organization and allocation of tank capacities</w:t>
        <w:br/>
        <w:t>Assist in troubleshooting technical and mechanical problems</w:t>
        <w:br/>
        <w:t>Documentation of the raw materials used</w:t>
        <w:br/>
        <w:t>Cooperation with the quality department to ensure the product quality of the mixed products</w:t>
        <w:br/>
        <w:br/>
        <w:t>Your professional and personal strengths:</w:t>
        <w:br/>
        <w:br/>
        <w:t>You have successfully completed training as a milk technologist (m/f/d), food technology specialist or comparable food technology training</w:t>
        <w:br/>
        <w:t>Ideally, you have already gained practical experience in the food industry</w:t>
        <w:br/>
        <w:t>Willingness to work shifts in a three-shift operation</w:t>
        <w:br/>
        <w:t>You have a high degree of quality and hygiene awareness, as well as a high willingness to learn and flexibility</w:t>
        <w:br/>
        <w:t>You are characterized by the ability to work in a team and a high degree of independence</w:t>
        <w:br/>
        <w:t>They also have a high level of technical understanding and basic knowledge of IT</w:t>
        <w:br/>
        <w:br/>
        <w:t>What we offer you::</w:t>
        <w:br/>
        <w:br/>
        <w:t>- No weekend work</w:t>
        <w:br/>
        <w:t>- Holiday and Christmas bonuses</w:t>
        <w:br/>
        <w:t>- 30 days holiday</w:t>
        <w:br/>
        <w:t>- Company fitness</w:t>
        <w:br/>
        <w:t>- Employer-funded pension</w:t>
        <w:br/>
        <w:t>- Shift compensation days</w:t>
        <w:br/>
        <w:br/>
        <w:t>They are interested?</w:t>
        <w:br/>
        <w:t>Then we look forward to receiving your application, preferably by e-mail, with details of your desired salary and possible starting date.</w:t>
        <w:br/>
        <w:br/>
        <w:t>TURM-Sahne GmbH</w:t>
        <w:br/>
        <w:t>-</w:t>
        <w:br/>
        <w:t>TURM-Sahne GmbH</w:t>
        <w:br/>
        <w:t>Westerender Weg 24a</w:t>
        <w:br/>
        <w:t>26125 Oldenburg</w:t>
        <w:br/>
        <w:t>bewerbung@turm-sahne.de</w:t>
        <w:br/>
        <w:t>0441 932 98-0</w:t>
        <w:tab/>
        <w:t>Specialist - food technology</w:t>
        <w:tab/>
        <w:t>None</w:t>
        <w:tab/>
        <w:t>2023-03-07 16:08:04.643000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