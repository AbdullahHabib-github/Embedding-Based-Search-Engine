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3370</w:t>
        <w:tab/>
        <w:t>5975</w:t>
        <w:tab/>
        <w:t>Helper (m/f/d) for steel construction manufacturers</w:t>
        <w:tab/>
        <w:t>Are you looking for a job or do you want to make a change? You can talk to us about your professional future!</w:t>
        <w:br/>
        <w:br/>
        <w:t>For our customer in Trier, in the field of steel construction production, we are now looking for several motivated and reliable helpers (m/f/d). A later takeover by our customer is possible.</w:t>
        <w:br/>
        <w:br/>
        <w:t>Your tasks:</w:t>
        <w:br/>
        <w:br/>
        <w:t>- Order picking of goods according to drawings</w:t>
        <w:br/>
        <w:t>- Quality control</w:t>
        <w:br/>
        <w:t>- Machining of workpieces according to specifications</w:t>
        <w:br/>
        <w:t>- Order and cleanliness in his area of ​​activity</w:t>
        <w:br/>
        <w:br/>
        <w:t>Your profile:</w:t>
        <w:br/>
        <w:br/>
        <w:t>- Experience in production advantageous</w:t>
        <w:br/>
        <w:t>- Excellent communication and teamwork skills</w:t>
        <w:br/>
        <w:t>- Knowledge of reading drawings</w:t>
        <w:br/>
        <w:t>- Quick comprehension, willingness to learn and ability to work in a team</w:t>
        <w:br/>
        <w:br/>
        <w:t>We offer you:</w:t>
        <w:br/>
        <w:br/>
        <w:t>- Payment based on the BAP tariff, if necessary above the tariff</w:t>
        <w:br/>
        <w:t>- Personal support and advice from our local branch</w:t>
        <w:br/>
        <w:t>- pleasant working atmosphere</w:t>
        <w:br/>
        <w:t>- Attractive working environment with good prospects</w:t>
        <w:br/>
        <w:br/>
        <w:t>Have we piqued your interest? Then we look forward to receiving your application!</w:t>
        <w:br/>
        <w:br/>
        <w:t>Then we would like to meet you. Apply by email, in writing or give us a quick call to arrange a personal interview!</w:t>
        <w:tab/>
        <w:t>Helper - Metalworking</w:t>
        <w:tab/>
        <w:t>For more than 24 years, Leistenschneider has stood for modern and competent services in the human resources sector. As a family business with an average of around 800 employees, we offer our customers comprehensive support on all aspects of human resources.</w:t>
        <w:br/>
        <w:br/>
        <w:t>With our headquarters in Lebach and other branches in Saarlouis, Saarbrücken, Sulzbach, St. Wendel, Trier and Idar-Oberstein, we are your direct contact on site.</w:t>
        <w:tab/>
        <w:t>2023-03-07 15:57:27.811000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