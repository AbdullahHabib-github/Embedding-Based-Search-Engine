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8521</w:t>
        <w:tab/>
        <w:t>11126</w:t>
        <w:tab/>
        <w:t>Commissioning technician (m/f/d) for e-mobility &amp; automation...</w:t>
        <w:tab/>
        <w:t>We are looking for people who want to make a difference.</w:t>
        <w:br/>
        <w:br/>
        <w:t>As a turnkey supplier, we inspire our customers from the automotive sector worldwide with our highly flexible manufacturing systems and innovative machine concepts.</w:t>
        <w:br/>
        <w:br/>
        <w:t>Thanks to our many years of experience in the field of machine tools and automation as well as our competence in the field of e-mobility, we ensure an economic advantage in production worldwide.</w:t>
        <w:br/>
        <w:br/>
        <w:t>We work sustainably and future-oriented. Therefore, we are growing very quickly and offer you exceptional perspectives in all areas.</w:t>
        <w:br/>
        <w:br/>
        <w:t>If real challenges, exciting tasks and responsibility for the mobility of the future are important to you, then apply as:</w:t>
        <w:br/>
        <w:br/>
        <w:t>COMMISSIONING TECHNICIAN (M/F/D) FOR E-MOBILITY &amp; AUTOMATION</w:t>
        <w:br/>
        <w:br/>
        <w:t>full-time for the Königsbach-Stein location</w:t>
        <w:br/>
        <w:br/>
        <w:t>Look forward to:</w:t>
        <w:br/>
        <w:br/>
        <w:t>* In this interesting position, you will independently set up, set up and adjust the systems for e-mobility and the automation with robot systems</w:t>
        <w:br/>
        <w:t>* You drive and teach the systems and machines during commissioning in-house and mostly at our customers' sites</w:t>
        <w:br/>
        <w:t>* During commissioning, you take on the elimination and analysis of faults</w:t>
        <w:br/>
        <w:t>* You have the opportunity for cross-departmental cooperation and maintaining customer contacts worldwide</w:t>
        <w:br/>
        <w:br/>
        <w:t>We are looking for someone like you:</w:t>
        <w:br/>
        <w:br/>
        <w:t>* You have completed training in a metalworking profession such as industrial/process mechanic, mechatronics technician, machine and plant operator (m/f/d) or comparable professions</w:t>
        <w:br/>
        <w:t>* Thanks to initial professional experience in the field of automation systems or assembly lines for e-mobility, you are well prepared for the task</w:t>
        <w:br/>
        <w:t>* You have a high level of technical understanding and a solution-oriented and independent way of working</w:t>
        <w:br/>
        <w:t>* You have good knowledge of German and English</w:t>
        <w:br/>
        <w:t>* A very high level of commitment and willingness to travel worldwide round off your profile</w:t>
        <w:br/>
        <w:br/>
        <w:t>We offer:</w:t>
        <w:br/>
        <w:br/>
        <w:t>* Exciting and varied tasks as well as intensive training</w:t>
        <w:br/>
        <w:t>* Regular training courses for professional and personal development</w:t>
        <w:br/>
        <w:t>* Bike leasing and employee benefits</w:t>
        <w:br/>
        <w:t>* Company pension scheme and/or capital-forming benefits</w:t>
        <w:br/>
        <w:t>* Holiday and Christmas bonuses</w:t>
        <w:br/>
        <w:t>* Free parking</w:t>
        <w:br/>
        <w:br/>
        <w:t>Have we piqued your interest? Then shape the future with us and apply now!</w:t>
        <w:br/>
        <w:br/>
        <w:t>We look forward to receiving your application. Please send your documents using the following link:</w:t>
        <w:br/>
        <w:t>Apply now [https://werbung.maxime-media.de/unternehmen/felsomat-gmbh-co-kg-2657/job/9544]</w:t>
        <w:br/>
        <w:t>Further information can be found on the Internet at: www.felsomat.de [https://www.felsomat.de]</w:t>
        <w:tab/>
        <w:t>Machine setter (general)</w:t>
        <w:tab/>
        <w:t>None</w:t>
        <w:tab/>
        <w:t>2023-03-07 16:08:01.310000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