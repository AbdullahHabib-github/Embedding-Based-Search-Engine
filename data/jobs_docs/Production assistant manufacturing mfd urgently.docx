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3068</w:t>
        <w:tab/>
        <w:t>5673</w:t>
        <w:tab/>
        <w:t>Production assistant manufacturing (m/f/d) urgently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production assistants (m/f/d) in Oelsnitz as soon as possible.</w:t>
        <w:br/>
        <w:br/>
        <w:t>Occupation: trade</w:t>
        <w:br/>
        <w:br/>
        <w:t>Type of job offer: temporary worker with option to take over</w:t>
        <w:br/>
        <w:br/>
        <w:t>Your working hours are full-time, shift/night/weekend.</w:t>
        <w:br/>
        <w:br/>
        <w:t>Your activities as a production assistant (m/f/d) are:</w:t>
        <w:br/>
        <w:t>- Easy start of machine processes</w:t>
        <w:br/>
        <w:t>- Checking the quality of the manufactured parts</w:t>
        <w:br/>
        <w:t>- Packaging of finished products</w:t>
        <w:br/>
        <w:t>- Sorting of materials and products</w:t>
        <w:br/>
        <w:br/>
        <w:t>ARWA Personaldienstleistungen GmbH offers its employees a wide range of benefits such as:</w:t>
        <w:br/>
        <w:t>- Driving services / shuttle service to the workplace</w:t>
        <w:br/>
        <w:t>- Long-term use in the customer company</w:t>
        <w:br/>
        <w:t>- Payments on account</w:t>
        <w:br/>
        <w:t>- A friendly and personable team as contact persons on site</w:t>
        <w:br/>
        <w:t>- Availability beyond working hours</w:t>
        <w:br/>
        <w:br/>
        <w:t>Everyone has personal strengths. Are these yours too?</w:t>
        <w:br/>
        <w:t>- Willingness to learn</w:t>
        <w:br/>
        <w:t>- Motivation/willingness to perform</w:t>
        <w:br/>
        <w:t>- Reliability</w:t>
        <w:br/>
        <w:br/>
        <w:t>What are the requirements to get started at ARWA Personaldienstleistungen GmbH?</w:t>
        <w:br/>
        <w:t>- Machine management, system management, operation</w:t>
        <w:br/>
        <w:t>- textile processing</w:t>
        <w:br/>
        <w:br/>
        <w:t>Your professional experience as a production assistant (m/f/d), machine operator (m/f/d), plant operator (m/f/d), forklift driver (m/f/d), production worker (m/f/d) or as an employee Visual inspection and packaging (m/f/d) characterize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Helper - textile processing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15:56:50.521000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