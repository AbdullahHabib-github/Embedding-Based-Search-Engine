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2373</w:t>
        <w:tab/>
        <w:t>4978</w:t>
        <w:tab/>
        <w:t>Clerk - back office (m/f/d)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For our customer, based in Viernheim, we are looking for a clerk in the office (m/f/d) as soon as possible.</w:t>
        <w:br/>
        <w:t>Become part of TIMEPARTNER and apply today!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Offer tracking and price negotiation with customers in coordination with the field service</w:t>
        <w:br/>
        <w:t>- Inquiry processing, independent pricing and submission of offers within the framework of the price specification</w:t>
        <w:br/>
        <w:t>- Order entry and processing, processing of inquiries and orders</w:t>
        <w:br/>
        <w:t>- Passing on all important information from the customer to the field service and the sales management</w:t>
        <w:br/>
        <w:t>- Coordination and monitoring of projects as needed</w:t>
        <w:br/>
        <w:t>- Processing of complaints</w:t>
        <w:br/>
        <w:br/>
        <w:br/>
        <w:t>your qualifications</w:t>
        <w:br/>
        <w:br/>
        <w:t>- Completed commercial training with industry experience in sales and distribution; alternatively technical training with additional qualification</w:t>
        <w:br/>
        <w:t>- Good MS Office and ERP skills</w:t>
        <w:br/>
        <w:t>- Structured way of working and good organizational skills</w:t>
        <w:br/>
        <w:t>- Independent working style/ability to work in a team</w:t>
        <w:br/>
        <w:t>- Excellent communication skills and customer orientation</w:t>
        <w:br/>
        <w:t>- Flexibility and commitment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TimePartner Personalmanagement GmbHErzbergerstrasse 1968165 Mannheim</w:t>
        <w:br/>
        <w:t>[placeholder-contact-salutation]Hülya Omurca+49 621 178268-0 application.mannheim@timepartner.com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Clerk - Logistics</w:t>
        <w:tab/>
        <w:t>None</w:t>
        <w:tab/>
        <w:t>2023-03-07 15:55:24.891000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