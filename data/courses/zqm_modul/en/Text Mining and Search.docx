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139"/>
        <w:gridCol w:w="1139"/>
        <w:gridCol w:w="1139"/>
        <w:gridCol w:w="1139"/>
        <w:gridCol w:w="1139"/>
        <w:gridCol w:w="1139"/>
        <w:gridCol w:w="1139"/>
        <w:gridCol w:w="1139"/>
      </w:tblGrid>
      <w:tr>
        <w:trPr>
          <w:trHeight w:hRule="exact" w:val="609"/>
        </w:trPr>
        <w:tc>
          <w:tcPr>
            <w:tcW w:type="dxa" w:w="237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Module Name</w:t>
            </w:r>
          </w:p>
        </w:tc>
        <w:tc>
          <w:tcPr>
            <w:tcW w:type="dxa" w:w="6708"/>
            <w:gridSpan w:val="7"/>
            <w:tcBorders>
              <w:start w:sz="4.0" w:val="single" w:color="#000000"/>
              <w:top w:sz="4.0" w:val="single" w:color="#000000"/>
              <w:end w:sz="4.0" w:val="single" w:color="#000000"/>
            </w:tcBorders>
            <w:shd w:fill="eaeae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Text Mining and Search</w:t>
            </w:r>
          </w:p>
        </w:tc>
      </w:tr>
      <w:tr>
        <w:trPr>
          <w:trHeight w:hRule="exact" w:val="631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Responsibility </w:t>
            </w:r>
          </w:p>
        </w:tc>
        <w:tc>
          <w:tcPr>
            <w:tcW w:type="dxa" w:w="6708"/>
            <w:gridSpan w:val="7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Prof. Dr. Englmeier</w:t>
            </w:r>
          </w:p>
        </w:tc>
      </w:tr>
      <w:tr>
        <w:trPr>
          <w:trHeight w:hRule="exact" w:val="5231"/>
        </w:trPr>
        <w:tc>
          <w:tcPr>
            <w:tcW w:type="dxa" w:w="2374"/>
            <w:vMerge w:val="restart"/>
            <w:tcBorders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type="dxa" w:w="6708"/>
            <w:gridSpan w:val="7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2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Knowing/Perceiving: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Students learn essentials in content extraction and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information retrieval as the basis of content analysis in texts, which, in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turn, provide the theoretical basis for the successful design of advanced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content analysis. 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76" w:right="288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Applying: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students implement the methods they learn while using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well-established tools for data analysis (for example, Apache Lucene),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which are valuable for the design of search engines.</w:t>
            </w:r>
          </w:p>
          <w:p>
            <w:pPr>
              <w:autoSpaceDN w:val="0"/>
              <w:autoSpaceDE w:val="0"/>
              <w:widowControl/>
              <w:spacing w:line="230" w:lineRule="exact" w:before="2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Analyzing/Evaluating: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In the teamwork of the project, the students apply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their theoretical design knowledge in the development of specialty search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engines. They embrace thus the design versatility in the development of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features for text analysis and retrieval. In their practical work they can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reflect the effectiveness and potentials of their design approaches.</w:t>
            </w:r>
          </w:p>
          <w:p>
            <w:pPr>
              <w:autoSpaceDN w:val="0"/>
              <w:autoSpaceDE w:val="0"/>
              <w:widowControl/>
              <w:spacing w:line="232" w:lineRule="exact" w:before="0" w:after="0"/>
              <w:ind w:left="76" w:right="288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Synthesizing: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result of the course is manifested in a course-wide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project that involves the development of a search engine with special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search features. Application development is thereby broken down into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smaller work packages. Each team (two or three students) assumes a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work package, organizes its individual tasks, and contributes to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management of the overall project. 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76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self-empowered organization of the project work also includes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explorative learning. Students are so encouraged to learn new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methodologies or tools on their own (with support from the professor),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provided their individual part of the project work requires that.</w:t>
            </w:r>
          </w:p>
        </w:tc>
      </w:tr>
      <w:tr>
        <w:trPr>
          <w:trHeight w:hRule="exact" w:val="583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Content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2" w:after="0"/>
              <w:ind w:left="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Knowing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4" w:after="0"/>
              <w:ind w:left="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Perceivin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g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2" w:after="0"/>
              <w:ind w:left="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Applying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Analyzing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4" w:after="0"/>
              <w:ind w:left="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Evaluatin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g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4" w:after="0"/>
              <w:ind w:left="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Synthesiz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ing</w:t>
            </w:r>
          </w:p>
        </w:tc>
      </w:tr>
      <w:tr>
        <w:trPr>
          <w:trHeight w:hRule="exact" w:val="447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2" w:after="0"/>
              <w:ind w:left="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Basics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4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2" w:after="0"/>
              <w:ind w:left="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User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interaction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</w:tr>
      <w:tr>
        <w:trPr>
          <w:trHeight w:hRule="exact" w:val="790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Retrieval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models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evaluation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</w:tr>
      <w:tr>
        <w:trPr>
          <w:trHeight w:hRule="exact" w:val="584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2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Apache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Lucene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</w:tr>
      <w:tr>
        <w:trPr>
          <w:trHeight w:hRule="exact" w:val="584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2" w:after="0"/>
              <w:ind w:left="7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Content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extraction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</w:tr>
      <w:tr>
        <w:trPr>
          <w:trHeight w:hRule="exact" w:val="445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2" w:after="0"/>
              <w:ind w:left="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Indexing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</w:tr>
      <w:tr>
        <w:trPr>
          <w:trHeight w:hRule="exact" w:val="565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6" w:after="0"/>
              <w:ind w:left="7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Query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matching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X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34" w:right="1440" w:bottom="1440" w:left="13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58"/>
        <w:gridCol w:w="4558"/>
      </w:tblGrid>
      <w:tr>
        <w:trPr>
          <w:trHeight w:hRule="exact" w:val="5461"/>
        </w:trPr>
        <w:tc>
          <w:tcPr>
            <w:tcW w:type="dxa" w:w="237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Module Contents</w:t>
            </w:r>
          </w:p>
        </w:tc>
        <w:tc>
          <w:tcPr>
            <w:tcW w:type="dxa" w:w="6708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64" w:lineRule="exact" w:before="58" w:after="0"/>
              <w:ind w:left="76" w:right="244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1. Fundamentals in Information Retrieval (IR) </w:t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Basic IR concepts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Regular Expressions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XML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2. User Interaction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User story structure &amp; validation </w:t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Feature charts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User support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3. Retrieval models &amp; evaluation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4. Apache Lucene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Modules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Integration (Java)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5. Indexing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Tokenization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Stopwords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Stemming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Synonyms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6. Query matching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Query vectors </w:t>
            </w:r>
          </w:p>
          <w:p>
            <w:pPr>
              <w:autoSpaceDN w:val="0"/>
              <w:autoSpaceDE w:val="0"/>
              <w:widowControl/>
              <w:spacing w:line="270" w:lineRule="exact" w:before="30" w:after="0"/>
              <w:ind w:left="676" w:right="0" w:firstLine="0"/>
              <w:jc w:val="left"/>
            </w:pPr>
            <w:r>
              <w:rPr>
                <w:rFonts w:ascii="Yu Gothic" w:hAnsi="Yu Gothic" w:eastAsia="Yu Gothic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Matching models</w:t>
            </w:r>
          </w:p>
        </w:tc>
      </w:tr>
      <w:tr>
        <w:trPr>
          <w:trHeight w:hRule="exact" w:val="613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Teaching Modalities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Lectures, workshops, team cooperation</w:t>
            </w:r>
          </w:p>
        </w:tc>
      </w:tr>
      <w:tr>
        <w:trPr>
          <w:trHeight w:hRule="exact" w:val="833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4" w:after="0"/>
              <w:ind w:left="7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Requirements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Participation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Solid practical programming skills</w:t>
            </w:r>
          </w:p>
        </w:tc>
      </w:tr>
      <w:tr>
        <w:trPr>
          <w:trHeight w:hRule="exact" w:val="1320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Literature / Multimedia-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based Teaching Material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76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Baeza-Yates, R.; Ribeiro-Neto, B.: “Modern Information Retrieval”, ACM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Press, New York, 1999. </w:t>
            </w:r>
          </w:p>
          <w:p>
            <w:pPr>
              <w:autoSpaceDN w:val="0"/>
              <w:autoSpaceDE w:val="0"/>
              <w:widowControl/>
              <w:spacing w:line="232" w:lineRule="exact" w:before="0" w:after="0"/>
              <w:ind w:left="76" w:right="57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McCandless, M. et al: “Lucene in Action”, Second Edition, Manning,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Stamford, 2010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Application examples from search engines in practice </w:t>
            </w:r>
          </w:p>
        </w:tc>
      </w:tr>
      <w:tr>
        <w:trPr>
          <w:trHeight w:hRule="exact" w:val="613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Applicability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Master Applied Computer Science </w:t>
            </w:r>
          </w:p>
        </w:tc>
      </w:tr>
      <w:tr>
        <w:trPr>
          <w:trHeight w:hRule="exact" w:val="630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Effort/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 Workload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76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Total 90 hours. Attendance: 30 hours, Self-Study: 30 hours, Practical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work: 30 hours </w:t>
            </w:r>
          </w:p>
        </w:tc>
      </w:tr>
      <w:tr>
        <w:trPr>
          <w:trHeight w:hRule="exact" w:val="834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ECTS/ Emphasis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Grade for the final Grade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3 CP (Emphasis of the Grade for the final Grade 3/120) </w:t>
            </w:r>
          </w:p>
        </w:tc>
      </w:tr>
      <w:tr>
        <w:trPr>
          <w:trHeight w:hRule="exact" w:val="446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Performance Record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Project work </w:t>
            </w:r>
          </w:p>
        </w:tc>
      </w:tr>
      <w:tr>
        <w:trPr>
          <w:trHeight w:hRule="exact" w:val="399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Semester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2nd semester </w:t>
            </w:r>
          </w:p>
        </w:tc>
      </w:tr>
      <w:tr>
        <w:trPr>
          <w:trHeight w:hRule="exact" w:val="401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Frequency of the course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Once during the academic year (summer semester) </w:t>
            </w:r>
          </w:p>
        </w:tc>
      </w:tr>
      <w:tr>
        <w:trPr>
          <w:trHeight w:hRule="exact" w:val="445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Duration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One semester </w:t>
            </w:r>
          </w:p>
        </w:tc>
      </w:tr>
      <w:tr>
        <w:trPr>
          <w:trHeight w:hRule="exact" w:val="595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Type of Course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Compulsory elective course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34" w:right="1440" w:bottom="1374" w:left="13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