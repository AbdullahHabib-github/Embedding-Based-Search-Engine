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07"/>
        <w:gridCol w:w="4907"/>
      </w:tblGrid>
      <w:tr>
        <w:trPr>
          <w:trHeight w:hRule="exact" w:val="648"/>
        </w:trPr>
        <w:tc>
          <w:tcPr>
            <w:tcW w:type="dxa" w:w="25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Module Name </w:t>
            </w:r>
          </w:p>
        </w:tc>
        <w:tc>
          <w:tcPr>
            <w:tcW w:type="dxa" w:w="72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eBusiness </w:t>
            </w:r>
          </w:p>
        </w:tc>
      </w:tr>
      <w:tr>
        <w:trPr>
          <w:trHeight w:hRule="exact" w:val="940"/>
        </w:trPr>
        <w:tc>
          <w:tcPr>
            <w:tcW w:type="dxa" w:w="25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6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Responsibility </w:t>
            </w:r>
          </w:p>
        </w:tc>
        <w:tc>
          <w:tcPr>
            <w:tcW w:type="dxa" w:w="7234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Prof. Dr. Thomas Urban </w:t>
            </w:r>
          </w:p>
        </w:tc>
      </w:tr>
      <w:tr>
        <w:trPr>
          <w:trHeight w:hRule="exact" w:val="1512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6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8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Expertise is in terms of knowledge and understanding of business models and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processes, provides typical eBusiness architectures and social media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characteristics and the design of specific marketing requirements. The basic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technical standards are considered. Methodological expertise is sought in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particular in the process design, the implementation and realization of customer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relationship based marketing concepts in eBusiness. </w:t>
            </w:r>
          </w:p>
        </w:tc>
      </w:tr>
      <w:tr>
        <w:trPr>
          <w:trHeight w:hRule="exact" w:val="243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Contents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8" w:after="0"/>
              <w:ind w:left="68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Based on the technical and economics requirements regarding the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implementation of electronic business processes and the economic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characteristics of the Net Economy, different forms of communication and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transactions between business partners are discussed. This concerns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design of the procurement (eProcurement), sales (eShop) and mediation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processes (eMarketplace) and on the other hand also with Web 2.0 created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electronic contact networks (eCommunitys). In addition to discussing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system requirements, process design requirements and management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requirements specific design requirements on the marketing and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implementation of electronic platforms for business transactions are treated. </w:t>
            </w:r>
          </w:p>
        </w:tc>
      </w:tr>
      <w:tr>
        <w:trPr>
          <w:trHeight w:hRule="exact" w:val="650"/>
        </w:trPr>
        <w:tc>
          <w:tcPr>
            <w:tcW w:type="dxa" w:w="25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Teaching Methods </w:t>
            </w:r>
          </w:p>
        </w:tc>
        <w:tc>
          <w:tcPr>
            <w:tcW w:type="dxa" w:w="7234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Overhead, Power-Point-slides </w:t>
            </w:r>
          </w:p>
        </w:tc>
      </w:tr>
      <w:tr>
        <w:trPr>
          <w:trHeight w:hRule="exact" w:val="88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0" w:after="0"/>
              <w:ind w:left="6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Requirements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Participation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68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Basic knowledge of information management and distributed systems ; Basic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knowledge in business administration </w:t>
            </w:r>
          </w:p>
        </w:tc>
      </w:tr>
      <w:tr>
        <w:trPr>
          <w:trHeight w:hRule="exact" w:val="308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6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Literature / Multimedia-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based Teaching Material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Hass, B./Walsh, G./ Kilian, Th. (Hrsg.) (2008): Web 2.0 – Neue Perspektiven für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Marketing und Medien; Springer Verlag Heidelberg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Kollmann, T. (2013): E-Business, Gabler Verlag Wiesbaden </w:t>
            </w:r>
          </w:p>
          <w:p>
            <w:pPr>
              <w:autoSpaceDN w:val="0"/>
              <w:autoSpaceDE w:val="0"/>
              <w:widowControl/>
              <w:spacing w:line="274" w:lineRule="exact" w:before="2" w:after="0"/>
              <w:ind w:left="68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Meier, A./Stormer, H. (2008): eBusiness &amp; eCommerce - Management der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digitalen Wertschöpfungskette; Springer Verlag Heidelberg, 2. Auflage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Merz, M. (2002): E-Commerce und E-Business, dpunkt.verlag Heidelberg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Sigler, C. (2010): Online-Medienmanagement </w:t>
            </w:r>
          </w:p>
          <w:p>
            <w:pPr>
              <w:autoSpaceDN w:val="0"/>
              <w:autoSpaceDE w:val="0"/>
              <w:widowControl/>
              <w:spacing w:line="274" w:lineRule="exact" w:before="2" w:after="0"/>
              <w:ind w:left="68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Thome, R. et al. (2005): Electronic Commerce und Electronic Business, Verlag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Vahlen München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Weiber, R. (2002): Handbuch Electronic Business, Gabler Verlag Wiesbaden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Wirtz, B. W. (2013): Electronic Business, Springer Gabler Verlag Wiesbaden </w:t>
            </w:r>
          </w:p>
        </w:tc>
      </w:tr>
      <w:tr>
        <w:trPr>
          <w:trHeight w:hRule="exact" w:val="1052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4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Applicability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6" w:after="0"/>
              <w:ind w:left="68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module aims to provide a practical orientation by specifying concrete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problems of business practices and exemplary propose solutions based on a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theoretical framework. Furthermore, realized through the integration of best-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practice lectures the close integration of theory and practice. </w:t>
            </w:r>
          </w:p>
        </w:tc>
      </w:tr>
      <w:tr>
        <w:trPr>
          <w:trHeight w:hRule="exact" w:val="938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68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Effort/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Total Workload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0" w:after="0"/>
              <w:ind w:left="68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Contact time/Presence studies 30 hours; Self-study and 50 hours; Test and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exam preparation time: 10 hours </w:t>
            </w:r>
          </w:p>
        </w:tc>
      </w:tr>
      <w:tr>
        <w:trPr>
          <w:trHeight w:hRule="exact" w:val="59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0" w:after="0"/>
              <w:ind w:left="6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ECTS/ Emphasis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Grade for the final Grade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34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 Record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written exam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286" w:right="1032" w:bottom="588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07"/>
        <w:gridCol w:w="4907"/>
      </w:tblGrid>
      <w:tr>
        <w:trPr>
          <w:trHeight w:hRule="exact" w:val="648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Semester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652"/>
        </w:trPr>
        <w:tc>
          <w:tcPr>
            <w:tcW w:type="dxa" w:w="255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6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Frequency of Occurrence </w:t>
            </w:r>
          </w:p>
        </w:tc>
        <w:tc>
          <w:tcPr>
            <w:tcW w:type="dxa" w:w="7234"/>
            <w:tcBorders>
              <w:start w:sz="4.0" w:val="single" w:color="#000000"/>
              <w:top w:sz="3.199999999999932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winter semester </w:t>
            </w:r>
          </w:p>
        </w:tc>
      </w:tr>
      <w:tr>
        <w:trPr>
          <w:trHeight w:hRule="exact" w:val="36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 semester </w:t>
            </w:r>
          </w:p>
        </w:tc>
      </w:tr>
      <w:tr>
        <w:trPr>
          <w:trHeight w:hRule="exact" w:val="63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Type of Course </w:t>
            </w:r>
          </w:p>
        </w:tc>
        <w:tc>
          <w:tcPr>
            <w:tcW w:type="dxa" w:w="723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lecture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34" w:right="1032" w:bottom="1440" w:left="10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