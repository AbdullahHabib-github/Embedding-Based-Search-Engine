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39"/>
        <w:gridCol w:w="1139"/>
        <w:gridCol w:w="1139"/>
        <w:gridCol w:w="1139"/>
        <w:gridCol w:w="1139"/>
        <w:gridCol w:w="1139"/>
        <w:gridCol w:w="1139"/>
        <w:gridCol w:w="1139"/>
      </w:tblGrid>
      <w:tr>
        <w:trPr>
          <w:trHeight w:hRule="exact" w:val="609"/>
        </w:trPr>
        <w:tc>
          <w:tcPr>
            <w:tcW w:type="dxa" w:w="2374"/>
            <w:tcBorders>
              <w:start w:sz="3.2000000000000455" w:val="single" w:color="#000000"/>
              <w:top w:sz="3.2000000000000455" w:val="single" w:color="#000000"/>
              <w:end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Module Name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top w:sz="3.2000000000000455" w:val="single" w:color="#000000"/>
              <w:end w:sz="4.0" w:val="single" w:color="#000000"/>
            </w:tcBorders>
            <w:shd w:fill="eaeae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Human-Computer Interaction</w:t>
            </w:r>
          </w:p>
        </w:tc>
      </w:tr>
      <w:tr>
        <w:trPr>
          <w:trHeight w:hRule="exact" w:val="616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Module Responsibility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Prof. Dr. Englmeier </w:t>
            </w:r>
          </w:p>
        </w:tc>
      </w:tr>
      <w:tr>
        <w:trPr>
          <w:trHeight w:hRule="exact" w:val="5459"/>
        </w:trPr>
        <w:tc>
          <w:tcPr>
            <w:tcW w:type="dxa" w:w="2374"/>
            <w:vMerge w:val="restart"/>
            <w:tcBorders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Qualification Targets</w:t>
            </w:r>
          </w:p>
        </w:tc>
        <w:tc>
          <w:tcPr>
            <w:tcW w:type="dxa" w:w="6708"/>
            <w:gridSpan w:val="7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6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Knowing/Perceiving: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Students learn essentials in cognitive science as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basis of human-machine communication, which, in turn, provide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theoretical basis for the successful design of user interaction. They deal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 particular with the user and task analysis.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Applying: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theoretical knowledge guides the students in developing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user stories that serve as blueprints for the user interaction. The course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emphasizes the implementation of interaction in different environments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using, for example, the description language for user interfaces in mobile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applications (XAML etc.). It outlines in particular the role of natural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language in interaction.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Analyzing/Evaluating: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Students develop in teams concrete user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interfaces for different tasks. According to the task and user analysis they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set up objectives, that are validated in the actual implementation.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 xml:space="preserve">Synthesizing: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result of the course is manifested in a course-wide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project that involves the development of an application with a high degree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of user interaction. Application development is thereby broken down into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smaller work packages. Each team (two or three students) assumes a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work package, organizes its individual tasks, and contributes to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management of the overall project.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self-empowered organization of the project work also includes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explorative learning. Students are so encouraged to learn new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methodologies or tools on their own (with support from the professor),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provided their individual part of the project work requires that. </w:t>
            </w:r>
          </w:p>
        </w:tc>
      </w:tr>
      <w:tr>
        <w:trPr>
          <w:trHeight w:hRule="exact" w:val="630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0"/>
              </w:rPr>
              <w:t>Content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Knowing 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76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Perceivi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ng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Applying 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Analyzin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g 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74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Evaluati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ng 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Synthezi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sing </w:t>
            </w:r>
          </w:p>
        </w:tc>
      </w:tr>
      <w:tr>
        <w:trPr>
          <w:trHeight w:hRule="exact" w:val="630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Basics in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cognition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9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76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User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analysis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</w:tr>
      <w:tr>
        <w:trPr>
          <w:trHeight w:hRule="exact" w:val="859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Design,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Impemen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tation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</w:tr>
      <w:tr>
        <w:trPr>
          <w:trHeight w:hRule="exact" w:val="611"/>
        </w:trPr>
        <w:tc>
          <w:tcPr>
            <w:tcW w:type="dxa" w:w="1139"/>
            <w:vMerge/>
            <w:tcBorders>
              <w:start w:sz="3.2000000000000455" w:val="single" w:color="#000000"/>
              <w:end w:sz="4.0" w:val="single" w:color="#000000"/>
            </w:tcBorders>
          </w:tcPr>
          <w:p/>
        </w:tc>
        <w:tc>
          <w:tcPr>
            <w:tcW w:type="dxa" w:w="1014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Evaluatio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n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0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4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0"/>
            <w:tcBorders>
              <w:start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  <w:tc>
          <w:tcPr>
            <w:tcW w:type="dxa" w:w="954"/>
            <w:tcBorders>
              <w:start w:sz="3.200000000000273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860" w:right="1440" w:bottom="1440" w:left="13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58"/>
        <w:gridCol w:w="4558"/>
      </w:tblGrid>
      <w:tr>
        <w:trPr>
          <w:trHeight w:hRule="exact" w:val="4421"/>
        </w:trPr>
        <w:tc>
          <w:tcPr>
            <w:tcW w:type="dxa" w:w="2374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Contents </w:t>
            </w:r>
          </w:p>
        </w:tc>
        <w:tc>
          <w:tcPr>
            <w:tcW w:type="dxa" w:w="670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45" w:lineRule="auto" w:before="52" w:after="0"/>
              <w:ind w:left="76" w:right="187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1. Basics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Essentials in Cognition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Basic Information Retrieval (IR) concepts </w:t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Regular Expressions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XML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2. User Analysis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How to Define Users and Tasks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Mental Models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Development of User Stories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3. Design, Implementation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GUI controls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XAML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GUI Development in Different Environments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4. Evaluation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Usability Principles </w:t>
            </w:r>
            <w:r>
              <w:br/>
            </w:r>
            <w:r>
              <w:tab/>
            </w:r>
            <w:r>
              <w:rPr>
                <w:rFonts w:ascii="Yu Gothic" w:hAnsi="Yu Gothic" w:eastAsia="Yu Gothic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Methods </w:t>
            </w:r>
          </w:p>
        </w:tc>
      </w:tr>
      <w:tr>
        <w:trPr>
          <w:trHeight w:hRule="exact" w:val="653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Teaching Methods 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Lectures supported with multimedia courses offered by ACM. Workshops,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team cooperation </w:t>
            </w:r>
          </w:p>
        </w:tc>
      </w:tr>
      <w:tr>
        <w:trPr>
          <w:trHeight w:hRule="exact" w:val="835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7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Participation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Solid practical programming skills </w:t>
            </w:r>
          </w:p>
        </w:tc>
      </w:tr>
      <w:tr>
        <w:trPr>
          <w:trHeight w:hRule="exact" w:val="1320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Literature / Multimedia-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based Teaching Material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Carroll, J.M.: ”Human-Computer Interaction in the New Millennium”, ACM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Press, New York, 2001. </w:t>
            </w:r>
          </w:p>
          <w:p>
            <w:pPr>
              <w:autoSpaceDN w:val="0"/>
              <w:autoSpaceDE w:val="0"/>
              <w:widowControl/>
              <w:spacing w:line="283" w:lineRule="auto" w:before="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Cohn, M.: “User Stories Applied”, Addison-Wesley, 2004.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57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Online Courses of ACM addressing User Stories und User-Centred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Design </w:t>
            </w:r>
          </w:p>
        </w:tc>
      </w:tr>
      <w:tr>
        <w:trPr>
          <w:trHeight w:hRule="exact" w:val="612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Applicability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2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Master Applied Computer Science </w:t>
            </w:r>
          </w:p>
        </w:tc>
      </w:tr>
      <w:tr>
        <w:trPr>
          <w:trHeight w:hRule="exact" w:val="630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7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 Workload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6" w:right="57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Total 150 hours. Attendance: 60 hours, Self-Study: 45 hours, Exam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Preparation 45 hours </w:t>
            </w:r>
          </w:p>
        </w:tc>
      </w:tr>
      <w:tr>
        <w:trPr>
          <w:trHeight w:hRule="exact" w:val="834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Grade for the final Grade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>
        <w:trPr>
          <w:trHeight w:hRule="exact" w:val="444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Performance Record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Project work </w:t>
            </w:r>
          </w:p>
        </w:tc>
      </w:tr>
      <w:tr>
        <w:trPr>
          <w:trHeight w:hRule="exact" w:val="615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Semester 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2nd semester </w:t>
            </w:r>
          </w:p>
        </w:tc>
      </w:tr>
      <w:tr>
        <w:trPr>
          <w:trHeight w:hRule="exact" w:val="611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Frequency of the course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Once during the academic year (summer semester) </w:t>
            </w:r>
          </w:p>
        </w:tc>
      </w:tr>
      <w:tr>
        <w:trPr>
          <w:trHeight w:hRule="exact" w:val="448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6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Duration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4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One semester </w:t>
            </w:r>
          </w:p>
        </w:tc>
      </w:tr>
      <w:tr>
        <w:trPr>
          <w:trHeight w:hRule="exact" w:val="426"/>
        </w:trPr>
        <w:tc>
          <w:tcPr>
            <w:tcW w:type="dxa" w:w="2374"/>
            <w:tcBorders>
              <w:start w:sz="3.2000000000000455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92" w:after="0"/>
              <w:ind w:left="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Type of Course</w:t>
            </w:r>
          </w:p>
        </w:tc>
        <w:tc>
          <w:tcPr>
            <w:tcW w:type="dxa" w:w="6708"/>
            <w:tcBorders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7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Elective course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34" w:right="1440" w:bottom="1440" w:left="13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